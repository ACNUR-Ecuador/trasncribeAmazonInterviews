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of Outcome_8-9_Sonia_Sobrino_HIAS</w:t>
      </w:r>
    </w:p>
    <w:p>
      <w:r>
        <w:t>Transcription using AWS Transcribe automatic speech recognition and the 'tscribe' python package.</w:t>
      </w:r>
    </w:p>
    <w:p>
      <w:r>
        <w:t>Document produced on Tuesday 22 November 2022 at 11:49:50.</w:t>
      </w:r>
    </w:p>
    <w:p/>
    <w:p>
      <w:r>
        <w:t>Grey text has less than 98% confidence.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864"/>
          </w:tcPr>
          <w:p>
            <w:r>
              <w:t>Confidence</w:t>
            </w:r>
          </w:p>
        </w:tc>
        <w:tc>
          <w:tcPr>
            <w:tcW w:type="dxa" w:w="1440"/>
          </w:tcPr>
          <w:p>
            <w:r>
              <w:t>Count</w:t>
            </w:r>
          </w:p>
        </w:tc>
        <w:tc>
          <w:tcPr>
            <w:tcW w:type="dxa" w:w="6480"/>
          </w:tcPr>
          <w:p>
            <w:r>
              <w:t>Percentage</w:t>
            </w:r>
          </w:p>
        </w:tc>
      </w:tr>
      <w:tr>
        <w:tc>
          <w:tcPr>
            <w:tcW w:type="dxa" w:w="864"/>
          </w:tcPr>
          <w:p>
            <w:r>
              <w:t>98% - 100%</w:t>
            </w:r>
          </w:p>
        </w:tc>
        <w:tc>
          <w:tcPr>
            <w:tcW w:type="dxa" w:w="1440"/>
          </w:tcPr>
          <w:p>
            <w:r>
              <w:t>2673</w:t>
            </w:r>
          </w:p>
        </w:tc>
        <w:tc>
          <w:tcPr>
            <w:tcW w:type="dxa" w:w="6480"/>
          </w:tcPr>
          <w:p>
            <w:r>
              <w:t>49.1%</w:t>
            </w:r>
          </w:p>
        </w:tc>
      </w:tr>
      <w:tr>
        <w:tc>
          <w:tcPr>
            <w:tcW w:type="dxa" w:w="864"/>
          </w:tcPr>
          <w:p>
            <w:r>
              <w:t>90% - 97%</w:t>
            </w:r>
          </w:p>
        </w:tc>
        <w:tc>
          <w:tcPr>
            <w:tcW w:type="dxa" w:w="1440"/>
          </w:tcPr>
          <w:p>
            <w:r>
              <w:t>755</w:t>
            </w:r>
          </w:p>
        </w:tc>
        <w:tc>
          <w:tcPr>
            <w:tcW w:type="dxa" w:w="6480"/>
          </w:tcPr>
          <w:p>
            <w:r>
              <w:t>13.87%</w:t>
            </w:r>
          </w:p>
        </w:tc>
      </w:tr>
      <w:tr>
        <w:tc>
          <w:tcPr>
            <w:tcW w:type="dxa" w:w="864"/>
          </w:tcPr>
          <w:p>
            <w:r>
              <w:t>80% - 89%</w:t>
            </w:r>
          </w:p>
        </w:tc>
        <w:tc>
          <w:tcPr>
            <w:tcW w:type="dxa" w:w="1440"/>
          </w:tcPr>
          <w:p>
            <w:r>
              <w:t>431</w:t>
            </w:r>
          </w:p>
        </w:tc>
        <w:tc>
          <w:tcPr>
            <w:tcW w:type="dxa" w:w="6480"/>
          </w:tcPr>
          <w:p>
            <w:r>
              <w:t>7.92%</w:t>
            </w:r>
          </w:p>
        </w:tc>
      </w:tr>
      <w:tr>
        <w:tc>
          <w:tcPr>
            <w:tcW w:type="dxa" w:w="864"/>
          </w:tcPr>
          <w:p>
            <w:r>
              <w:t>70% - 79%</w:t>
            </w:r>
          </w:p>
        </w:tc>
        <w:tc>
          <w:tcPr>
            <w:tcW w:type="dxa" w:w="1440"/>
          </w:tcPr>
          <w:p>
            <w:r>
              <w:t>262</w:t>
            </w:r>
          </w:p>
        </w:tc>
        <w:tc>
          <w:tcPr>
            <w:tcW w:type="dxa" w:w="6480"/>
          </w:tcPr>
          <w:p>
            <w:r>
              <w:t>4.81%</w:t>
            </w:r>
          </w:p>
        </w:tc>
      </w:tr>
      <w:tr>
        <w:tc>
          <w:tcPr>
            <w:tcW w:type="dxa" w:w="864"/>
          </w:tcPr>
          <w:p>
            <w:r>
              <w:t>60% - 69%</w:t>
            </w:r>
          </w:p>
        </w:tc>
        <w:tc>
          <w:tcPr>
            <w:tcW w:type="dxa" w:w="1440"/>
          </w:tcPr>
          <w:p>
            <w:r>
              <w:t>234</w:t>
            </w:r>
          </w:p>
        </w:tc>
        <w:tc>
          <w:tcPr>
            <w:tcW w:type="dxa" w:w="6480"/>
          </w:tcPr>
          <w:p>
            <w:r>
              <w:t>4.3%</w:t>
            </w:r>
          </w:p>
        </w:tc>
      </w:tr>
      <w:tr>
        <w:tc>
          <w:tcPr>
            <w:tcW w:type="dxa" w:w="864"/>
          </w:tcPr>
          <w:p>
            <w:r>
              <w:t>50% - 59%</w:t>
            </w:r>
          </w:p>
        </w:tc>
        <w:tc>
          <w:tcPr>
            <w:tcW w:type="dxa" w:w="1440"/>
          </w:tcPr>
          <w:p>
            <w:r>
              <w:t>220</w:t>
            </w:r>
          </w:p>
        </w:tc>
        <w:tc>
          <w:tcPr>
            <w:tcW w:type="dxa" w:w="6480"/>
          </w:tcPr>
          <w:p>
            <w:r>
              <w:t>4.04%</w:t>
            </w:r>
          </w:p>
        </w:tc>
      </w:tr>
      <w:tr>
        <w:tc>
          <w:tcPr>
            <w:tcW w:type="dxa" w:w="864"/>
          </w:tcPr>
          <w:p>
            <w:r>
              <w:t>40% - 49%</w:t>
            </w:r>
          </w:p>
        </w:tc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6480"/>
          </w:tcPr>
          <w:p>
            <w:r>
              <w:t>2.57%</w:t>
            </w:r>
          </w:p>
        </w:tc>
      </w:tr>
      <w:tr>
        <w:tc>
          <w:tcPr>
            <w:tcW w:type="dxa" w:w="864"/>
          </w:tcPr>
          <w:p>
            <w:r>
              <w:t>30% - 39%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6480"/>
          </w:tcPr>
          <w:p>
            <w:r>
              <w:t>1.76%</w:t>
            </w:r>
          </w:p>
        </w:tc>
      </w:tr>
      <w:tr>
        <w:tc>
          <w:tcPr>
            <w:tcW w:type="dxa" w:w="864"/>
          </w:tcPr>
          <w:p>
            <w:r>
              <w:t>20% - 29%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6480"/>
          </w:tcPr>
          <w:p>
            <w:r>
              <w:t>1.03%</w:t>
            </w:r>
          </w:p>
        </w:tc>
      </w:tr>
      <w:tr>
        <w:tc>
          <w:tcPr>
            <w:tcW w:type="dxa" w:w="864"/>
          </w:tcPr>
          <w:p>
            <w:r>
              <w:t>10% - 19%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6480"/>
          </w:tcPr>
          <w:p>
            <w:r>
              <w:t>0.29%</w:t>
            </w:r>
          </w:p>
        </w:tc>
      </w:tr>
      <w:tr>
        <w:tc>
          <w:tcPr>
            <w:tcW w:type="dxa" w:w="864"/>
          </w:tcPr>
          <w:p>
            <w:r>
              <w:t>0% - 9%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6480"/>
          </w:tcPr>
          <w:p>
            <w:r>
              <w:t>0.02%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70400" cy="39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39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r>
        <w:t xml:space="preserve">spk_0: </w:t>
      </w:r>
      <w:r>
        <w:rPr>
          <w:color w:val="CCCCCC"/>
        </w:rPr>
        <w:t xml:space="preserve"> La</w:t>
      </w:r>
      <w:r>
        <w:t xml:space="preserve"> pregunta</w:t>
      </w:r>
    </w:p>
    <w:p>
      <w:r>
        <w:t xml:space="preserve">spk_1: </w:t>
      </w:r>
      <w:r>
        <w:t xml:space="preserve"> claro</w:t>
      </w:r>
      <w:r>
        <w:t>,</w:t>
      </w:r>
    </w:p>
    <w:p>
      <w:r>
        <w:t xml:space="preserve">spk_0: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con</w:t>
      </w:r>
      <w:r>
        <w:rPr>
          <w:color w:val="CCCCCC"/>
        </w:rPr>
        <w:t xml:space="preserve"> tu</w:t>
      </w:r>
      <w:r>
        <w:rPr>
          <w:color w:val="CCCCCC"/>
        </w:rPr>
        <w:t xml:space="preserve"> que</w:t>
      </w:r>
      <w:r>
        <w:t xml:space="preserve"> las</w:t>
      </w:r>
      <w:r>
        <w:t xml:space="preserve"> transferencias</w:t>
      </w:r>
      <w:r>
        <w:t xml:space="preserve"> monetarias</w:t>
      </w:r>
      <w:r>
        <w:t xml:space="preserve"> entregadas</w:t>
      </w:r>
      <w:r>
        <w:t xml:space="preserve"> a</w:t>
      </w:r>
      <w:r>
        <w:t xml:space="preserve"> las</w:t>
      </w:r>
      <w:r>
        <w:t xml:space="preserve"> familias</w:t>
      </w:r>
      <w:r>
        <w:t xml:space="preserve"> en</w:t>
      </w:r>
      <w:r>
        <w:t xml:space="preserve"> condición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 xml:space="preserve"> son</w:t>
      </w:r>
      <w:r>
        <w:t xml:space="preserve"> suficientes</w:t>
      </w:r>
      <w:r>
        <w:t xml:space="preserve"> para</w:t>
      </w:r>
      <w:r>
        <w:t xml:space="preserve"> cubrir</w:t>
      </w:r>
      <w:r>
        <w:t xml:space="preserve"> sus</w:t>
      </w:r>
      <w:r>
        <w:t xml:space="preserve"> necesidades</w:t>
      </w:r>
      <w:r>
        <w:t xml:space="preserve"> más</w:t>
      </w:r>
      <w:r>
        <w:t xml:space="preserve"> urgentes</w:t>
      </w:r>
      <w:r>
        <w:t xml:space="preserve"> y</w:t>
      </w:r>
      <w:r>
        <w:t xml:space="preserve"> evitar</w:t>
      </w:r>
      <w:r>
        <w:t xml:space="preserve"> así</w:t>
      </w:r>
      <w:r>
        <w:t xml:space="preserve"> que</w:t>
      </w:r>
      <w:r>
        <w:t xml:space="preserve"> recurran</w:t>
      </w:r>
      <w:r>
        <w:t xml:space="preserve"> a</w:t>
      </w:r>
      <w:r>
        <w:t xml:space="preserve"> mecanismos</w:t>
      </w:r>
      <w:r>
        <w:t xml:space="preserve"> negativos</w:t>
      </w:r>
      <w:r>
        <w:rPr>
          <w:color w:val="CCCCCC"/>
        </w:rPr>
        <w:t xml:space="preserve"> y</w:t>
      </w:r>
      <w:r>
        <w:t xml:space="preserve"> enfrentamiento</w:t>
      </w:r>
      <w:r>
        <w:t>.</w:t>
      </w:r>
      <w:r>
        <w:rPr>
          <w:color w:val="CCCCCC"/>
        </w:rPr>
        <w:t xml:space="preserve"> Qué</w:t>
      </w:r>
      <w:r>
        <w:rPr>
          <w:color w:val="CCCCCC"/>
        </w:rPr>
        <w:t xml:space="preserve"> más</w:t>
      </w:r>
      <w:r>
        <w:t xml:space="preserve"> se</w:t>
      </w:r>
      <w:r>
        <w:t xml:space="preserve"> puede</w:t>
      </w:r>
      <w:r>
        <w:t xml:space="preserve"> hacer</w:t>
      </w:r>
      <w:r>
        <w:t xml:space="preserve"> para</w:t>
      </w:r>
      <w:r>
        <w:t xml:space="preserve"> que</w:t>
      </w:r>
      <w:r>
        <w:t xml:space="preserve"> puedan</w:t>
      </w:r>
      <w:r>
        <w:t xml:space="preserve"> satisfacer</w:t>
      </w:r>
      <w:r>
        <w:t xml:space="preserve"> mejor</w:t>
      </w:r>
      <w:r>
        <w:t xml:space="preserve"> sus</w:t>
      </w:r>
      <w:r>
        <w:rPr>
          <w:color w:val="CCCCCC"/>
        </w:rPr>
        <w:t xml:space="preserve"> necesidades</w:t>
      </w:r>
      <w:r>
        <w:t>?</w:t>
      </w:r>
    </w:p>
    <w:p>
      <w:r>
        <w:t xml:space="preserve">spk_1: </w:t>
      </w:r>
      <w:r>
        <w:rPr>
          <w:color w:val="CCCCCC"/>
        </w:rPr>
        <w:t xml:space="preserve"> Emm</w:t>
      </w:r>
    </w:p>
    <w:p>
      <w:r>
        <w:t xml:space="preserve">spk_0: </w:t>
      </w:r>
      <w:r>
        <w:t xml:space="preserve"> a</w:t>
      </w:r>
    </w:p>
    <w:p>
      <w:r>
        <w:t xml:space="preserve">spk_1: </w:t>
      </w:r>
      <w:r>
        <w:t xml:space="preserve"> ver</w:t>
      </w:r>
      <w:r>
        <w:t xml:space="preserve"> el</w:t>
      </w:r>
      <w:r>
        <w:rPr>
          <w:color w:val="CCCCCC"/>
        </w:rPr>
        <w:t xml:space="preserve"> monto</w:t>
      </w:r>
      <w:r>
        <w:t xml:space="preserve"> que</w:t>
      </w:r>
      <w:r>
        <w:t xml:space="preserve"> se</w:t>
      </w:r>
      <w:r>
        <w:t xml:space="preserve"> entrega</w:t>
      </w:r>
      <w:r>
        <w:t>,</w:t>
      </w:r>
      <w:r>
        <w:rPr>
          <w:color w:val="CCCCCC"/>
        </w:rPr>
        <w:t xml:space="preserve"> claro</w:t>
      </w:r>
      <w:r>
        <w:t>,</w:t>
      </w:r>
      <w:r>
        <w:rPr>
          <w:color w:val="CCCCCC"/>
        </w:rPr>
        <w:t xml:space="preserve"> en</w:t>
      </w:r>
      <w:r>
        <w:rPr>
          <w:color w:val="CCCCCC"/>
        </w:rPr>
        <w:t xml:space="preserve"> síntomas</w:t>
      </w:r>
      <w:r>
        <w:t xml:space="preserve"> de</w:t>
      </w:r>
      <w:r>
        <w:rPr>
          <w:color w:val="CCCCCC"/>
        </w:rPr>
        <w:t xml:space="preserve"> se</w:t>
      </w:r>
      <w:r>
        <w:rPr>
          <w:color w:val="CCCCCC"/>
        </w:rPr>
        <w:t xml:space="preserve"> vea</w:t>
      </w:r>
      <w:r>
        <w:rPr>
          <w:color w:val="CCCCCC"/>
        </w:rPr>
        <w:t xml:space="preserve"> si</w:t>
      </w:r>
      <w:r>
        <w:t xml:space="preserve"> logra</w:t>
      </w:r>
      <w:r>
        <w:t xml:space="preserve"> cubrir</w:t>
      </w:r>
      <w:r>
        <w:t xml:space="preserve"> unas</w:t>
      </w:r>
      <w:r>
        <w:t xml:space="preserve"> necesidades</w:t>
      </w:r>
      <w:r>
        <w:rPr>
          <w:color w:val="CCCCCC"/>
        </w:rPr>
        <w:t xml:space="preserve"> más</w:t>
      </w:r>
      <w:r>
        <w:t xml:space="preserve"> urgentes</w:t>
      </w:r>
      <w:r>
        <w:t>.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t xml:space="preserve"> también</w:t>
      </w:r>
      <w:r>
        <w:t xml:space="preserve"> por</w:t>
      </w:r>
      <w:r>
        <w:t xml:space="preserve"> los</w:t>
      </w:r>
      <w:r>
        <w:t xml:space="preserve"> puestos</w:t>
      </w:r>
      <w:r>
        <w:t xml:space="preserve"> de</w:t>
      </w:r>
      <w:r>
        <w:rPr>
          <w:color w:val="CCCCCC"/>
        </w:rPr>
        <w:t xml:space="preserve"> vida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sea</w:t>
      </w:r>
      <w:r>
        <w:t xml:space="preserve"> y</w:t>
      </w:r>
      <w:r>
        <w:rPr>
          <w:color w:val="CCCCCC"/>
        </w:rPr>
        <w:t xml:space="preserve"> alguna</w:t>
      </w:r>
      <w:r>
        <w:rPr>
          <w:color w:val="CCCCCC"/>
        </w:rPr>
        <w:t xml:space="preserve"> serie</w:t>
      </w:r>
      <w:r>
        <w:rPr>
          <w:color w:val="CCCCCC"/>
        </w:rPr>
        <w:t xml:space="preserve"> de</w:t>
      </w:r>
      <w:r>
        <w:t xml:space="preserve"> las</w:t>
      </w:r>
      <w:r>
        <w:t xml:space="preserve"> necesidades</w:t>
      </w:r>
      <w:r>
        <w:t xml:space="preserve"> que</w:t>
      </w:r>
      <w:r>
        <w:t xml:space="preserve"> no</w:t>
      </w:r>
      <w:r>
        <w:t xml:space="preserve"> se</w:t>
      </w:r>
      <w:r>
        <w:t xml:space="preserve"> quedan</w:t>
      </w:r>
      <w:r>
        <w:t xml:space="preserve"> cubiertas</w:t>
      </w:r>
      <w:r>
        <w:rPr>
          <w:color w:val="CCCCCC"/>
        </w:rPr>
        <w:t xml:space="preserve"> no</w:t>
      </w:r>
      <w:r>
        <w:t>,</w:t>
      </w:r>
      <w:r>
        <w:t xml:space="preserve"> que</w:t>
      </w:r>
      <w:r>
        <w:t xml:space="preserve"> no</w:t>
      </w:r>
      <w:r>
        <w:t xml:space="preserve"> son</w:t>
      </w:r>
      <w:r>
        <w:t xml:space="preserve"> satisfactorias</w:t>
      </w:r>
      <w:r>
        <w:t>.</w:t>
      </w:r>
      <w:r>
        <w:rPr>
          <w:color w:val="CCCCCC"/>
        </w:rPr>
        <w:t xml:space="preserve"> Sobre</w:t>
      </w:r>
      <w:r>
        <w:rPr>
          <w:color w:val="CCCCCC"/>
        </w:rPr>
        <w:t xml:space="preserve"> todo</w:t>
      </w:r>
      <w:r>
        <w:rPr>
          <w:color w:val="CCCCCC"/>
        </w:rPr>
        <w:t xml:space="preserve"> es</w:t>
      </w:r>
      <w:r>
        <w:rPr>
          <w:color w:val="CCCCCC"/>
        </w:rPr>
        <w:t xml:space="preserve"> difícil</w:t>
      </w:r>
      <w:r>
        <w:t xml:space="preserve"> lograr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eso</w:t>
      </w:r>
      <w:r>
        <w:rPr>
          <w:color w:val="CCCCCC"/>
        </w:rPr>
        <w:t xml:space="preserve"> es</w:t>
      </w:r>
      <w:r>
        <w:rPr>
          <w:color w:val="CCCCCC"/>
        </w:rPr>
        <w:t xml:space="preserve"> tener</w:t>
      </w:r>
      <w:r>
        <w:t xml:space="preserve"> el</w:t>
      </w:r>
      <w:r>
        <w:t xml:space="preserve"> tema</w:t>
      </w:r>
      <w:r>
        <w:t xml:space="preserve"> de</w:t>
      </w:r>
      <w:r>
        <w:t xml:space="preserve"> arriendo</w:t>
      </w:r>
      <w:r>
        <w:rPr>
          <w:color w:val="CCCCCC"/>
        </w:rPr>
        <w:t xml:space="preserve"> por</w:t>
      </w:r>
    </w:p>
    <w:p>
      <w:r>
        <w:t xml:space="preserve">spk_1: </w:t>
      </w:r>
      <w:r>
        <w:rPr>
          <w:color w:val="CCCCCC"/>
        </w:rPr>
        <w:t xml:space="preserve"> porque</w:t>
      </w:r>
      <w:r>
        <w:t>,</w:t>
      </w:r>
      <w:r>
        <w:t xml:space="preserve"> bueno</w:t>
      </w:r>
      <w:r>
        <w:t>,</w:t>
      </w:r>
      <w:r>
        <w:t xml:space="preserve"> la</w:t>
      </w:r>
      <w:r>
        <w:rPr>
          <w:color w:val="CCCCCC"/>
        </w:rPr>
        <w:t xml:space="preserve"> alimentación</w:t>
      </w:r>
      <w:r>
        <w:rPr>
          <w:color w:val="CCCCCC"/>
        </w:rPr>
        <w:t xml:space="preserve"> de</w:t>
      </w:r>
      <w:r>
        <w:t xml:space="preserve"> algún</w:t>
      </w:r>
      <w:r>
        <w:t xml:space="preserve"> modo</w:t>
      </w:r>
      <w:r>
        <w:rPr>
          <w:color w:val="CCCCCC"/>
        </w:rPr>
        <w:t xml:space="preserve"> está</w:t>
      </w:r>
      <w:r>
        <w:rPr>
          <w:color w:val="CCCCCC"/>
        </w:rPr>
        <w:t xml:space="preserve"> complementada</w:t>
      </w:r>
      <w:r>
        <w:rPr>
          <w:color w:val="CCCCCC"/>
        </w:rPr>
        <w:t xml:space="preserve"> también</w:t>
      </w:r>
      <w:r>
        <w:t xml:space="preserve"> con</w:t>
      </w:r>
      <w:r>
        <w:t xml:space="preserve"> otros</w:t>
      </w:r>
      <w:r>
        <w:t xml:space="preserve"> socios</w:t>
      </w:r>
      <w:r>
        <w:t>.</w:t>
      </w:r>
      <w:r>
        <w:rPr>
          <w:color w:val="CCCCCC"/>
        </w:rPr>
        <w:t xml:space="preserve"> Pero</w:t>
      </w:r>
      <w:r>
        <w:t xml:space="preserve"> el</w:t>
      </w:r>
      <w:r>
        <w:t xml:space="preserve"> tema</w:t>
      </w:r>
      <w:r>
        <w:t xml:space="preserve"> de</w:t>
      </w:r>
      <w:r>
        <w:t xml:space="preserve"> la</w:t>
      </w:r>
      <w:r>
        <w:rPr>
          <w:color w:val="CCCCCC"/>
        </w:rPr>
        <w:t xml:space="preserve"> Reina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o</w:t>
      </w:r>
      <w:r>
        <w:rPr>
          <w:color w:val="CCCCCC"/>
        </w:rPr>
        <w:t xml:space="preserve"> sea</w:t>
      </w:r>
      <w:r>
        <w:t>,</w:t>
      </w:r>
      <w:r>
        <w:t xml:space="preserve"> el</w:t>
      </w:r>
      <w:r>
        <w:t xml:space="preserve"> de</w:t>
      </w:r>
      <w:r>
        <w:t xml:space="preserve"> una</w:t>
      </w:r>
      <w:r>
        <w:t xml:space="preserve"> vivienda</w:t>
      </w:r>
      <w:r>
        <w:t xml:space="preserve"> digna</w:t>
      </w:r>
      <w:r>
        <w:rPr>
          <w:color w:val="CCCCCC"/>
        </w:rPr>
        <w:t xml:space="preserve"> de</w:t>
      </w:r>
      <w:r>
        <w:rPr>
          <w:color w:val="CCCCCC"/>
        </w:rPr>
        <w:t xml:space="preserve"> este</w:t>
      </w:r>
      <w:r>
        <w:t xml:space="preserve"> es</w:t>
      </w:r>
      <w:r>
        <w:t xml:space="preserve"> un</w:t>
      </w:r>
      <w:r>
        <w:t xml:space="preserve"> poquito</w:t>
      </w:r>
      <w:r>
        <w:rPr>
          <w:color w:val="CCCCCC"/>
        </w:rPr>
        <w:t xml:space="preserve"> complejo</w:t>
      </w:r>
      <w:r>
        <w:t>.</w:t>
      </w:r>
      <w:r>
        <w:rPr>
          <w:color w:val="CCCCCC"/>
        </w:rPr>
        <w:t xml:space="preserve"> Se</w:t>
      </w:r>
      <w:r>
        <w:rPr>
          <w:color w:val="CCCCCC"/>
        </w:rPr>
        <w:t xml:space="preserve"> llamaba</w:t>
      </w:r>
      <w:r>
        <w:rPr>
          <w:color w:val="CCCCCC"/>
        </w:rPr>
        <w:t xml:space="preserve"> igual</w:t>
      </w:r>
      <w:r>
        <w:rPr>
          <w:color w:val="CCCCCC"/>
        </w:rPr>
        <w:t xml:space="preserve"> también</w:t>
      </w:r>
      <w:r>
        <w:t xml:space="preserve"> se</w:t>
      </w:r>
      <w:r>
        <w:t xml:space="preserve"> hace</w:t>
      </w:r>
      <w:r>
        <w:t xml:space="preserve"> o</w:t>
      </w:r>
      <w:r>
        <w:rPr>
          <w:color w:val="CCCCCC"/>
        </w:rPr>
        <w:t xml:space="preserve"> si</w:t>
      </w:r>
      <w:r>
        <w:t xml:space="preserve"> es</w:t>
      </w:r>
      <w:r>
        <w:t xml:space="preserve"> importante</w:t>
      </w:r>
      <w:r>
        <w:rPr>
          <w:color w:val="CCCCCC"/>
        </w:rPr>
        <w:t xml:space="preserve"> siempre</w:t>
      </w:r>
      <w:r>
        <w:rPr>
          <w:color w:val="CCCCCC"/>
        </w:rPr>
        <w:t xml:space="preserve"> acompañar</w:t>
      </w:r>
      <w:r>
        <w:rPr>
          <w:color w:val="CCCCCC"/>
        </w:rPr>
        <w:t xml:space="preserve"> todas</w:t>
      </w:r>
      <w:r>
        <w:t xml:space="preserve"> las</w:t>
      </w:r>
      <w:r>
        <w:rPr>
          <w:color w:val="CCCCCC"/>
        </w:rPr>
        <w:t xml:space="preserve"> entradas</w:t>
      </w:r>
      <w:r>
        <w:rPr>
          <w:color w:val="CCCCCC"/>
        </w:rPr>
        <w:t xml:space="preserve"> monetarias</w:t>
      </w:r>
      <w:r>
        <w:rPr>
          <w:color w:val="CCCCCC"/>
        </w:rPr>
        <w:t xml:space="preserve"> con</w:t>
      </w:r>
      <w:r>
        <w:rPr>
          <w:color w:val="CCCCCC"/>
        </w:rPr>
        <w:t xml:space="preserve"> tu</w:t>
      </w:r>
      <w:r>
        <w:t>,</w:t>
      </w:r>
    </w:p>
    <w:p>
      <w:r>
        <w:t xml:space="preserve">spk_1: </w:t>
      </w:r>
      <w:r>
        <w:rPr>
          <w:color w:val="CCCCCC"/>
        </w:rPr>
        <w:t xml:space="preserve"> con</w:t>
      </w:r>
      <w:r>
        <w:t xml:space="preserve"> el</w:t>
      </w:r>
      <w:r>
        <w:t xml:space="preserve"> acompañamiento</w:t>
      </w:r>
      <w:r>
        <w:rPr>
          <w:color w:val="CCCCCC"/>
        </w:rPr>
        <w:t xml:space="preserve"> Psicosocial</w:t>
      </w:r>
      <w:r>
        <w:rPr>
          <w:color w:val="CCCCCC"/>
        </w:rPr>
        <w:t xml:space="preserve"> qué</w:t>
      </w:r>
      <w:r>
        <w:t xml:space="preserve"> se</w:t>
      </w:r>
      <w:r>
        <w:rPr>
          <w:color w:val="CCCCCC"/>
        </w:rPr>
        <w:t xml:space="preserve"> puede</w:t>
      </w:r>
      <w:r>
        <w:t xml:space="preserve"> hacer</w:t>
      </w:r>
      <w:r>
        <w:t>,</w:t>
      </w:r>
      <w:r>
        <w:rPr>
          <w:color w:val="CCCCCC"/>
        </w:rPr>
        <w:t xml:space="preserve"> no</w:t>
      </w:r>
      <w:r>
        <w:t>?</w:t>
      </w:r>
      <w:r>
        <w:t xml:space="preserve"> Y</w:t>
      </w:r>
      <w:r>
        <w:rPr>
          <w:color w:val="CCCCCC"/>
        </w:rPr>
        <w:t xml:space="preserve"> toda</w:t>
      </w:r>
      <w:r>
        <w:rPr>
          <w:color w:val="CCCCCC"/>
        </w:rPr>
        <w:t xml:space="preserve"> la</w:t>
      </w:r>
      <w:r>
        <w:rPr>
          <w:color w:val="CCCCCC"/>
        </w:rPr>
        <w:t xml:space="preserve"> compañía</w:t>
      </w:r>
      <w:r>
        <w:rPr>
          <w:color w:val="CCCCCC"/>
        </w:rPr>
        <w:t xml:space="preserve"> mediante</w:t>
      </w:r>
      <w:r>
        <w:t xml:space="preserve"> la</w:t>
      </w:r>
      <w:r>
        <w:t xml:space="preserve"> articulación</w:t>
      </w:r>
      <w:r>
        <w:t xml:space="preserve"> con</w:t>
      </w:r>
      <w:r>
        <w:t xml:space="preserve"> con</w:t>
      </w:r>
      <w:r>
        <w:t xml:space="preserve"> otros</w:t>
      </w:r>
      <w:r>
        <w:t xml:space="preserve"> apoyos</w:t>
      </w:r>
      <w:r>
        <w:t>.</w:t>
      </w:r>
      <w:r>
        <w:rPr>
          <w:color w:val="CCCCCC"/>
        </w:rPr>
        <w:t xml:space="preserve"> También</w:t>
      </w:r>
      <w:r>
        <w:t xml:space="preserve"> con</w:t>
      </w:r>
      <w:r>
        <w:t xml:space="preserve"> que</w:t>
      </w:r>
      <w:r>
        <w:t xml:space="preserve"> la</w:t>
      </w:r>
      <w:r>
        <w:t xml:space="preserve"> familia</w:t>
      </w:r>
      <w:r>
        <w:rPr>
          <w:color w:val="CCCCCC"/>
        </w:rPr>
        <w:t xml:space="preserve"> puede</w:t>
      </w:r>
      <w:r>
        <w:rPr>
          <w:color w:val="CCCCCC"/>
        </w:rPr>
        <w:t xml:space="preserve"> ir</w:t>
      </w:r>
      <w:r>
        <w:rPr>
          <w:color w:val="CCCCCC"/>
        </w:rPr>
        <w:t xml:space="preserve"> identificando</w:t>
      </w:r>
      <w:r>
        <w:rPr>
          <w:color w:val="CCCCCC"/>
        </w:rPr>
        <w:t xml:space="preserve"> Otras</w:t>
      </w:r>
      <w:r>
        <w:t xml:space="preserve"> Fuentes</w:t>
      </w:r>
      <w:r>
        <w:t xml:space="preserve"> de</w:t>
      </w:r>
      <w:r>
        <w:t xml:space="preserve"> de</w:t>
      </w:r>
      <w:r>
        <w:rPr>
          <w:color w:val="CCCCCC"/>
        </w:rPr>
        <w:t xml:space="preserve"> generación</w:t>
      </w:r>
      <w:r>
        <w:t xml:space="preserve"> de</w:t>
      </w:r>
      <w:r>
        <w:t xml:space="preserve"> medios</w:t>
      </w:r>
      <w:r>
        <w:t xml:space="preserve"> de</w:t>
      </w:r>
      <w:r>
        <w:t xml:space="preserve"> vida</w:t>
      </w:r>
      <w:r>
        <w:t xml:space="preserve"> y</w:t>
      </w:r>
      <w:r>
        <w:t xml:space="preserve"> que</w:t>
      </w:r>
      <w:r>
        <w:t xml:space="preserve"> pueda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póster</w:t>
      </w:r>
      <w:r>
        <w:rPr>
          <w:color w:val="CCCCCC"/>
        </w:rPr>
        <w:t xml:space="preserve"> más</w:t>
      </w:r>
      <w:r>
        <w:rPr>
          <w:color w:val="CCCCCC"/>
        </w:rPr>
        <w:t xml:space="preserve"> este</w:t>
      </w:r>
      <w:r>
        <w:rPr>
          <w:color w:val="CCCCCC"/>
        </w:rPr>
        <w:t xml:space="preserve"> ningún</w:t>
      </w:r>
      <w:r>
        <w:rPr>
          <w:color w:val="CCCCCC"/>
        </w:rPr>
        <w:t xml:space="preserve"> Francia</w:t>
      </w:r>
      <w:r>
        <w:rPr>
          <w:color w:val="CCCCCC"/>
        </w:rPr>
        <w:t xml:space="preserve"> y</w:t>
      </w:r>
    </w:p>
    <w:p>
      <w:r>
        <w:t xml:space="preserve">spk_0: </w:t>
      </w:r>
      <w:r>
        <w:rPr>
          <w:color w:val="CCCCCC"/>
        </w:rPr>
        <w:t xml:space="preserve"> muy</w:t>
      </w:r>
      <w:r>
        <w:rPr>
          <w:color w:val="CCCCCC"/>
        </w:rPr>
        <w:t xml:space="preserve"> claro</w:t>
      </w:r>
      <w:r>
        <w:t>,</w:t>
      </w:r>
    </w:p>
    <w:p>
      <w:r>
        <w:t xml:space="preserve">spk_0: </w:t>
      </w:r>
      <w:r>
        <w:rPr>
          <w:color w:val="CCCCCC"/>
        </w:rPr>
        <w:t xml:space="preserve"> sí</w:t>
      </w:r>
      <w:r>
        <w:rPr>
          <w:color w:val="CCCCCC"/>
        </w:rPr>
        <w:t xml:space="preserve"> que</w:t>
      </w:r>
      <w:r>
        <w:rPr>
          <w:color w:val="CCCCCC"/>
        </w:rPr>
        <w:t xml:space="preserve"> perdió</w:t>
      </w:r>
      <w:r>
        <w:t xml:space="preserve"> el</w:t>
      </w:r>
      <w:r>
        <w:rPr>
          <w:color w:val="CCCCCC"/>
        </w:rPr>
        <w:t xml:space="preserve"> audio</w:t>
      </w:r>
      <w:r>
        <w:rPr>
          <w:color w:val="CCCCCC"/>
        </w:rPr>
        <w:t xml:space="preserve"> por</w:t>
      </w:r>
      <w:r>
        <w:t xml:space="preserve"> un</w:t>
      </w:r>
      <w:r>
        <w:t xml:space="preserve"> momento</w:t>
      </w:r>
      <w:r>
        <w:t>.</w:t>
      </w:r>
    </w:p>
    <w:p>
      <w:r>
        <w:t xml:space="preserve">spk_1: </w:t>
      </w:r>
      <w:r>
        <w:rPr>
          <w:color w:val="CCCCCC"/>
        </w:rPr>
        <w:t xml:space="preserve"> Si</w:t>
      </w:r>
      <w:r>
        <w:t xml:space="preserve"> me</w:t>
      </w:r>
      <w:r>
        <w:rPr>
          <w:color w:val="CCCCCC"/>
        </w:rPr>
        <w:t xml:space="preserve"> escuchas</w:t>
      </w:r>
      <w:r>
        <w:rPr>
          <w:color w:val="CCCCCC"/>
        </w:rPr>
        <w:t xml:space="preserve"> tu</w:t>
      </w:r>
    </w:p>
    <w:p>
      <w:r>
        <w:t xml:space="preserve">spk_0: </w:t>
      </w:r>
      <w:r>
        <w:rPr>
          <w:color w:val="CCCCCC"/>
        </w:rPr>
        <w:t xml:space="preserve"> Si</w:t>
      </w:r>
      <w:r>
        <w:t xml:space="preserve"> al</w:t>
      </w:r>
      <w:r>
        <w:t xml:space="preserve"> final</w:t>
      </w:r>
      <w:r>
        <w:rPr>
          <w:color w:val="CCCCCC"/>
        </w:rPr>
        <w:t xml:space="preserve"> cree</w:t>
      </w:r>
      <w:r>
        <w:t xml:space="preserve"> que</w:t>
      </w:r>
      <w:r>
        <w:t xml:space="preserve"> no</w:t>
      </w:r>
      <w:r>
        <w:t xml:space="preserve"> te</w:t>
      </w:r>
      <w:r>
        <w:rPr>
          <w:color w:val="CCCCCC"/>
        </w:rPr>
        <w:t xml:space="preserve"> escucha</w:t>
      </w:r>
      <w:r>
        <w:t xml:space="preserve"> mucho</w:t>
      </w:r>
      <w:r>
        <w:t>?</w:t>
      </w:r>
    </w:p>
    <w:p>
      <w:r>
        <w:t xml:space="preserve">spk_0: </w:t>
      </w:r>
      <w:r>
        <w:rPr>
          <w:color w:val="CCCCCC"/>
        </w:rPr>
        <w:t xml:space="preserve"> Te</w:t>
      </w:r>
      <w:r>
        <w:t xml:space="preserve"> decía</w:t>
      </w:r>
    </w:p>
    <w:p>
      <w:r>
        <w:t xml:space="preserve">spk_1: </w:t>
      </w:r>
      <w:r>
        <w:t xml:space="preserve"> que</w:t>
      </w:r>
      <w:r>
        <w:t xml:space="preserve"> es</w:t>
      </w:r>
      <w:r>
        <w:t xml:space="preserve"> importante</w:t>
      </w:r>
      <w:r>
        <w:rPr>
          <w:color w:val="CCCCCC"/>
        </w:rPr>
        <w:t xml:space="preserve"> acompañarlos</w:t>
      </w:r>
      <w:r>
        <w:rPr>
          <w:color w:val="CCCCCC"/>
        </w:rPr>
        <w:t xml:space="preserve"> las</w:t>
      </w:r>
      <w:r>
        <w:t xml:space="preserve"> entregas</w:t>
      </w:r>
      <w:r>
        <w:rPr>
          <w:color w:val="CCCCCC"/>
        </w:rPr>
        <w:t xml:space="preserve"> monetarias</w:t>
      </w:r>
      <w:r>
        <w:rPr>
          <w:color w:val="CCCCCC"/>
        </w:rPr>
        <w:t xml:space="preserve"> con</w:t>
      </w:r>
      <w:r>
        <w:t xml:space="preserve"> el</w:t>
      </w:r>
      <w:r>
        <w:t xml:space="preserve"> cuento</w:t>
      </w:r>
      <w:r>
        <w:t xml:space="preserve"> del</w:t>
      </w:r>
      <w:r>
        <w:rPr>
          <w:color w:val="CCCCCC"/>
        </w:rPr>
        <w:t xml:space="preserve"> Trabajo</w:t>
      </w:r>
      <w:r>
        <w:t xml:space="preserve"> Psicosocial</w:t>
      </w:r>
      <w:r>
        <w:rPr>
          <w:color w:val="CCCCCC"/>
        </w:rPr>
        <w:t xml:space="preserve"> también</w:t>
      </w:r>
      <w:r>
        <w:t xml:space="preserve"> que</w:t>
      </w:r>
      <w:r>
        <w:t xml:space="preserve"> se</w:t>
      </w:r>
      <w:r>
        <w:t xml:space="preserve"> pueda</w:t>
      </w:r>
      <w:r>
        <w:t xml:space="preserve"> realizar</w:t>
      </w:r>
      <w:r>
        <w:t xml:space="preserve"> para</w:t>
      </w:r>
      <w:r>
        <w:t xml:space="preserve"> poder</w:t>
      </w:r>
      <w:r>
        <w:t xml:space="preserve"> lograr</w:t>
      </w:r>
      <w:r>
        <w:t xml:space="preserve"> que</w:t>
      </w:r>
      <w:r>
        <w:t xml:space="preserve"> la</w:t>
      </w:r>
      <w:r>
        <w:t xml:space="preserve"> familia</w:t>
      </w:r>
      <w:r>
        <w:rPr>
          <w:color w:val="CCCCCC"/>
        </w:rPr>
        <w:t xml:space="preserve"> puede</w:t>
      </w:r>
      <w:r>
        <w:t xml:space="preserve"> identificar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y</w:t>
      </w:r>
      <w:r>
        <w:rPr>
          <w:color w:val="CCCCCC"/>
        </w:rPr>
        <w:t xml:space="preserve"> o</w:t>
      </w:r>
      <w:r>
        <w:rPr>
          <w:color w:val="CCCCCC"/>
        </w:rPr>
        <w:t xml:space="preserve"> sea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puede</w:t>
      </w:r>
      <w:r>
        <w:t xml:space="preserve"> construir</w:t>
      </w:r>
      <w:r>
        <w:t xml:space="preserve"> unas</w:t>
      </w:r>
      <w:r>
        <w:t xml:space="preserve"> redes</w:t>
      </w:r>
      <w:r>
        <w:t xml:space="preserve"> de</w:t>
      </w:r>
      <w:r>
        <w:t xml:space="preserve"> apoyo</w:t>
      </w:r>
      <w:r>
        <w:rPr>
          <w:color w:val="CCCCCC"/>
        </w:rPr>
        <w:t xml:space="preserve"> en</w:t>
      </w:r>
      <w:r>
        <w:t xml:space="preserve"> la</w:t>
      </w:r>
      <w:r>
        <w:t xml:space="preserve"> localidad</w:t>
      </w:r>
      <w:r>
        <w:t xml:space="preserve"> y</w:t>
      </w:r>
      <w:r>
        <w:t xml:space="preserve"> que</w:t>
      </w:r>
      <w:r>
        <w:t xml:space="preserve"> también</w:t>
      </w:r>
      <w:r>
        <w:t xml:space="preserve"> se</w:t>
      </w:r>
      <w:r>
        <w:t xml:space="preserve"> pueda</w:t>
      </w:r>
      <w:r>
        <w:t>,</w:t>
      </w:r>
      <w:r>
        <w:rPr>
          <w:color w:val="CCCCCC"/>
        </w:rPr>
        <w:t xml:space="preserve"> eh</w:t>
      </w:r>
      <w:r>
        <w:t>,</w:t>
      </w:r>
      <w:r>
        <w:rPr>
          <w:color w:val="CCCCCC"/>
        </w:rPr>
        <w:t xml:space="preserve"> que</w:t>
      </w:r>
      <w:r>
        <w:t xml:space="preserve"> pueda</w:t>
      </w:r>
      <w:r>
        <w:t xml:space="preserve"> lograr</w:t>
      </w:r>
    </w:p>
    <w:p>
      <w:r>
        <w:t xml:space="preserve">spk_1: </w:t>
      </w:r>
      <w:r>
        <w:rPr>
          <w:color w:val="CCCCCC"/>
        </w:rPr>
        <w:t xml:space="preserve"> bien</w:t>
      </w:r>
    </w:p>
    <w:p>
      <w:r>
        <w:t xml:space="preserve">spk_0: </w:t>
      </w:r>
      <w:r>
        <w:rPr>
          <w:color w:val="CCCCCC"/>
        </w:rPr>
        <w:t xml:space="preserve"> Qué</w:t>
      </w:r>
      <w:r>
        <w:t xml:space="preserve"> patrones</w:t>
      </w:r>
      <w:r>
        <w:t xml:space="preserve"> de</w:t>
      </w:r>
      <w:r>
        <w:t xml:space="preserve"> consumo</w:t>
      </w:r>
      <w:r>
        <w:t>.</w:t>
      </w:r>
      <w:r>
        <w:t xml:space="preserve"> Se</w:t>
      </w:r>
      <w:r>
        <w:t xml:space="preserve"> ha</w:t>
      </w:r>
      <w:r>
        <w:t xml:space="preserve"> podido</w:t>
      </w:r>
      <w:r>
        <w:t xml:space="preserve"> identificar</w:t>
      </w:r>
      <w:r>
        <w:t xml:space="preserve"> en</w:t>
      </w:r>
      <w:r>
        <w:t xml:space="preserve"> las</w:t>
      </w:r>
      <w:r>
        <w:t xml:space="preserve"> personas</w:t>
      </w:r>
      <w:r>
        <w:t xml:space="preserve"> en</w:t>
      </w:r>
      <w:r>
        <w:rPr>
          <w:color w:val="CCCCCC"/>
        </w:rPr>
        <w:t xml:space="preserve"> condición</w:t>
      </w:r>
      <w:r>
        <w:rPr>
          <w:color w:val="CCCCCC"/>
        </w:rP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 xml:space="preserve"> que</w:t>
      </w:r>
      <w:r>
        <w:t xml:space="preserve"> reciben</w:t>
      </w:r>
      <w:r>
        <w:t xml:space="preserve"> estas</w:t>
      </w:r>
      <w:r>
        <w:t xml:space="preserve"> transferencias</w:t>
      </w:r>
      <w:r>
        <w:t xml:space="preserve"> multipropósito</w:t>
      </w:r>
      <w:r>
        <w:t>,</w:t>
      </w:r>
      <w:r>
        <w:t xml:space="preserve"> que</w:t>
      </w:r>
      <w:r>
        <w:t xml:space="preserve"> no</w:t>
      </w:r>
      <w:r>
        <w:t xml:space="preserve"> están</w:t>
      </w:r>
      <w:r>
        <w:t xml:space="preserve"> condicionadas</w:t>
      </w:r>
      <w:r>
        <w:rPr>
          <w:color w:val="CCCCCC"/>
        </w:rPr>
        <w:t xml:space="preserve"> ni</w:t>
      </w:r>
      <w:r>
        <w:rPr>
          <w:color w:val="CCCCCC"/>
        </w:rPr>
        <w:t xml:space="preserve"> son</w:t>
      </w:r>
      <w:r>
        <w:t xml:space="preserve"> restrictivas</w:t>
      </w:r>
      <w:r>
        <w:t>.</w:t>
      </w:r>
    </w:p>
    <w:p>
      <w:r>
        <w:t xml:space="preserve">spk_1: </w:t>
      </w:r>
      <w:r>
        <w:rPr>
          <w:color w:val="CCCCCC"/>
        </w:rPr>
        <w:t xml:space="preserve"> No</w:t>
      </w:r>
      <w:r>
        <w:rPr>
          <w:color w:val="CCCCCC"/>
        </w:rPr>
        <w:t xml:space="preserve"> te</w:t>
      </w:r>
      <w:r>
        <w:rPr>
          <w:color w:val="CCCCCC"/>
        </w:rPr>
        <w:t xml:space="preserve"> entendía</w:t>
      </w:r>
      <w:r>
        <w:rPr>
          <w:color w:val="CCCCCC"/>
        </w:rPr>
        <w:t xml:space="preserve"> el</w:t>
      </w:r>
      <w:r>
        <w:t xml:space="preserve"> inicio</w:t>
      </w:r>
      <w:r>
        <w:t xml:space="preserve"> de</w:t>
      </w:r>
      <w:r>
        <w:t xml:space="preserve"> la</w:t>
      </w:r>
      <w:r>
        <w:t xml:space="preserve"> pregunta</w:t>
      </w:r>
      <w:r>
        <w:t>.</w:t>
      </w:r>
      <w:r>
        <w:rPr>
          <w:color w:val="CCCCCC"/>
        </w:rPr>
        <w:t xml:space="preserve"> Perdón</w:t>
      </w:r>
      <w:r>
        <w:t>,</w:t>
      </w:r>
    </w:p>
    <w:p>
      <w:r>
        <w:t xml:space="preserve">spk_0: </w:t>
      </w:r>
      <w:r>
        <w:rPr>
          <w:color w:val="CCCCCC"/>
        </w:rPr>
        <w:t xml:space="preserve"> se</w:t>
      </w:r>
    </w:p>
    <w:p>
      <w:r>
        <w:t xml:space="preserve">spk_1: </w:t>
      </w:r>
      <w:r>
        <w:rPr>
          <w:color w:val="CCCCCC"/>
        </w:rPr>
        <w:t xml:space="preserve"> cortó</w:t>
      </w:r>
      <w:r>
        <w:t>.</w:t>
      </w:r>
    </w:p>
    <w:p>
      <w:r>
        <w:t xml:space="preserve">spk_0: </w:t>
      </w:r>
      <w:r>
        <w:rPr>
          <w:color w:val="CCCCCC"/>
        </w:rPr>
        <w:t xml:space="preserve"> Si</w:t>
      </w:r>
      <w:r>
        <w:rPr>
          <w:color w:val="CCCCCC"/>
        </w:rPr>
        <w:t xml:space="preserve"> cree</w:t>
      </w:r>
      <w:r>
        <w:t xml:space="preserve"> que</w:t>
      </w:r>
      <w:r>
        <w:t xml:space="preserve"> estamos</w:t>
      </w:r>
      <w:r>
        <w:t xml:space="preserve"> teniendo</w:t>
      </w:r>
      <w:r>
        <w:rPr>
          <w:color w:val="CCCCCC"/>
        </w:rPr>
        <w:t xml:space="preserve"> esta</w:t>
      </w:r>
      <w:r>
        <w:t xml:space="preserve"> bien</w:t>
      </w:r>
      <w:r>
        <w:t>,</w:t>
      </w:r>
      <w:r>
        <w:rPr>
          <w:color w:val="CCCCCC"/>
        </w:rPr>
        <w:t xml:space="preserve"> si</w:t>
      </w:r>
      <w:r>
        <w:t xml:space="preserve"> le</w:t>
      </w:r>
      <w:r>
        <w:rPr>
          <w:color w:val="CCCCCC"/>
        </w:rPr>
        <w:t xml:space="preserve"> te</w:t>
      </w:r>
      <w:r>
        <w:rPr>
          <w:color w:val="CCCCCC"/>
        </w:rPr>
        <w:t xml:space="preserve"> vuelvo</w:t>
      </w:r>
      <w:r>
        <w:t xml:space="preserve"> a</w:t>
      </w:r>
      <w:r>
        <w:t xml:space="preserve"> llamar</w:t>
      </w:r>
      <w:r>
        <w:t xml:space="preserve"> por</w:t>
      </w:r>
      <w:r>
        <w:rPr>
          <w:color w:val="CCCCCC"/>
        </w:rPr>
        <w:t xml:space="preserve"> el</w:t>
      </w:r>
      <w:r>
        <w:t xml:space="preserve"> normal</w:t>
      </w:r>
      <w:r>
        <w:t>,</w:t>
      </w:r>
    </w:p>
    <w:p>
      <w:r>
        <w:t xml:space="preserve">spk_1: </w:t>
      </w:r>
      <w:r>
        <w:rPr>
          <w:color w:val="CCCCCC"/>
        </w:rPr>
        <w:t xml:space="preserve"> creo</w:t>
      </w:r>
      <w:r>
        <w:t xml:space="preserve"> que</w:t>
      </w:r>
      <w:r>
        <w:t xml:space="preserve"> mejor</w:t>
      </w:r>
      <w:r>
        <w:t>.</w:t>
      </w:r>
      <w:r>
        <w:rPr>
          <w:color w:val="CCCCCC"/>
        </w:rPr>
        <w:t xml:space="preserve"> De</w:t>
      </w:r>
      <w:r>
        <w:rPr>
          <w:color w:val="CCCCCC"/>
        </w:rPr>
        <w:t xml:space="preserve"> acuerdo</w:t>
      </w:r>
      <w:r>
        <w:t>.</w:t>
      </w:r>
    </w:p>
    <w:p>
      <w:r>
        <w:t xml:space="preserve">spk_0: </w:t>
      </w:r>
      <w:r>
        <w:rPr>
          <w:color w:val="CCCCCC"/>
        </w:rPr>
        <w:t xml:space="preserve"> Ya</w:t>
      </w:r>
      <w:r>
        <w:rPr>
          <w:color w:val="CCCCCC"/>
        </w:rPr>
        <w:t xml:space="preserve"> hay</w:t>
      </w:r>
      <w:r>
        <w:t xml:space="preserve"> escuchas</w:t>
      </w:r>
      <w:r>
        <w:rPr>
          <w:color w:val="CCCCCC"/>
        </w:rPr>
        <w:t xml:space="preserve"> mejor</w:t>
      </w:r>
      <w:r>
        <w:t>.</w:t>
      </w:r>
      <w:r>
        <w:rPr>
          <w:color w:val="CCCCCC"/>
        </w:rPr>
        <w:t xml:space="preserve"> Bueno</w:t>
      </w:r>
      <w:r>
        <w:t>,</w:t>
      </w:r>
      <w:r>
        <w:t xml:space="preserve"> mi</w:t>
      </w:r>
      <w:r>
        <w:t xml:space="preserve"> pregunta</w:t>
      </w:r>
      <w:r>
        <w:t xml:space="preserve"> era</w:t>
      </w:r>
      <w:r>
        <w:rPr>
          <w:color w:val="CCCCCC"/>
        </w:rPr>
        <w:t xml:space="preserve"> qué</w:t>
      </w:r>
      <w:r>
        <w:t>?</w:t>
      </w:r>
      <w:r>
        <w:rPr>
          <w:color w:val="CCCCCC"/>
        </w:rPr>
        <w:t xml:space="preserve"> Qué</w:t>
      </w:r>
      <w:r>
        <w:t xml:space="preserve"> patrones</w:t>
      </w:r>
      <w:r>
        <w:t xml:space="preserve"> de</w:t>
      </w:r>
      <w:r>
        <w:t xml:space="preserve"> consumo</w:t>
      </w:r>
      <w:r>
        <w:t xml:space="preserve"> han</w:t>
      </w:r>
      <w:r>
        <w:t xml:space="preserve"> podido</w:t>
      </w:r>
      <w:r>
        <w:t xml:space="preserve"> identificar</w:t>
      </w:r>
      <w:r>
        <w:t xml:space="preserve"> en</w:t>
      </w:r>
      <w:r>
        <w:t xml:space="preserve"> las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 xml:space="preserve"> que</w:t>
      </w:r>
      <w:r>
        <w:t xml:space="preserve"> reciben</w:t>
      </w:r>
      <w:r>
        <w:t xml:space="preserve"> estas</w:t>
      </w:r>
      <w:r>
        <w:t xml:space="preserve"> transferencias</w:t>
      </w:r>
      <w:r>
        <w:t xml:space="preserve"> multipropósito</w:t>
      </w:r>
      <w:r>
        <w:t>?</w:t>
      </w:r>
      <w:r>
        <w:rPr>
          <w:color w:val="CCCCCC"/>
        </w:rPr>
        <w:t xml:space="preserve"> Las</w:t>
      </w:r>
      <w:r>
        <w:t xml:space="preserve"> que</w:t>
      </w:r>
      <w:r>
        <w:t xml:space="preserve"> no</w:t>
      </w:r>
      <w:r>
        <w:t xml:space="preserve"> son</w:t>
      </w:r>
      <w:r>
        <w:t xml:space="preserve"> condicionadas</w:t>
      </w:r>
      <w:r>
        <w:rPr>
          <w:color w:val="CCCCCC"/>
        </w:rPr>
        <w:t xml:space="preserve"> ni</w:t>
      </w:r>
      <w:r>
        <w:t xml:space="preserve"> restrictivas</w:t>
      </w:r>
    </w:p>
    <w:p>
      <w:r>
        <w:t xml:space="preserve">spk_1: </w:t>
      </w:r>
      <w:r>
        <w:rPr>
          <w:color w:val="CCCCCC"/>
        </w:rPr>
        <w:t xml:space="preserve"> estíos</w:t>
      </w:r>
      <w:r>
        <w:t>,</w:t>
      </w:r>
      <w:r>
        <w:t xml:space="preserve"> principalmente</w:t>
      </w:r>
      <w:r>
        <w:rPr>
          <w:color w:val="CCCCCC"/>
        </w:rPr>
        <w:t xml:space="preserve"> las</w:t>
      </w:r>
      <w:r>
        <w:t xml:space="preserve"> familias</w:t>
      </w:r>
      <w:r>
        <w:t>,</w:t>
      </w:r>
      <w:r>
        <w:rPr>
          <w:color w:val="CCCCCC"/>
        </w:rPr>
        <w:t xml:space="preserve"> lo</w:t>
      </w:r>
      <w:r>
        <w:rPr>
          <w:color w:val="CCCCCC"/>
        </w:rPr>
        <w:t xml:space="preserve"> utilizaba</w:t>
      </w:r>
      <w:r>
        <w:rPr>
          <w:color w:val="CCCCCC"/>
        </w:rPr>
        <w:t xml:space="preserve"> o</w:t>
      </w:r>
      <w:r>
        <w:t xml:space="preserve"> para</w:t>
      </w:r>
      <w:r>
        <w:t xml:space="preserve"> complementar</w:t>
      </w:r>
      <w:r>
        <w:rPr>
          <w:color w:val="CCCCCC"/>
        </w:rPr>
        <w:t xml:space="preserve"> la</w:t>
      </w:r>
      <w:r>
        <w:rPr>
          <w:color w:val="CCCCCC"/>
        </w:rPr>
        <w:t xml:space="preserve"> estancia</w:t>
      </w:r>
      <w:r>
        <w:rPr>
          <w:color w:val="CCCCCC"/>
        </w:rPr>
        <w:t xml:space="preserve"> de</w:t>
      </w:r>
      <w:r>
        <w:rPr>
          <w:color w:val="CCCCCC"/>
        </w:rPr>
        <w:t xml:space="preserve"> verdad</w:t>
      </w:r>
      <w:r>
        <w:t>?</w:t>
      </w:r>
    </w:p>
    <w:p>
      <w:r>
        <w:t xml:space="preserve">spk_1: </w:t>
      </w:r>
      <w:r>
        <w:rPr>
          <w:color w:val="CCCCCC"/>
        </w:rPr>
        <w:t xml:space="preserve"> Respecto</w:t>
      </w:r>
      <w:r>
        <w:rPr>
          <w:color w:val="CCCCCC"/>
        </w:rPr>
        <w:t xml:space="preserve"> entregó</w:t>
      </w:r>
      <w:r>
        <w:rPr>
          <w:color w:val="CCCCCC"/>
        </w:rPr>
        <w:t xml:space="preserve"> también</w:t>
      </w:r>
      <w:r>
        <w:t xml:space="preserve"> y</w:t>
      </w:r>
      <w:r>
        <w:t xml:space="preserve"> poder</w:t>
      </w:r>
      <w:r>
        <w:t xml:space="preserve"> cubrir</w:t>
      </w:r>
      <w:r>
        <w:t xml:space="preserve"> otro</w:t>
      </w:r>
      <w:r>
        <w:rPr>
          <w:color w:val="CCCCCC"/>
        </w:rPr>
        <w:t xml:space="preserve"> tipo</w:t>
      </w:r>
      <w:r>
        <w:t>.</w:t>
      </w:r>
      <w:r>
        <w:rPr>
          <w:color w:val="CCCCCC"/>
        </w:rPr>
        <w:t xml:space="preserve"> Se</w:t>
      </w:r>
      <w:r>
        <w:rPr>
          <w:color w:val="CCCCCC"/>
        </w:rPr>
        <w:t xml:space="preserve"> habló</w:t>
      </w:r>
      <w:r>
        <w:rPr>
          <w:color w:val="CCCCCC"/>
        </w:rPr>
        <w:t xml:space="preserve"> de</w:t>
      </w:r>
      <w:r>
        <w:rPr>
          <w:color w:val="CCCCCC"/>
        </w:rPr>
        <w:t xml:space="preserve"> otros</w:t>
      </w:r>
      <w:r>
        <w:t xml:space="preserve"> alimentos</w:t>
      </w:r>
      <w:r>
        <w:t xml:space="preserve"> que</w:t>
      </w:r>
      <w:r>
        <w:t xml:space="preserve"> que</w:t>
      </w:r>
      <w:r>
        <w:t xml:space="preserve"> faltan</w:t>
      </w:r>
      <w:r>
        <w:t xml:space="preserve"> para</w:t>
      </w:r>
      <w:r>
        <w:t xml:space="preserve"> complementar</w:t>
      </w:r>
      <w:r>
        <w:t xml:space="preserve"> su</w:t>
      </w:r>
      <w:r>
        <w:t xml:space="preserve"> dieta</w:t>
      </w:r>
      <w:r>
        <w:t>,</w:t>
      </w:r>
      <w:r>
        <w:t xml:space="preserve"> principalmente</w:t>
      </w:r>
      <w:r>
        <w:rPr>
          <w:color w:val="CCCCCC"/>
        </w:rPr>
        <w:t xml:space="preserve"> la</w:t>
      </w:r>
      <w:r>
        <w:rPr>
          <w:color w:val="CCCCCC"/>
        </w:rPr>
        <w:t xml:space="preserve"> riendo</w:t>
      </w:r>
      <w:r>
        <w:rPr>
          <w:color w:val="CCCCCC"/>
        </w:rPr>
        <w:t xml:space="preserve"> el</w:t>
      </w:r>
      <w:r>
        <w:rPr>
          <w:color w:val="CCCCCC"/>
        </w:rPr>
        <w:t xml:space="preserve"> pago</w:t>
      </w:r>
      <w:r>
        <w:t xml:space="preserve"> de</w:t>
      </w:r>
      <w:r>
        <w:rPr>
          <w:color w:val="CCCCCC"/>
        </w:rPr>
        <w:t xml:space="preserve"> servicios</w:t>
      </w:r>
      <w:r>
        <w:t>,</w:t>
      </w:r>
      <w:r>
        <w:t xml:space="preserve"> que</w:t>
      </w:r>
      <w:r>
        <w:rPr>
          <w:color w:val="CCCCCC"/>
        </w:rPr>
        <w:t xml:space="preserve"> también</w:t>
      </w:r>
      <w:r>
        <w:t xml:space="preserve"> es</w:t>
      </w:r>
      <w:r>
        <w:rPr>
          <w:color w:val="CCCCCC"/>
        </w:rPr>
        <w:t xml:space="preserve"> como</w:t>
      </w:r>
      <w:r>
        <w:t xml:space="preserve"> otro</w:t>
      </w:r>
      <w:r>
        <w:t>,</w:t>
      </w:r>
      <w:r>
        <w:rPr>
          <w:color w:val="CCCCCC"/>
        </w:rPr>
        <w:t xml:space="preserve"> otro</w:t>
      </w:r>
      <w:r>
        <w:rPr>
          <w:color w:val="CCCCCC"/>
        </w:rPr>
        <w:t xml:space="preserve"> uso</w:t>
      </w:r>
      <w:r>
        <w:t xml:space="preserve"> bastante</w:t>
      </w:r>
      <w:r>
        <w:t xml:space="preserve"> fuerte</w:t>
      </w:r>
      <w:r>
        <w:t xml:space="preserve"> que</w:t>
      </w:r>
      <w:r>
        <w:rPr>
          <w:color w:val="CCCCCC"/>
        </w:rPr>
        <w:t xml:space="preserve"> realiza</w:t>
      </w:r>
      <w:r>
        <w:rPr>
          <w:color w:val="CCCCCC"/>
        </w:rPr>
        <w:t xml:space="preserve"> y</w:t>
      </w:r>
      <w:r>
        <w:t xml:space="preserve"> también</w:t>
      </w:r>
      <w:r>
        <w:t xml:space="preserve"> temas</w:t>
      </w:r>
      <w:r>
        <w:t xml:space="preserve"> de</w:t>
      </w:r>
      <w:r>
        <w:t xml:space="preserve"> salud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los</w:t>
      </w:r>
      <w:r>
        <w:rPr>
          <w:color w:val="CCCCCC"/>
        </w:rPr>
        <w:t xml:space="preserve"> tres</w:t>
      </w:r>
      <w:r>
        <w:t xml:space="preserve"> veces</w:t>
      </w:r>
      <w:r>
        <w:rPr>
          <w:color w:val="CCCCCC"/>
        </w:rPr>
        <w:t xml:space="preserve"> también</w:t>
      </w:r>
      <w:r>
        <w:t>,</w:t>
      </w:r>
      <w:r>
        <w:rPr>
          <w:color w:val="CCCCCC"/>
        </w:rPr>
        <w:t xml:space="preserve"> claro</w:t>
      </w:r>
      <w:r>
        <w:t>,</w:t>
      </w:r>
      <w:r>
        <w:rPr>
          <w:color w:val="CCCCCC"/>
        </w:rPr>
        <w:t xml:space="preserve"> en</w:t>
      </w:r>
      <w:r>
        <w:rPr>
          <w:color w:val="CCCCCC"/>
        </w:rPr>
        <w:t xml:space="preserve"> nuestra</w:t>
      </w:r>
    </w:p>
    <w:p>
      <w:r>
        <w:t xml:space="preserve">spk_1: </w:t>
      </w:r>
      <w:r>
        <w:rPr>
          <w:color w:val="CCCCCC"/>
        </w:rPr>
        <w:t xml:space="preserve"> realización</w:t>
      </w:r>
      <w:r>
        <w:t xml:space="preserve"> de</w:t>
      </w:r>
      <w:r>
        <w:rPr>
          <w:color w:val="CCCCCC"/>
        </w:rPr>
        <w:t xml:space="preserve"> perfiles</w:t>
      </w:r>
      <w:r>
        <w:rPr>
          <w:color w:val="CCCCCC"/>
        </w:rPr>
        <w:t xml:space="preserve"> identificamos</w:t>
      </w:r>
      <w:r>
        <w:rPr>
          <w:color w:val="CCCCCC"/>
        </w:rPr>
        <w:t xml:space="preserve"> a</w:t>
      </w:r>
      <w:r>
        <w:rPr>
          <w:color w:val="CCCCCC"/>
        </w:rPr>
        <w:t xml:space="preserve"> mi</w:t>
      </w:r>
      <w:r>
        <w:rPr>
          <w:color w:val="CCCCCC"/>
        </w:rPr>
        <w:t xml:space="preserve"> persona</w:t>
      </w:r>
      <w:r>
        <w:t>,</w:t>
      </w:r>
      <w:r>
        <w:rPr>
          <w:color w:val="CCCCCC"/>
        </w:rPr>
        <w:t xml:space="preserve"> están</w:t>
      </w:r>
      <w:r>
        <w:rPr>
          <w:color w:val="CCCCCC"/>
        </w:rPr>
        <w:t xml:space="preserve"> motivados</w:t>
      </w:r>
      <w:r>
        <w:rPr>
          <w:color w:val="CCCCCC"/>
        </w:rPr>
        <w:t xml:space="preserve"> por</w:t>
      </w:r>
      <w:r>
        <w:t xml:space="preserve"> condiciones</w:t>
      </w:r>
      <w:r>
        <w:t xml:space="preserve"> de</w:t>
      </w:r>
      <w:r>
        <w:t xml:space="preserve"> salud</w:t>
      </w:r>
      <w:r>
        <w:t>,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a</w:t>
      </w:r>
      <w:r>
        <w:rPr>
          <w:color w:val="CCCCCC"/>
        </w:rPr>
        <w:t xml:space="preserve"> mi</w:t>
      </w:r>
      <w:r>
        <w:rPr>
          <w:color w:val="CCCCCC"/>
        </w:rPr>
        <w:t xml:space="preserve"> lo</w:t>
      </w:r>
      <w:r>
        <w:t xml:space="preserve"> utilizan</w:t>
      </w:r>
      <w:r>
        <w:t xml:space="preserve"> para</w:t>
      </w:r>
      <w:r>
        <w:rPr>
          <w:color w:val="CCCCCC"/>
        </w:rPr>
        <w:t xml:space="preserve"> eso</w:t>
      </w:r>
      <w:r>
        <w:t>,</w:t>
      </w:r>
      <w:r>
        <w:t xml:space="preserve"> ya</w:t>
      </w:r>
      <w:r>
        <w:t xml:space="preserve"> que</w:t>
      </w:r>
      <w:r>
        <w:t xml:space="preserve"> obviamente</w:t>
      </w:r>
      <w:r>
        <w:t>,</w:t>
      </w:r>
      <w:r>
        <w:rPr>
          <w:color w:val="CCCCCC"/>
        </w:rPr>
        <w:t xml:space="preserve"> pues</w:t>
      </w:r>
      <w:r>
        <w:t xml:space="preserve"> hay</w:t>
      </w:r>
      <w:r>
        <w:rPr>
          <w:color w:val="CCCCCC"/>
        </w:rPr>
        <w:t xml:space="preserve"> unas</w:t>
      </w:r>
      <w:r>
        <w:t xml:space="preserve"> limitaciones</w:t>
      </w:r>
      <w:r>
        <w:rPr>
          <w:color w:val="CCCCCC"/>
        </w:rPr>
        <w:t xml:space="preserve"> también</w:t>
      </w:r>
      <w:r>
        <w:t xml:space="preserve"> por</w:t>
      </w:r>
      <w:r>
        <w:t xml:space="preserve"> parte</w:t>
      </w:r>
      <w:r>
        <w:t xml:space="preserve"> del</w:t>
      </w:r>
      <w:r>
        <w:rPr>
          <w:color w:val="CCCCCC"/>
        </w:rPr>
        <w:t xml:space="preserve"> Estado</w:t>
      </w:r>
    </w:p>
    <w:p>
      <w:r>
        <w:t xml:space="preserve">spk_0: </w:t>
      </w:r>
      <w:r>
        <w:rPr>
          <w:color w:val="CCCCCC"/>
        </w:rPr>
        <w:t xml:space="preserve"> Ahora</w:t>
      </w:r>
      <w:r>
        <w:rPr>
          <w:color w:val="CCCCCC"/>
        </w:rPr>
        <w:t xml:space="preserve"> haciendo</w:t>
      </w:r>
      <w:r>
        <w:t xml:space="preserve"> referencia</w:t>
      </w:r>
      <w:r>
        <w:t xml:space="preserve"> a</w:t>
      </w:r>
      <w:r>
        <w:t xml:space="preserve"> las</w:t>
      </w:r>
      <w:r>
        <w:t xml:space="preserve"> asistencias</w:t>
      </w:r>
      <w:r>
        <w:t xml:space="preserve"> monetarias</w:t>
      </w:r>
      <w:r>
        <w:t xml:space="preserve"> relacionadas</w:t>
      </w:r>
      <w:r>
        <w:rPr>
          <w:color w:val="CCCCCC"/>
        </w:rPr>
        <w:t xml:space="preserve"> únicamente</w:t>
      </w:r>
      <w:r>
        <w:t xml:space="preserve"> con</w:t>
      </w:r>
      <w:r>
        <w:t xml:space="preserve"> la</w:t>
      </w:r>
      <w:r>
        <w:t xml:space="preserve"> compra</w:t>
      </w:r>
      <w:r>
        <w:t xml:space="preserve"> de</w:t>
      </w:r>
      <w:r>
        <w:t xml:space="preserve"> alimentos</w:t>
      </w:r>
      <w:r>
        <w:t>.</w:t>
      </w:r>
      <w:r>
        <w:rPr>
          <w:color w:val="CCCCCC"/>
        </w:rPr>
        <w:t xml:space="preserve"> Son</w:t>
      </w:r>
      <w:r>
        <w:t xml:space="preserve"> una</w:t>
      </w:r>
      <w:r>
        <w:t xml:space="preserve"> herramienta</w:t>
      </w:r>
      <w:r>
        <w:t xml:space="preserve"> suficiente</w:t>
      </w:r>
      <w:r>
        <w:t xml:space="preserve"> para</w:t>
      </w:r>
      <w:r>
        <w:t xml:space="preserve"> que</w:t>
      </w:r>
      <w:r>
        <w:t xml:space="preserve"> las</w:t>
      </w:r>
      <w:r>
        <w:t xml:space="preserve"> personas</w:t>
      </w:r>
      <w:r>
        <w:t xml:space="preserve"> en</w:t>
      </w:r>
      <w:r>
        <w:t xml:space="preserve"> condición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rPr>
          <w:color w:val="CCCCCC"/>
        </w:rPr>
        <w:t xml:space="preserve"> puedan</w:t>
      </w:r>
      <w:r>
        <w:rPr>
          <w:color w:val="CCCCCC"/>
        </w:rPr>
        <w:t xml:space="preserve"> tener</w:t>
      </w:r>
      <w:r>
        <w:t xml:space="preserve"> una</w:t>
      </w:r>
      <w:r>
        <w:t xml:space="preserve"> dieta</w:t>
      </w:r>
      <w:r>
        <w:t xml:space="preserve"> balanceada</w:t>
      </w:r>
      <w:r>
        <w:t xml:space="preserve"> y</w:t>
      </w:r>
      <w:r>
        <w:t xml:space="preserve"> de</w:t>
      </w:r>
      <w:r>
        <w:t xml:space="preserve"> calidad</w:t>
      </w:r>
      <w:r>
        <w:t>.</w:t>
      </w:r>
      <w:r>
        <w:rPr>
          <w:color w:val="CCCCCC"/>
        </w:rPr>
        <w:t xml:space="preserve"> Que</w:t>
      </w:r>
      <w:r>
        <w:t xml:space="preserve"> acciones</w:t>
      </w:r>
      <w:r>
        <w:rPr>
          <w:color w:val="CCCCCC"/>
        </w:rPr>
        <w:t xml:space="preserve"> más</w:t>
      </w:r>
      <w:r>
        <w:t xml:space="preserve"> podemos</w:t>
      </w:r>
      <w:r>
        <w:t xml:space="preserve"> tomar</w:t>
      </w:r>
      <w:r>
        <w:t xml:space="preserve"> para</w:t>
      </w:r>
      <w:r>
        <w:t xml:space="preserve"> que</w:t>
      </w:r>
      <w:r>
        <w:t xml:space="preserve"> se</w:t>
      </w:r>
      <w:r>
        <w:t xml:space="preserve"> garantice</w:t>
      </w:r>
      <w:r>
        <w:t xml:space="preserve"> su</w:t>
      </w:r>
      <w:r>
        <w:t xml:space="preserve"> seguridad</w:t>
      </w:r>
      <w:r>
        <w:t xml:space="preserve"> alimentaria</w:t>
      </w:r>
      <w:r>
        <w:t>?</w:t>
      </w:r>
    </w:p>
    <w:p>
      <w:r>
        <w:t xml:space="preserve">spk_1: </w:t>
      </w:r>
      <w:r>
        <w:rPr>
          <w:color w:val="CCCCCC"/>
        </w:rPr>
        <w:t xml:space="preserve"> Creo</w:t>
      </w:r>
      <w:r>
        <w:t xml:space="preserve"> que</w:t>
      </w:r>
      <w:r>
        <w:rPr>
          <w:color w:val="CCCCCC"/>
        </w:rPr>
        <w:t xml:space="preserve"> sí</w:t>
      </w:r>
      <w:r>
        <w:t>.</w:t>
      </w:r>
      <w:r>
        <w:t xml:space="preserve"> Que</w:t>
      </w:r>
      <w:r>
        <w:rPr>
          <w:color w:val="CCCCCC"/>
        </w:rPr>
        <w:t xml:space="preserve"> alce</w:t>
      </w:r>
      <w:r>
        <w:rPr>
          <w:color w:val="CCCCCC"/>
        </w:rPr>
        <w:t xml:space="preserve"> sostenida</w:t>
      </w:r>
      <w:r>
        <w:t xml:space="preserve"> por</w:t>
      </w:r>
      <w:r>
        <w:t xml:space="preserve"> un</w:t>
      </w:r>
      <w:r>
        <w:t xml:space="preserve"> año</w:t>
      </w:r>
      <w:r>
        <w:rPr>
          <w:color w:val="CCCCCC"/>
        </w:rPr>
        <w:t xml:space="preserve"> las</w:t>
      </w:r>
      <w:r>
        <w:rPr>
          <w:color w:val="CCCCCC"/>
        </w:rPr>
        <w:t xml:space="preserve"> familias</w:t>
      </w:r>
      <w:r>
        <w:rPr>
          <w:color w:val="CCCCCC"/>
        </w:rPr>
        <w:t xml:space="preserve"> lograr</w:t>
      </w:r>
      <w:r>
        <w:t xml:space="preserve"> por</w:t>
      </w:r>
      <w:r>
        <w:t xml:space="preserve"> lo</w:t>
      </w:r>
      <w:r>
        <w:t xml:space="preserve"> menos</w:t>
      </w:r>
      <w:r>
        <w:t xml:space="preserve"> aumentar</w:t>
      </w:r>
      <w:r>
        <w:t xml:space="preserve"> el</w:t>
      </w:r>
      <w:r>
        <w:rPr>
          <w:color w:val="CCCCCC"/>
        </w:rPr>
        <w:t xml:space="preserve"> número</w:t>
      </w:r>
      <w:r>
        <w:t xml:space="preserve"> de</w:t>
      </w:r>
      <w:r>
        <w:t xml:space="preserve"> comida</w:t>
      </w:r>
      <w:r>
        <w:t>,</w:t>
      </w:r>
      <w:r>
        <w:t xml:space="preserve"> mejorar</w:t>
      </w:r>
      <w:r>
        <w:t xml:space="preserve"> también</w:t>
      </w:r>
      <w:r>
        <w:t xml:space="preserve"> la</w:t>
      </w:r>
      <w:r>
        <w:t xml:space="preserve"> calidad</w:t>
      </w:r>
      <w:r>
        <w:t xml:space="preserve"> nutricional</w:t>
      </w:r>
      <w:r>
        <w:t xml:space="preserve"> de</w:t>
      </w:r>
      <w:r>
        <w:t xml:space="preserve"> los</w:t>
      </w:r>
      <w:r>
        <w:t xml:space="preserve"> alimentos</w:t>
      </w:r>
      <w:r>
        <w:t xml:space="preserve"> que</w:t>
      </w:r>
      <w:r>
        <w:rPr>
          <w:color w:val="CCCCCC"/>
        </w:rPr>
        <w:t xml:space="preserve"> pueden</w:t>
      </w:r>
      <w:r>
        <w:t>,</w:t>
      </w:r>
      <w:r>
        <w:rPr>
          <w:color w:val="CCCCCC"/>
        </w:rPr>
        <w:t xml:space="preserve"> pero</w:t>
      </w:r>
      <w:r>
        <w:t>,</w:t>
      </w:r>
      <w:r>
        <w:rPr>
          <w:color w:val="CCCCCC"/>
        </w:rPr>
        <w:t xml:space="preserve"> eh</w:t>
      </w:r>
      <w:r>
        <w:t>,</w:t>
      </w:r>
      <w:r>
        <w:rPr>
          <w:color w:val="CCCCCC"/>
        </w:rPr>
        <w:t xml:space="preserve"> porque</w:t>
      </w:r>
      <w:r>
        <w:t xml:space="preserve"> ya</w:t>
      </w:r>
      <w:r>
        <w:rPr>
          <w:color w:val="CCCCCC"/>
        </w:rPr>
        <w:t xml:space="preserve"> pueden</w:t>
      </w:r>
      <w:r>
        <w:rPr>
          <w:color w:val="CCCCCC"/>
        </w:rPr>
        <w:t xml:space="preserve"> utilizar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ampliarle</w:t>
      </w:r>
      <w:r>
        <w:rPr>
          <w:color w:val="CCCCCC"/>
        </w:rPr>
        <w:t xml:space="preserve"> la</w:t>
      </w:r>
      <w:r>
        <w:rPr>
          <w:color w:val="CCCCCC"/>
        </w:rPr>
        <w:t xml:space="preserve"> coca</w:t>
      </w:r>
      <w:r>
        <w:t xml:space="preserve"> de</w:t>
      </w:r>
      <w:r>
        <w:t xml:space="preserve"> proteínas</w:t>
      </w:r>
      <w:r>
        <w:t>,</w:t>
      </w:r>
      <w:r>
        <w:rPr>
          <w:color w:val="CCCCCC"/>
        </w:rPr>
        <w:t xml:space="preserve"> no</w:t>
      </w:r>
      <w:r>
        <w:t>?</w:t>
      </w:r>
    </w:p>
    <w:p>
      <w:r>
        <w:t xml:space="preserve">spk_1: </w:t>
      </w:r>
      <w:r>
        <w:rPr>
          <w:color w:val="CCCCCC"/>
        </w:rPr>
        <w:t xml:space="preserve"> Eh</w:t>
      </w:r>
    </w:p>
    <w:p>
      <w:r>
        <w:t xml:space="preserve">spk_1: </w:t>
      </w:r>
      <w:r>
        <w:rPr>
          <w:color w:val="CCCCCC"/>
        </w:rPr>
        <w:t xml:space="preserve"> He</w:t>
      </w:r>
      <w:r>
        <w:t>.</w:t>
      </w:r>
      <w:r>
        <w:rPr>
          <w:color w:val="CCCCCC"/>
        </w:rPr>
        <w:t xml:space="preserve"> Pero</w:t>
      </w:r>
      <w:r>
        <w:t xml:space="preserve"> bueno</w:t>
      </w:r>
      <w:r>
        <w:t>,</w:t>
      </w:r>
      <w:r>
        <w:rPr>
          <w:color w:val="CCCCCC"/>
        </w:rPr>
        <w:t xml:space="preserve"> también</w:t>
      </w:r>
      <w:r>
        <w:t xml:space="preserve"> es</w:t>
      </w:r>
      <w:r>
        <w:t xml:space="preserve"> importante</w:t>
      </w:r>
      <w:r>
        <w:t xml:space="preserve"> también</w:t>
      </w:r>
      <w:r>
        <w:t xml:space="preserve"> sobre</w:t>
      </w:r>
      <w:r>
        <w:t xml:space="preserve"> el</w:t>
      </w:r>
      <w:r>
        <w:t xml:space="preserve"> tema</w:t>
      </w:r>
      <w:r>
        <w:t xml:space="preserve"> de</w:t>
      </w:r>
      <w:r>
        <w:t xml:space="preserve"> la</w:t>
      </w:r>
      <w:r>
        <w:rPr>
          <w:color w:val="CCCCCC"/>
        </w:rPr>
        <w:t xml:space="preserve"> información</w:t>
      </w:r>
      <w:r>
        <w:t xml:space="preserve"> que</w:t>
      </w:r>
      <w:r>
        <w:t xml:space="preserve"> podamos</w:t>
      </w:r>
      <w:r>
        <w:t xml:space="preserve"> dar</w:t>
      </w:r>
      <w:r>
        <w:t xml:space="preserve"> para</w:t>
      </w:r>
      <w:r>
        <w:t xml:space="preserve"> que</w:t>
      </w:r>
      <w:r>
        <w:t xml:space="preserve"> el</w:t>
      </w:r>
      <w:r>
        <w:t xml:space="preserve"> primero</w:t>
      </w:r>
      <w:r>
        <w:rPr>
          <w:color w:val="CCCCCC"/>
        </w:rPr>
        <w:t xml:space="preserve"> pueda</w:t>
      </w:r>
      <w:r>
        <w:rPr>
          <w:color w:val="CCCCCC"/>
        </w:rPr>
        <w:t xml:space="preserve"> nada</w:t>
      </w:r>
      <w:r>
        <w:rPr>
          <w:color w:val="CCCCCC"/>
        </w:rPr>
        <w:t xml:space="preserve"> que</w:t>
      </w:r>
      <w:r>
        <w:rPr>
          <w:color w:val="CCCCCC"/>
        </w:rPr>
        <w:t xml:space="preserve"> cambiar</w:t>
      </w:r>
      <w:r>
        <w:t>,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t xml:space="preserve"> que</w:t>
      </w:r>
      <w:r>
        <w:rPr>
          <w:color w:val="CCCCCC"/>
        </w:rPr>
        <w:t xml:space="preserve"> podemos</w:t>
      </w:r>
      <w:r>
        <w:t xml:space="preserve"> saber</w:t>
      </w:r>
      <w:r>
        <w:rPr>
          <w:color w:val="CCCCCC"/>
        </w:rPr>
        <w:t xml:space="preserve"> cómo</w:t>
      </w:r>
      <w:r>
        <w:t xml:space="preserve"> comprar</w:t>
      </w:r>
      <w:r>
        <w:rPr>
          <w:color w:val="CCCCCC"/>
        </w:rPr>
        <w:t xml:space="preserve"> o</w:t>
      </w:r>
      <w:r>
        <w:rPr>
          <w:color w:val="CCCCCC"/>
        </w:rPr>
        <w:t xml:space="preserve"> dónde</w:t>
      </w:r>
      <w:r>
        <w:t xml:space="preserve"> encontrar</w:t>
      </w:r>
      <w:r>
        <w:rPr>
          <w:color w:val="CCCCCC"/>
        </w:rPr>
        <w:t xml:space="preserve"> productos</w:t>
      </w:r>
      <w:r>
        <w:t>.</w:t>
      </w:r>
      <w:r>
        <w:t xml:space="preserve"> También</w:t>
      </w:r>
      <w:r>
        <w:t xml:space="preserve"> que</w:t>
      </w:r>
      <w:r>
        <w:t xml:space="preserve"> se</w:t>
      </w:r>
      <w:r>
        <w:t xml:space="preserve"> asemejen</w:t>
      </w:r>
      <w:r>
        <w:t xml:space="preserve"> a</w:t>
      </w:r>
      <w:r>
        <w:t xml:space="preserve"> su</w:t>
      </w:r>
      <w:r>
        <w:t xml:space="preserve"> a</w:t>
      </w:r>
      <w:r>
        <w:t xml:space="preserve"> su</w:t>
      </w:r>
      <w:r>
        <w:t xml:space="preserve"> dieta</w:t>
      </w:r>
      <w:r>
        <w:t>.</w:t>
      </w:r>
      <w:r>
        <w:rPr>
          <w:color w:val="CCCCCC"/>
        </w:rPr>
        <w:t xml:space="preserve"> Había</w:t>
      </w:r>
      <w:r>
        <w:t xml:space="preserve"> un</w:t>
      </w:r>
      <w:r>
        <w:t xml:space="preserve"> tema</w:t>
      </w:r>
      <w:r>
        <w:t xml:space="preserve"> cultural</w:t>
      </w:r>
      <w:r>
        <w:t>,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un</w:t>
      </w:r>
      <w:r>
        <w:t xml:space="preserve"> tema</w:t>
      </w:r>
      <w:r>
        <w:t xml:space="preserve"> de</w:t>
      </w:r>
      <w:r>
        <w:t xml:space="preserve"> poder</w:t>
      </w:r>
      <w:r>
        <w:t xml:space="preserve"> informar</w:t>
      </w:r>
      <w:r>
        <w:t xml:space="preserve"> sobre</w:t>
      </w:r>
      <w:r>
        <w:rPr>
          <w:color w:val="CCCCCC"/>
        </w:rPr>
        <w:t xml:space="preserve"> de</w:t>
      </w:r>
      <w:r>
        <w:t xml:space="preserve"> una</w:t>
      </w:r>
      <w:r>
        <w:t xml:space="preserve"> dieta</w:t>
      </w:r>
      <w:r>
        <w:t xml:space="preserve"> balanceada</w:t>
      </w:r>
      <w:r>
        <w:t>,</w:t>
      </w:r>
      <w:r>
        <w:rPr>
          <w:color w:val="CCCCCC"/>
        </w:rPr>
        <w:t xml:space="preserve"> que</w:t>
      </w:r>
      <w:r>
        <w:t xml:space="preserve"> es</w:t>
      </w:r>
      <w:r>
        <w:t xml:space="preserve"> lo</w:t>
      </w:r>
      <w:r>
        <w:t xml:space="preserve"> que</w:t>
      </w:r>
      <w:r>
        <w:t xml:space="preserve"> lo</w:t>
      </w:r>
      <w:r>
        <w:t xml:space="preserve"> que</w:t>
      </w:r>
      <w:r>
        <w:t xml:space="preserve"> debe</w:t>
      </w:r>
      <w:r>
        <w:t xml:space="preserve"> tener</w:t>
      </w:r>
      <w:r>
        <w:t>.</w:t>
      </w:r>
      <w:r>
        <w:rPr>
          <w:color w:val="CCCCCC"/>
        </w:rPr>
        <w:t xml:space="preserve"> Porque</w:t>
      </w:r>
      <w:r>
        <w:t xml:space="preserve"> no</w:t>
      </w:r>
      <w:r>
        <w:t xml:space="preserve"> todo</w:t>
      </w:r>
      <w:r>
        <w:t xml:space="preserve"> el</w:t>
      </w:r>
      <w:r>
        <w:t xml:space="preserve"> mundo</w:t>
      </w:r>
      <w:r>
        <w:t xml:space="preserve"> conoce</w:t>
      </w:r>
      <w:r>
        <w:rPr>
          <w:color w:val="CCCCCC"/>
        </w:rPr>
        <w:t xml:space="preserve"> también</w:t>
      </w:r>
      <w:r>
        <w:t xml:space="preserve"> como</w:t>
      </w:r>
      <w:r>
        <w:t xml:space="preserve"> comer</w:t>
      </w:r>
      <w:r>
        <w:t xml:space="preserve"> saludablemente</w:t>
      </w:r>
      <w:r>
        <w:t>,</w:t>
      </w:r>
      <w:r>
        <w:rPr>
          <w:color w:val="CCCCCC"/>
        </w:rPr>
        <w:t xml:space="preserve"> no</w:t>
      </w:r>
    </w:p>
    <w:p>
      <w:r>
        <w:t xml:space="preserve">spk_1: </w:t>
      </w:r>
      <w:r>
        <w:rPr>
          <w:color w:val="CCCCCC"/>
        </w:rPr>
        <w:t xml:space="preserve"> El</w:t>
      </w:r>
      <w:r>
        <w:rPr>
          <w:color w:val="CCCCCC"/>
        </w:rPr>
        <w:t xml:space="preserve"> procesamiento</w:t>
      </w:r>
      <w:r>
        <w:t xml:space="preserve"> de</w:t>
      </w:r>
      <w:r>
        <w:rPr>
          <w:color w:val="CCCCCC"/>
        </w:rPr>
        <w:t xml:space="preserve"> toda</w:t>
      </w:r>
      <w:r>
        <w:rPr>
          <w:color w:val="CCCCCC"/>
        </w:rPr>
        <w:t xml:space="preserve"> esa</w:t>
      </w:r>
      <w:r>
        <w:rPr>
          <w:color w:val="CCCCCC"/>
        </w:rPr>
        <w:t xml:space="preserve"> formación</w:t>
      </w:r>
      <w:r>
        <w:t>.</w:t>
      </w:r>
      <w:r>
        <w:t xml:space="preserve"> Información</w:t>
      </w:r>
      <w:r>
        <w:t xml:space="preserve"> que</w:t>
      </w:r>
      <w:r>
        <w:rPr>
          <w:color w:val="CCCCCC"/>
        </w:rPr>
        <w:t xml:space="preserve"> se</w:t>
      </w:r>
      <w:r>
        <w:t xml:space="preserve"> pueda</w:t>
      </w:r>
      <w:r>
        <w:t xml:space="preserve"> dar</w:t>
      </w:r>
      <w:r>
        <w:t xml:space="preserve"> a</w:t>
      </w:r>
      <w:r>
        <w:t xml:space="preserve"> través</w:t>
      </w:r>
      <w:r>
        <w:t xml:space="preserve"> de</w:t>
      </w:r>
      <w:r>
        <w:t xml:space="preserve"> talleres</w:t>
      </w:r>
      <w:r>
        <w:t>,</w:t>
      </w:r>
      <w:r>
        <w:rPr>
          <w:color w:val="CCCCCC"/>
        </w:rPr>
        <w:t xml:space="preserve"> grupos</w:t>
      </w:r>
      <w:r>
        <w:rPr>
          <w:color w:val="CCCCCC"/>
        </w:rPr>
        <w:t xml:space="preserve"> a</w:t>
      </w:r>
      <w:r>
        <w:rPr>
          <w:color w:val="CCCCCC"/>
        </w:rPr>
        <w:t xml:space="preserve"> que</w:t>
      </w:r>
      <w:r>
        <w:rPr>
          <w:color w:val="CCCCCC"/>
        </w:rPr>
        <w:t xml:space="preserve"> dé</w:t>
      </w:r>
      <w:r>
        <w:t xml:space="preserve"> también</w:t>
      </w:r>
      <w:r>
        <w:rPr>
          <w:color w:val="CCCCCC"/>
        </w:rPr>
        <w:t xml:space="preserve"> del</w:t>
      </w:r>
      <w:r>
        <w:rPr>
          <w:color w:val="CCCCCC"/>
        </w:rPr>
        <w:t xml:space="preserve"> propio</w:t>
      </w:r>
      <w:r>
        <w:rPr>
          <w:color w:val="CCCCCC"/>
        </w:rPr>
        <w:t xml:space="preserve"> para</w:t>
      </w:r>
      <w:r>
        <w:rPr>
          <w:color w:val="CCCCCC"/>
        </w:rPr>
        <w:t xml:space="preserve"> hacer</w:t>
      </w:r>
      <w:r>
        <w:t xml:space="preserve"> que</w:t>
      </w:r>
      <w:r>
        <w:t xml:space="preserve"> se</w:t>
      </w:r>
      <w:r>
        <w:t xml:space="preserve"> entrega</w:t>
      </w:r>
      <w:r>
        <w:rPr>
          <w:color w:val="CCCCCC"/>
        </w:rPr>
        <w:t xml:space="preserve"> durante</w:t>
      </w:r>
      <w:r>
        <w:t xml:space="preserve"> la</w:t>
      </w:r>
      <w:r>
        <w:rPr>
          <w:color w:val="CCCCCC"/>
        </w:rPr>
        <w:t xml:space="preserve"> distancia</w:t>
      </w:r>
      <w:r>
        <w:t>.</w:t>
      </w:r>
      <w:r>
        <w:rPr>
          <w:color w:val="CCCCCC"/>
        </w:rPr>
        <w:t xml:space="preserve"> Es</w:t>
      </w:r>
      <w:r>
        <w:t xml:space="preserve"> bastante</w:t>
      </w:r>
      <w:r>
        <w:t xml:space="preserve"> bastante</w:t>
      </w:r>
      <w:r>
        <w:t xml:space="preserve"> importante</w:t>
      </w:r>
      <w:r>
        <w:t>.</w:t>
      </w:r>
      <w:r>
        <w:rPr>
          <w:color w:val="CCCCCC"/>
        </w:rPr>
        <w:t xml:space="preserve"> Yo</w:t>
      </w:r>
      <w:r>
        <w:rPr>
          <w:color w:val="CCCCCC"/>
        </w:rPr>
        <w:t xml:space="preserve"> también</w:t>
      </w:r>
      <w:r>
        <w:t>.</w:t>
      </w:r>
      <w:r>
        <w:t xml:space="preserve"> Vemos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todo</w:t>
      </w:r>
      <w:r>
        <w:t xml:space="preserve"> el</w:t>
      </w:r>
      <w:r>
        <w:t xml:space="preserve"> tema</w:t>
      </w:r>
      <w:r>
        <w:t xml:space="preserve"> de</w:t>
      </w:r>
      <w:r>
        <w:t xml:space="preserve"> la</w:t>
      </w:r>
      <w:r>
        <w:t xml:space="preserve"> información</w:t>
      </w:r>
      <w:r>
        <w:t xml:space="preserve"> que</w:t>
      </w:r>
      <w:r>
        <w:rPr>
          <w:color w:val="CCCCCC"/>
        </w:rPr>
        <w:t xml:space="preserve"> se</w:t>
      </w:r>
      <w:r>
        <w:t xml:space="preserve"> da</w:t>
      </w:r>
      <w:r>
        <w:rPr>
          <w:color w:val="CCCCCC"/>
        </w:rPr>
        <w:t xml:space="preserve"> a</w:t>
      </w:r>
      <w:r>
        <w:t xml:space="preserve"> las</w:t>
      </w:r>
      <w:r>
        <w:rPr>
          <w:color w:val="CCCCCC"/>
        </w:rPr>
        <w:t xml:space="preserve"> mamás</w:t>
      </w:r>
      <w:r>
        <w:t>,</w:t>
      </w:r>
      <w:r>
        <w:rPr>
          <w:color w:val="CCCCCC"/>
        </w:rPr>
        <w:t xml:space="preserve"> la</w:t>
      </w:r>
      <w:r>
        <w:rPr>
          <w:color w:val="CCCCCC"/>
        </w:rPr>
        <w:t xml:space="preserve"> gran</w:t>
      </w:r>
      <w:r>
        <w:rPr>
          <w:color w:val="CCCCCC"/>
        </w:rPr>
        <w:t xml:space="preserve"> pez</w:t>
      </w:r>
    </w:p>
    <w:p>
      <w:r>
        <w:t xml:space="preserve">spk_1: </w:t>
      </w:r>
      <w:r>
        <w:rPr>
          <w:color w:val="CCCCCC"/>
        </w:rPr>
        <w:t xml:space="preserve"> He</w:t>
      </w:r>
      <w:r>
        <w:rPr>
          <w:color w:val="CCCCCC"/>
        </w:rPr>
        <w:t xml:space="preserve"> o</w:t>
      </w:r>
      <w:r>
        <w:t xml:space="preserve"> mujeres</w:t>
      </w:r>
      <w:r>
        <w:t xml:space="preserve"> embarazadas</w:t>
      </w:r>
      <w:r>
        <w:t>.</w:t>
      </w:r>
      <w:r>
        <w:rPr>
          <w:color w:val="CCCCCC"/>
        </w:rPr>
        <w:t xml:space="preserve"> También</w:t>
      </w:r>
      <w:r>
        <w:t xml:space="preserve"> es</w:t>
      </w:r>
      <w:r>
        <w:t xml:space="preserve"> fundamental</w:t>
      </w:r>
      <w:r>
        <w:t xml:space="preserve"> para</w:t>
      </w:r>
      <w:r>
        <w:t xml:space="preserve"> que</w:t>
      </w:r>
      <w:r>
        <w:t xml:space="preserve"> el</w:t>
      </w:r>
      <w:r>
        <w:t xml:space="preserve"> bebé</w:t>
      </w:r>
      <w:r>
        <w:t xml:space="preserve"> pueda</w:t>
      </w:r>
      <w:r>
        <w:rPr>
          <w:color w:val="CCCCCC"/>
        </w:rPr>
        <w:t xml:space="preserve"> también</w:t>
      </w:r>
      <w:r>
        <w:t xml:space="preserve"> tener</w:t>
      </w:r>
      <w:r>
        <w:t xml:space="preserve"> una</w:t>
      </w:r>
      <w:r>
        <w:t xml:space="preserve"> buena</w:t>
      </w:r>
      <w:r>
        <w:t xml:space="preserve"> alimentación</w:t>
      </w:r>
      <w:r>
        <w:rPr>
          <w:color w:val="CCCCCC"/>
        </w:rPr>
        <w:t xml:space="preserve"> a</w:t>
      </w:r>
      <w:r>
        <w:t xml:space="preserve"> través</w:t>
      </w:r>
      <w:r>
        <w:t xml:space="preserve"> de</w:t>
      </w:r>
      <w:r>
        <w:rPr>
          <w:color w:val="CCCCCC"/>
        </w:rPr>
        <w:t xml:space="preserve"> ella</w:t>
      </w:r>
      <w:r>
        <w:t>.</w:t>
      </w:r>
      <w:r>
        <w:rPr>
          <w:color w:val="CCCCCC"/>
        </w:rPr>
        <w:t xml:space="preserve"> Bueno</w:t>
      </w:r>
      <w:r>
        <w:t>,</w:t>
      </w:r>
      <w:r>
        <w:t xml:space="preserve"> ya</w:t>
      </w:r>
      <w:r>
        <w:rPr>
          <w:color w:val="CCCCCC"/>
        </w:rPr>
        <w:t xml:space="preserve"> que</w:t>
      </w:r>
      <w:r>
        <w:t xml:space="preserve"> durante</w:t>
      </w:r>
      <w:r>
        <w:t xml:space="preserve"> el</w:t>
      </w:r>
      <w:r>
        <w:t xml:space="preserve"> embarazo</w:t>
      </w:r>
      <w:r>
        <w:t>,</w:t>
      </w:r>
      <w:r>
        <w:t xml:space="preserve"> a</w:t>
      </w:r>
      <w:r>
        <w:t xml:space="preserve"> través</w:t>
      </w:r>
      <w:r>
        <w:t xml:space="preserve"> de</w:t>
      </w:r>
      <w:r>
        <w:t xml:space="preserve"> la</w:t>
      </w:r>
      <w:r>
        <w:rPr>
          <w:color w:val="CCCCCC"/>
        </w:rPr>
        <w:t xml:space="preserve"> lactancia</w:t>
      </w:r>
      <w:r>
        <w:t>,</w:t>
      </w:r>
      <w:r>
        <w:t xml:space="preserve"> para</w:t>
      </w:r>
      <w:r>
        <w:rPr>
          <w:color w:val="CCCCCC"/>
        </w:rPr>
        <w:t xml:space="preserve"> que</w:t>
      </w:r>
      <w:r>
        <w:rPr>
          <w:color w:val="CCCCCC"/>
        </w:rPr>
        <w:t xml:space="preserve"> pueda</w:t>
      </w:r>
      <w:r>
        <w:rPr>
          <w:color w:val="CCCCCC"/>
        </w:rPr>
        <w:t xml:space="preserve"> hacer</w:t>
      </w:r>
      <w:r>
        <w:t xml:space="preserve"> mucho</w:t>
      </w:r>
      <w:r>
        <w:t xml:space="preserve"> mejor</w:t>
      </w:r>
      <w:r>
        <w:rPr>
          <w:color w:val="CCCCCC"/>
        </w:rPr>
        <w:t xml:space="preserve"> y</w:t>
      </w:r>
      <w:r>
        <w:rPr>
          <w:color w:val="CCCCCC"/>
        </w:rPr>
        <w:t xml:space="preserve"> porque</w:t>
      </w:r>
      <w:r>
        <w:rPr>
          <w:color w:val="CCCCCC"/>
        </w:rPr>
        <w:t xml:space="preserve"> sería</w:t>
      </w:r>
      <w:r>
        <w:rPr>
          <w:color w:val="CCCCCC"/>
        </w:rPr>
        <w:t xml:space="preserve"> más</w:t>
      </w:r>
      <w:r>
        <w:rPr>
          <w:color w:val="CCCCCC"/>
        </w:rPr>
        <w:t xml:space="preserve"> que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de</w:t>
      </w:r>
      <w:r>
        <w:t xml:space="preserve"> nuestras</w:t>
      </w:r>
      <w:r>
        <w:t xml:space="preserve"> mujeres</w:t>
      </w:r>
      <w:r>
        <w:t xml:space="preserve"> que</w:t>
      </w:r>
      <w:r>
        <w:t xml:space="preserve"> tienen</w:t>
      </w:r>
      <w:r>
        <w:t xml:space="preserve"> anemia</w:t>
      </w:r>
      <w:r>
        <w:t xml:space="preserve"> por</w:t>
      </w:r>
      <w:r>
        <w:rPr>
          <w:color w:val="CCCCCC"/>
        </w:rPr>
        <w:t xml:space="preserve"> parte</w:t>
      </w:r>
      <w:r>
        <w:rPr>
          <w:color w:val="CCCCCC"/>
        </w:rPr>
        <w:t xml:space="preserve"> del</w:t>
      </w:r>
      <w:r>
        <w:t xml:space="preserve"> consumo</w:t>
      </w:r>
      <w:r>
        <w:t xml:space="preserve"> de</w:t>
      </w:r>
      <w:r>
        <w:t xml:space="preserve"> carne</w:t>
      </w:r>
      <w:r>
        <w:t xml:space="preserve"> o</w:t>
      </w:r>
      <w:r>
        <w:t xml:space="preserve"> de</w:t>
      </w:r>
      <w:r>
        <w:t xml:space="preserve"> o</w:t>
      </w:r>
      <w:r>
        <w:t xml:space="preserve"> de</w:t>
      </w:r>
      <w:r>
        <w:rPr>
          <w:color w:val="CCCCCC"/>
        </w:rPr>
        <w:t xml:space="preserve"> legumbres</w:t>
      </w:r>
      <w:r>
        <w:t>.</w:t>
      </w:r>
      <w:r>
        <w:t xml:space="preserve"> Pero</w:t>
      </w:r>
      <w:r>
        <w:rPr>
          <w:color w:val="CCCCCC"/>
        </w:rPr>
        <w:t xml:space="preserve"> que</w:t>
      </w:r>
      <w:r>
        <w:rPr>
          <w:color w:val="CCCCCC"/>
        </w:rPr>
        <w:t xml:space="preserve"> se</w:t>
      </w:r>
      <w:r>
        <w:rPr>
          <w:color w:val="CCCCCC"/>
        </w:rPr>
        <w:t xml:space="preserve"> puede</w:t>
      </w:r>
      <w:r>
        <w:rPr>
          <w:color w:val="CCCCCC"/>
        </w:rPr>
        <w:t xml:space="preserve"> ser</w:t>
      </w:r>
      <w:r>
        <w:rPr>
          <w:color w:val="CCCCCC"/>
        </w:rPr>
        <w:t xml:space="preserve"> de</w:t>
      </w:r>
    </w:p>
    <w:p>
      <w:r>
        <w:t xml:space="preserve">spk_1: </w:t>
      </w:r>
      <w:r>
        <w:rPr>
          <w:color w:val="CCCCCC"/>
        </w:rPr>
        <w:t xml:space="preserve"> que</w:t>
      </w:r>
      <w:r>
        <w:t xml:space="preserve"> se</w:t>
      </w:r>
      <w:r>
        <w:rPr>
          <w:color w:val="CCCCCC"/>
        </w:rPr>
        <w:t xml:space="preserve"> pueda</w:t>
      </w:r>
      <w:r>
        <w:rPr>
          <w:color w:val="CCCCCC"/>
        </w:rPr>
        <w:t xml:space="preserve"> cerrar</w:t>
      </w:r>
      <w:r>
        <w:rPr>
          <w:color w:val="CCCCCC"/>
        </w:rPr>
        <w:t xml:space="preserve"> este</w:t>
      </w:r>
      <w:r>
        <w:t xml:space="preserve"> tipo</w:t>
      </w:r>
      <w:r>
        <w:t xml:space="preserve"> de</w:t>
      </w:r>
      <w:r>
        <w:t xml:space="preserve"> alimentos</w:t>
      </w:r>
      <w:r>
        <w:t>,</w:t>
      </w:r>
      <w:r>
        <w:t xml:space="preserve"> pues</w:t>
      </w:r>
      <w:r>
        <w:t xml:space="preserve"> te</w:t>
      </w:r>
      <w:r>
        <w:rPr>
          <w:color w:val="CCCCCC"/>
        </w:rPr>
        <w:t xml:space="preserve"> puedes</w:t>
      </w:r>
      <w:r>
        <w:rPr>
          <w:color w:val="CCCCCC"/>
        </w:rPr>
        <w:t xml:space="preserve"> dormir</w:t>
      </w:r>
      <w:r>
        <w:t>.</w:t>
      </w:r>
      <w:r>
        <w:rPr>
          <w:color w:val="CCCCCC"/>
        </w:rPr>
        <w:t xml:space="preserve"> Conseguir</w:t>
      </w:r>
      <w:r>
        <w:t xml:space="preserve"> una</w:t>
      </w:r>
      <w:r>
        <w:t xml:space="preserve"> dieta</w:t>
      </w:r>
      <w:r>
        <w:t xml:space="preserve"> balanceada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que</w:t>
      </w:r>
      <w:r>
        <w:t xml:space="preserve"> no</w:t>
      </w:r>
      <w:r>
        <w:t xml:space="preserve"> necesariamente</w:t>
      </w:r>
      <w:r>
        <w:rPr>
          <w:color w:val="CCCCCC"/>
        </w:rPr>
        <w:t xml:space="preserve"> que</w:t>
      </w:r>
      <w:r>
        <w:t xml:space="preserve"> comer</w:t>
      </w:r>
      <w:r>
        <w:t xml:space="preserve"> carne</w:t>
      </w:r>
      <w:r>
        <w:t xml:space="preserve"> todos</w:t>
      </w:r>
      <w:r>
        <w:t xml:space="preserve"> los</w:t>
      </w:r>
      <w:r>
        <w:t xml:space="preserve"> días</w:t>
      </w:r>
      <w:r>
        <w:t>.</w:t>
      </w:r>
      <w:r>
        <w:rPr>
          <w:color w:val="CCCCCC"/>
        </w:rPr>
        <w:t xml:space="preserve"> Lo</w:t>
      </w:r>
      <w:r>
        <w:t xml:space="preserve"> que</w:t>
      </w:r>
      <w:r>
        <w:t xml:space="preserve"> hay</w:t>
      </w:r>
      <w:r>
        <w:rPr>
          <w:color w:val="CCCCCC"/>
        </w:rPr>
        <w:t xml:space="preserve"> otros</w:t>
      </w:r>
      <w:r>
        <w:t>,</w:t>
      </w:r>
      <w:r>
        <w:rPr>
          <w:color w:val="CCCCCC"/>
        </w:rPr>
        <w:t xml:space="preserve"> los</w:t>
      </w:r>
      <w:r>
        <w:rPr>
          <w:color w:val="CCCCCC"/>
        </w:rPr>
        <w:t xml:space="preserve"> precisamente</w:t>
      </w:r>
      <w:r>
        <w:rPr>
          <w:color w:val="CCCCCC"/>
        </w:rPr>
        <w:t xml:space="preserve"> porque</w:t>
      </w:r>
      <w:r>
        <w:rPr>
          <w:color w:val="CCCCCC"/>
        </w:rPr>
        <w:t xml:space="preserve"> me</w:t>
      </w:r>
    </w:p>
    <w:p>
      <w:r>
        <w:t xml:space="preserve">spk_0: </w:t>
      </w:r>
      <w:r>
        <w:rPr>
          <w:color w:val="CCCCCC"/>
        </w:rPr>
        <w:t xml:space="preserve"> e</w:t>
      </w:r>
      <w:r>
        <w:rPr>
          <w:color w:val="CCCCCC"/>
        </w:rPr>
        <w:t xml:space="preserve"> que</w:t>
      </w:r>
      <w:r>
        <w:rPr>
          <w:color w:val="CCCCCC"/>
        </w:rPr>
        <w:t xml:space="preserve"> te</w:t>
      </w:r>
      <w:r>
        <w:rPr>
          <w:color w:val="CCCCCC"/>
        </w:rPr>
        <w:t xml:space="preserve"> puede</w:t>
      </w:r>
      <w:r>
        <w:t xml:space="preserve"> procesos</w:t>
      </w:r>
      <w:r>
        <w:t xml:space="preserve"> de</w:t>
      </w:r>
      <w:r>
        <w:rPr>
          <w:color w:val="CCCCCC"/>
        </w:rPr>
        <w:t xml:space="preserve"> retroalimentación</w:t>
      </w:r>
      <w:r>
        <w:t>,</w:t>
      </w:r>
      <w:r>
        <w:rPr>
          <w:color w:val="CCCCCC"/>
        </w:rPr>
        <w:t xml:space="preserve"> cuenta</w:t>
      </w:r>
      <w:r>
        <w:t xml:space="preserve"> su</w:t>
      </w:r>
      <w:r>
        <w:t xml:space="preserve"> organización</w:t>
      </w:r>
      <w:r>
        <w:t xml:space="preserve"> para</w:t>
      </w:r>
      <w:r>
        <w:t xml:space="preserve"> garantizar</w:t>
      </w:r>
      <w:r>
        <w:t xml:space="preserve"> que</w:t>
      </w:r>
      <w:r>
        <w:t xml:space="preserve"> los</w:t>
      </w:r>
      <w:r>
        <w:t xml:space="preserve"> elementos</w:t>
      </w:r>
      <w:r>
        <w:t xml:space="preserve"> que</w:t>
      </w:r>
      <w:r>
        <w:t xml:space="preserve"> se</w:t>
      </w:r>
      <w:r>
        <w:t xml:space="preserve"> entregan</w:t>
      </w:r>
      <w:r>
        <w:t xml:space="preserve"> en</w:t>
      </w:r>
      <w:r>
        <w:t xml:space="preserve"> los</w:t>
      </w:r>
      <w:r>
        <w:t xml:space="preserve"> diferentes</w:t>
      </w:r>
      <w:r>
        <w:rPr>
          <w:color w:val="CCCCCC"/>
        </w:rPr>
        <w:t xml:space="preserve"> Kids</w:t>
      </w:r>
      <w:r>
        <w:t xml:space="preserve"> ya</w:t>
      </w:r>
      <w:r>
        <w:rPr>
          <w:color w:val="CCCCCC"/>
        </w:rPr>
        <w:t xml:space="preserve"> se</w:t>
      </w:r>
      <w:r>
        <w:rPr>
          <w:color w:val="CCCCCC"/>
        </w:rPr>
        <w:t xml:space="preserve"> ha</w:t>
      </w:r>
      <w:r>
        <w:rPr>
          <w:color w:val="CCCCCC"/>
        </w:rPr>
        <w:t xml:space="preserve"> asistencia</w:t>
      </w:r>
      <w:r>
        <w:rPr>
          <w:color w:val="CCCCCC"/>
        </w:rPr>
        <w:t xml:space="preserve"> de</w:t>
      </w:r>
      <w:r>
        <w:t xml:space="preserve"> los</w:t>
      </w:r>
      <w:r>
        <w:t xml:space="preserve"> emergentes</w:t>
      </w:r>
      <w:r>
        <w:t>.</w:t>
      </w:r>
      <w:r>
        <w:rPr>
          <w:color w:val="CCCCCC"/>
        </w:rPr>
        <w:t xml:space="preserve"> Cubren</w:t>
      </w:r>
      <w:r>
        <w:t xml:space="preserve"> de</w:t>
      </w:r>
      <w:r>
        <w:t xml:space="preserve"> manera</w:t>
      </w:r>
      <w:r>
        <w:t xml:space="preserve"> adecuada</w:t>
      </w:r>
      <w:r>
        <w:t xml:space="preserve"> las</w:t>
      </w:r>
      <w:r>
        <w:t xml:space="preserve"> vulnerabilidades</w:t>
      </w:r>
      <w:r>
        <w:t xml:space="preserve"> específicas</w:t>
      </w:r>
      <w:r>
        <w:rPr>
          <w:color w:val="CCCCCC"/>
        </w:rPr>
        <w:t xml:space="preserve"> y</w:t>
      </w:r>
      <w:r>
        <w:t xml:space="preserve"> las</w:t>
      </w:r>
      <w:r>
        <w:t xml:space="preserve"> necesidades</w:t>
      </w:r>
      <w:r>
        <w:rPr>
          <w:color w:val="CCCCCC"/>
        </w:rPr>
        <w:t xml:space="preserve"> más</w:t>
      </w:r>
      <w:r>
        <w:t xml:space="preserve"> apremiantes</w:t>
      </w:r>
      <w:r>
        <w:t xml:space="preserve"> de</w:t>
      </w:r>
      <w:r>
        <w:t xml:space="preserve"> la</w:t>
      </w:r>
      <w:r>
        <w:t xml:space="preserve"> familia</w:t>
      </w:r>
      <w:r>
        <w:rPr>
          <w:color w:val="CCCCCC"/>
        </w:rPr>
        <w:t xml:space="preserve"> y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>,</w:t>
      </w:r>
    </w:p>
    <w:p>
      <w:r>
        <w:t xml:space="preserve">spk_1: </w:t>
      </w:r>
      <w:r>
        <w:rPr>
          <w:color w:val="CCCCCC"/>
        </w:rPr>
        <w:t xml:space="preserve"> eh</w:t>
      </w:r>
    </w:p>
    <w:p>
      <w:r>
        <w:t xml:space="preserve">spk_1: </w:t>
      </w:r>
      <w:r>
        <w:rPr>
          <w:color w:val="CCCCCC"/>
        </w:rPr>
        <w:t xml:space="preserve"> Sí</w:t>
      </w:r>
      <w:r>
        <w:t>,</w:t>
      </w:r>
      <w:r>
        <w:t xml:space="preserve"> a</w:t>
      </w:r>
      <w:r>
        <w:t xml:space="preserve"> la</w:t>
      </w:r>
    </w:p>
    <w:p>
      <w:r>
        <w:t xml:space="preserve">spk_1: </w:t>
      </w:r>
      <w:r>
        <w:rPr>
          <w:color w:val="CCCCCC"/>
        </w:rPr>
        <w:t xml:space="preserve"> La</w:t>
      </w:r>
      <w:r>
        <w:rPr>
          <w:color w:val="CCCCCC"/>
        </w:rPr>
        <w:t xml:space="preserve"> Premier</w:t>
      </w:r>
      <w:r>
        <w:rPr>
          <w:color w:val="CCCCCC"/>
        </w:rPr>
        <w:t xml:space="preserve"> ya</w:t>
      </w:r>
      <w:r>
        <w:t xml:space="preserve"> se</w:t>
      </w:r>
      <w:r>
        <w:t xml:space="preserve"> lo</w:t>
      </w:r>
      <w:r>
        <w:t xml:space="preserve"> he</w:t>
      </w:r>
      <w:r>
        <w:rPr>
          <w:color w:val="CCCCCC"/>
        </w:rPr>
        <w:t xml:space="preserve"> sólo</w:t>
      </w:r>
      <w:r>
        <w:rPr>
          <w:color w:val="CCCCCC"/>
        </w:rPr>
        <w:t xml:space="preserve"> para</w:t>
      </w:r>
      <w:r>
        <w:rPr>
          <w:color w:val="CCCCCC"/>
        </w:rPr>
        <w:t xml:space="preserve"> encubrir</w:t>
      </w:r>
      <w:r>
        <w:t>.</w:t>
      </w:r>
      <w:r>
        <w:t xml:space="preserve"> Y</w:t>
      </w:r>
      <w:r>
        <w:rPr>
          <w:color w:val="CCCCCC"/>
        </w:rPr>
        <w:t xml:space="preserve"> eso</w:t>
      </w:r>
      <w:r>
        <w:rPr>
          <w:color w:val="CCCCCC"/>
        </w:rPr>
        <w:t xml:space="preserve"> permitió</w:t>
      </w:r>
      <w:r>
        <w:rPr>
          <w:color w:val="CCCCCC"/>
        </w:rPr>
        <w:t xml:space="preserve"> también</w:t>
      </w:r>
      <w:r>
        <w:t xml:space="preserve"> que</w:t>
      </w:r>
      <w:r>
        <w:t xml:space="preserve"> las</w:t>
      </w:r>
      <w:r>
        <w:t xml:space="preserve"> familias</w:t>
      </w:r>
      <w:r>
        <w:t xml:space="preserve"> puedan</w:t>
      </w:r>
      <w:r>
        <w:rPr>
          <w:color w:val="CCCCCC"/>
        </w:rPr>
        <w:t xml:space="preserve"> preocuparse</w:t>
      </w:r>
      <w:r>
        <w:rPr>
          <w:color w:val="CCCCCC"/>
        </w:rPr>
        <w:t xml:space="preserve"> a</w:t>
      </w:r>
      <w:r>
        <w:rPr>
          <w:color w:val="CCCCCC"/>
        </w:rPr>
        <w:t xml:space="preserve"> lo</w:t>
      </w:r>
      <w:r>
        <w:rPr>
          <w:color w:val="CCCCCC"/>
        </w:rPr>
        <w:t xml:space="preserve"> mejor</w:t>
      </w:r>
      <w:r>
        <w:rPr>
          <w:color w:val="CCCCCC"/>
        </w:rPr>
        <w:t xml:space="preserve"> por</w:t>
      </w:r>
      <w:r>
        <w:t xml:space="preserve"> por</w:t>
      </w:r>
      <w:r>
        <w:rPr>
          <w:color w:val="CCCCCC"/>
        </w:rPr>
        <w:t xml:space="preserve"> un</w:t>
      </w:r>
      <w:r>
        <w:rPr>
          <w:color w:val="CCCCCC"/>
        </w:rPr>
        <w:t xml:space="preserve"> arma</w:t>
      </w:r>
      <w:r>
        <w:rPr>
          <w:color w:val="CCCCCC"/>
        </w:rPr>
        <w:t xml:space="preserve"> que</w:t>
      </w:r>
      <w:r>
        <w:rPr>
          <w:color w:val="CCCCCC"/>
        </w:rPr>
        <w:t xml:space="preserve"> ya</w:t>
      </w:r>
      <w:r>
        <w:rPr>
          <w:color w:val="CCCCCC"/>
        </w:rPr>
        <w:t xml:space="preserve"> sea</w:t>
      </w:r>
      <w:r>
        <w:t>,</w:t>
      </w:r>
      <w:r>
        <w:t xml:space="preserve"> por</w:t>
      </w:r>
      <w:r>
        <w:t xml:space="preserve"> lo</w:t>
      </w:r>
      <w:r>
        <w:rPr>
          <w:color w:val="CCCCCC"/>
        </w:rPr>
        <w:t xml:space="preserve"> menos</w:t>
      </w:r>
      <w:r>
        <w:rPr>
          <w:color w:val="CCCCCC"/>
        </w:rPr>
        <w:t xml:space="preserve"> es</w:t>
      </w:r>
      <w:r>
        <w:rPr>
          <w:color w:val="CCCCCC"/>
        </w:rPr>
        <w:t xml:space="preserve"> quedaran</w:t>
      </w:r>
      <w:r>
        <w:t xml:space="preserve"> multipropósito</w:t>
      </w:r>
      <w:r>
        <w:rPr>
          <w:color w:val="CCCCCC"/>
        </w:rPr>
        <w:t xml:space="preserve"> la</w:t>
      </w:r>
      <w:r>
        <w:t xml:space="preserve"> tarjeta</w:t>
      </w:r>
      <w:r>
        <w:t xml:space="preserve"> de</w:t>
      </w:r>
      <w:r>
        <w:t xml:space="preserve"> asistencia</w:t>
      </w:r>
      <w:r>
        <w:t xml:space="preserve"> alimentaria</w:t>
      </w:r>
      <w:r>
        <w:t>,</w:t>
      </w:r>
      <w:r>
        <w:t xml:space="preserve"> que</w:t>
      </w:r>
      <w:r>
        <w:rPr>
          <w:color w:val="CCCCCC"/>
        </w:rPr>
        <w:t xml:space="preserve"> puede</w:t>
      </w:r>
      <w:r>
        <w:t xml:space="preserve"> preocuparse</w:t>
      </w:r>
      <w:r>
        <w:t xml:space="preserve"> también</w:t>
      </w:r>
      <w:r>
        <w:rPr>
          <w:color w:val="CCCCCC"/>
        </w:rPr>
        <w:t xml:space="preserve"> de</w:t>
      </w:r>
      <w:r>
        <w:rPr>
          <w:color w:val="CCCCCC"/>
        </w:rPr>
        <w:t xml:space="preserve"> ese</w:t>
      </w:r>
      <w:r>
        <w:t xml:space="preserve"> otro</w:t>
      </w:r>
      <w:r>
        <w:t xml:space="preserve"> tipo</w:t>
      </w:r>
      <w:r>
        <w:t xml:space="preserve"> de</w:t>
      </w:r>
      <w:r>
        <w:t xml:space="preserve"> de</w:t>
      </w:r>
      <w:r>
        <w:t xml:space="preserve"> de</w:t>
      </w:r>
      <w:r>
        <w:t xml:space="preserve"> elementos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como</w:t>
      </w:r>
      <w:r>
        <w:rPr>
          <w:color w:val="CCCCCC"/>
        </w:rPr>
        <w:t xml:space="preserve"> el</w:t>
      </w:r>
      <w:r>
        <w:t xml:space="preserve"> poder</w:t>
      </w:r>
      <w:r>
        <w:t xml:space="preserve"> establecer</w:t>
      </w:r>
      <w:r>
        <w:rPr>
          <w:color w:val="CCCCCC"/>
        </w:rPr>
        <w:t xml:space="preserve"> por</w:t>
      </w:r>
      <w:r>
        <w:rPr>
          <w:color w:val="CCCCCC"/>
        </w:rPr>
        <w:t xml:space="preserve"> generar</w:t>
      </w:r>
      <w:r>
        <w:t xml:space="preserve"> redes</w:t>
      </w:r>
      <w:r>
        <w:t>,</w:t>
      </w:r>
      <w:r>
        <w:rPr>
          <w:color w:val="CCCCCC"/>
        </w:rPr>
        <w:t xml:space="preserve"> el</w:t>
      </w:r>
      <w:r>
        <w:t xml:space="preserve"> poder</w:t>
      </w:r>
      <w:r>
        <w:t xml:space="preserve"> generar</w:t>
      </w:r>
      <w:r>
        <w:t xml:space="preserve"> también</w:t>
      </w:r>
      <w:r>
        <w:rPr>
          <w:color w:val="CCCCCC"/>
        </w:rPr>
        <w:t xml:space="preserve"> salen</w:t>
      </w:r>
      <w:r>
        <w:t>.</w:t>
      </w:r>
      <w:r>
        <w:t xml:space="preserve"> Cuál</w:t>
      </w:r>
      <w:r>
        <w:t xml:space="preserve"> puede</w:t>
      </w:r>
      <w:r>
        <w:t xml:space="preserve"> ser</w:t>
      </w:r>
      <w:r>
        <w:t xml:space="preserve"> su</w:t>
      </w:r>
      <w:r>
        <w:t>,</w:t>
      </w:r>
      <w:r>
        <w:t xml:space="preserve"> su</w:t>
      </w:r>
      <w:r>
        <w:t>,</w:t>
      </w:r>
      <w:r>
        <w:t xml:space="preserve"> su</w:t>
      </w:r>
      <w:r>
        <w:t xml:space="preserve"> forma</w:t>
      </w:r>
      <w:r>
        <w:t xml:space="preserve"> de</w:t>
      </w:r>
      <w:r>
        <w:t xml:space="preserve"> generar</w:t>
      </w:r>
      <w:r>
        <w:rPr>
          <w:color w:val="CCCCCC"/>
        </w:rPr>
        <w:t xml:space="preserve"> medios</w:t>
      </w:r>
      <w:r>
        <w:rPr>
          <w:color w:val="CCCCCC"/>
        </w:rPr>
        <w:t xml:space="preserve"> de</w:t>
      </w:r>
      <w:r>
        <w:rPr>
          <w:color w:val="CCCCCC"/>
        </w:rPr>
        <w:t xml:space="preserve"> vida</w:t>
      </w:r>
      <w:r>
        <w:t>?</w:t>
      </w:r>
    </w:p>
    <w:p>
      <w:r>
        <w:t xml:space="preserve">spk_1: </w:t>
      </w:r>
      <w:r>
        <w:t xml:space="preserve"> Entonces</w:t>
      </w:r>
      <w:r>
        <w:t xml:space="preserve"> creo</w:t>
      </w:r>
      <w:r>
        <w:t xml:space="preserve"> que</w:t>
      </w:r>
      <w:r>
        <w:rPr>
          <w:color w:val="CCCCCC"/>
        </w:rPr>
        <w:t xml:space="preserve"> te</w:t>
      </w:r>
      <w:r>
        <w:rPr>
          <w:color w:val="CCCCCC"/>
        </w:rPr>
        <w:t xml:space="preserve"> ayude</w:t>
      </w:r>
      <w:r>
        <w:t xml:space="preserve"> un</w:t>
      </w:r>
      <w:r>
        <w:t xml:space="preserve"> poco</w:t>
      </w:r>
      <w:r>
        <w:t xml:space="preserve"> a</w:t>
      </w:r>
      <w:r>
        <w:t xml:space="preserve"> cierta</w:t>
      </w:r>
      <w:r>
        <w:t xml:space="preserve"> estabilidad</w:t>
      </w:r>
      <w:r>
        <w:t xml:space="preserve"> y</w:t>
      </w:r>
      <w:r>
        <w:t xml:space="preserve"> cubrir</w:t>
      </w:r>
      <w:r>
        <w:t xml:space="preserve"> como</w:t>
      </w:r>
      <w:r>
        <w:rPr>
          <w:color w:val="CCCCCC"/>
        </w:rPr>
        <w:t xml:space="preserve"> estas</w:t>
      </w:r>
      <w:r>
        <w:rPr>
          <w:color w:val="CCCCCC"/>
        </w:rPr>
        <w:t xml:space="preserve"> necesidades</w:t>
      </w:r>
      <w:r>
        <w:t xml:space="preserve"> más</w:t>
      </w:r>
      <w:r>
        <w:t xml:space="preserve"> emergentes</w:t>
      </w:r>
      <w:r>
        <w:rPr>
          <w:color w:val="CCCCCC"/>
        </w:rPr>
        <w:t xml:space="preserve"> que</w:t>
      </w:r>
      <w:r>
        <w:rPr>
          <w:color w:val="CCCCCC"/>
        </w:rPr>
        <w:t xml:space="preserve"> los</w:t>
      </w:r>
      <w:r>
        <w:rPr>
          <w:color w:val="CCCCCC"/>
        </w:rPr>
        <w:t xml:space="preserve"> hombres</w:t>
      </w:r>
      <w:r>
        <w:rPr>
          <w:color w:val="CCCCCC"/>
        </w:rPr>
        <w:t xml:space="preserve"> en</w:t>
      </w:r>
      <w:r>
        <w:t xml:space="preserve"> los</w:t>
      </w:r>
      <w:r>
        <w:t xml:space="preserve"> primeros</w:t>
      </w:r>
      <w:r>
        <w:t xml:space="preserve"> meses</w:t>
      </w:r>
      <w:r>
        <w:t xml:space="preserve"> de</w:t>
      </w:r>
      <w:r>
        <w:t xml:space="preserve"> llegada</w:t>
      </w:r>
      <w:r>
        <w:t>.</w:t>
      </w:r>
      <w:r>
        <w:t xml:space="preserve"> Y</w:t>
      </w:r>
      <w:r>
        <w:rPr>
          <w:color w:val="CCCCCC"/>
        </w:rPr>
        <w:t xml:space="preserve"> ya</w:t>
      </w:r>
      <w:r>
        <w:t xml:space="preserve"> se</w:t>
      </w:r>
      <w:r>
        <w:t xml:space="preserve"> va</w:t>
      </w:r>
      <w:r>
        <w:t xml:space="preserve"> a</w:t>
      </w:r>
      <w:r>
        <w:t xml:space="preserve"> permitir</w:t>
      </w:r>
      <w:r>
        <w:rPr>
          <w:color w:val="CCCCCC"/>
        </w:rPr>
        <w:t xml:space="preserve"> también</w:t>
      </w:r>
      <w:r>
        <w:t xml:space="preserve"> con</w:t>
      </w:r>
      <w:r>
        <w:t xml:space="preserve"> el</w:t>
      </w:r>
      <w:r>
        <w:t xml:space="preserve"> acompañamiento</w:t>
      </w:r>
      <w:r>
        <w:t xml:space="preserve"> adecuado</w:t>
      </w:r>
      <w:r>
        <w:t xml:space="preserve"> desde</w:t>
      </w:r>
      <w:r>
        <w:t xml:space="preserve"> desde</w:t>
      </w:r>
      <w:r>
        <w:t xml:space="preserve"> el</w:t>
      </w:r>
      <w:r>
        <w:rPr>
          <w:color w:val="CCCCCC"/>
        </w:rPr>
        <w:t xml:space="preserve"> área</w:t>
      </w:r>
      <w:r>
        <w:rPr>
          <w:color w:val="CCCCCC"/>
        </w:rPr>
        <w:t xml:space="preserve"> Psicosocial</w:t>
      </w:r>
      <w:r>
        <w:rPr>
          <w:color w:val="CCCCCC"/>
        </w:rPr>
        <w:t xml:space="preserve"> no</w:t>
      </w:r>
      <w:r>
        <w:rPr>
          <w:color w:val="CCCCCC"/>
        </w:rPr>
        <w:t xml:space="preserve"> que</w:t>
      </w:r>
      <w:r>
        <w:t xml:space="preserve"> se</w:t>
      </w:r>
      <w:r>
        <w:t xml:space="preserve"> puede</w:t>
      </w:r>
      <w:r>
        <w:t xml:space="preserve"> dar</w:t>
      </w:r>
      <w:r>
        <w:rPr>
          <w:color w:val="CCCCCC"/>
        </w:rPr>
        <w:t xml:space="preserve"> porque</w:t>
      </w:r>
      <w:r>
        <w:t xml:space="preserve"> obviamente</w:t>
      </w:r>
      <w:r>
        <w:t>,</w:t>
      </w:r>
      <w:r>
        <w:rPr>
          <w:color w:val="CCCCCC"/>
        </w:rPr>
        <w:t xml:space="preserve"> pues</w:t>
      </w:r>
      <w:r>
        <w:rPr>
          <w:color w:val="CCCCCC"/>
        </w:rPr>
        <w:t xml:space="preserve"> siempre</w:t>
      </w:r>
      <w:r>
        <w:t xml:space="preserve"> es</w:t>
      </w:r>
      <w:r>
        <w:t xml:space="preserve"> importante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orientar</w:t>
      </w:r>
      <w:r>
        <w:rPr>
          <w:color w:val="CCCCCC"/>
        </w:rPr>
        <w:t xml:space="preserve"> a</w:t>
      </w:r>
      <w:r>
        <w:rPr>
          <w:color w:val="CCCCCC"/>
        </w:rPr>
        <w:t xml:space="preserve"> las</w:t>
      </w:r>
      <w:r>
        <w:rPr>
          <w:color w:val="CCCCCC"/>
        </w:rPr>
        <w:t xml:space="preserve"> familias</w:t>
      </w:r>
      <w:r>
        <w:t>.</w:t>
      </w:r>
      <w:r>
        <w:rPr>
          <w:color w:val="CCCCCC"/>
        </w:rPr>
        <w:t xml:space="preserve"> Agradeció</w:t>
      </w:r>
      <w:r>
        <w:rPr>
          <w:color w:val="CCCCCC"/>
        </w:rPr>
        <w:t xml:space="preserve"> información</w:t>
      </w:r>
    </w:p>
    <w:p>
      <w:r>
        <w:t xml:space="preserve">spk_1: </w:t>
      </w:r>
      <w:r>
        <w:rPr>
          <w:color w:val="CCCCCC"/>
        </w:rPr>
        <w:t xml:space="preserve"> donde</w:t>
      </w:r>
      <w:r>
        <w:t xml:space="preserve"> del</w:t>
      </w:r>
      <w:r>
        <w:t xml:space="preserve"> relacionamiento</w:t>
      </w:r>
      <w:r>
        <w:t xml:space="preserve"> con</w:t>
      </w:r>
      <w:r>
        <w:t xml:space="preserve"> otras</w:t>
      </w:r>
      <w:r>
        <w:t xml:space="preserve"> instituciones</w:t>
      </w:r>
      <w:r>
        <w:t>,</w:t>
      </w:r>
      <w:r>
        <w:rPr>
          <w:color w:val="CCCCCC"/>
        </w:rPr>
        <w:t xml:space="preserve"> desde</w:t>
      </w:r>
      <w:r>
        <w:t xml:space="preserve"> también</w:t>
      </w:r>
      <w:r>
        <w:rPr>
          <w:color w:val="CCCCCC"/>
        </w:rPr>
        <w:t xml:space="preserve"> de</w:t>
      </w:r>
      <w:r>
        <w:t xml:space="preserve"> la</w:t>
      </w:r>
      <w:r>
        <w:rPr>
          <w:color w:val="CCCCCC"/>
        </w:rPr>
        <w:t xml:space="preserve"> limpieza</w:t>
      </w:r>
      <w:r>
        <w:t xml:space="preserve"> que</w:t>
      </w:r>
      <w:r>
        <w:t xml:space="preserve"> se</w:t>
      </w:r>
      <w:r>
        <w:t xml:space="preserve"> puede</w:t>
      </w:r>
      <w:r>
        <w:t xml:space="preserve"> hacer</w:t>
      </w:r>
      <w:r>
        <w:t xml:space="preserve"> con</w:t>
      </w:r>
      <w:r>
        <w:t xml:space="preserve"> con</w:t>
      </w:r>
      <w:r>
        <w:t xml:space="preserve"> las</w:t>
      </w:r>
      <w:r>
        <w:t xml:space="preserve"> organizaciones</w:t>
      </w:r>
      <w:r>
        <w:t>,</w:t>
      </w:r>
      <w:r>
        <w:t xml:space="preserve"> con</w:t>
      </w:r>
      <w:r>
        <w:t xml:space="preserve"> las</w:t>
      </w:r>
      <w:r>
        <w:t xml:space="preserve"> entidades</w:t>
      </w:r>
      <w:r>
        <w:t xml:space="preserve"> gubernamentales</w:t>
      </w:r>
      <w:r>
        <w:t xml:space="preserve"> que</w:t>
      </w:r>
      <w:r>
        <w:rPr>
          <w:color w:val="CCCCCC"/>
        </w:rPr>
        <w:t xml:space="preserve"> logre</w:t>
      </w:r>
      <w:r>
        <w:rPr>
          <w:color w:val="CCCCCC"/>
        </w:rPr>
        <w:t xml:space="preserve"> también</w:t>
      </w:r>
      <w:r>
        <w:t>,</w:t>
      </w:r>
      <w:r>
        <w:t xml:space="preserve"> pues</w:t>
      </w:r>
      <w:r>
        <w:t xml:space="preserve"> la</w:t>
      </w:r>
      <w:r>
        <w:rPr>
          <w:color w:val="CCCCCC"/>
        </w:rPr>
        <w:t xml:space="preserve"> familia</w:t>
      </w:r>
      <w:r>
        <w:rPr>
          <w:color w:val="CCCCCC"/>
        </w:rPr>
        <w:t xml:space="preserve"> y</w:t>
      </w:r>
      <w:r>
        <w:rPr>
          <w:color w:val="CCCCCC"/>
        </w:rPr>
        <w:t xml:space="preserve"> generando</w:t>
      </w:r>
      <w:r>
        <w:t xml:space="preserve"> otras</w:t>
      </w:r>
      <w:r>
        <w:t xml:space="preserve"> alternativas</w:t>
      </w:r>
      <w:r>
        <w:t xml:space="preserve"> que</w:t>
      </w:r>
      <w:r>
        <w:t xml:space="preserve"> al</w:t>
      </w:r>
      <w:r>
        <w:t xml:space="preserve"> final</w:t>
      </w:r>
      <w:r>
        <w:t>,</w:t>
      </w:r>
      <w:r>
        <w:t xml:space="preserve"> cuando</w:t>
      </w:r>
      <w:r>
        <w:rPr>
          <w:color w:val="CCCCCC"/>
        </w:rPr>
        <w:t xml:space="preserve"> terminan</w:t>
      </w:r>
      <w:r>
        <w:rPr>
          <w:color w:val="CCCCCC"/>
        </w:rPr>
        <w:t xml:space="preserve"> de</w:t>
      </w:r>
      <w:r>
        <w:rPr>
          <w:color w:val="CCCCCC"/>
        </w:rPr>
        <w:t xml:space="preserve"> este</w:t>
      </w:r>
      <w:r>
        <w:t xml:space="preserve"> tipo</w:t>
      </w:r>
      <w:r>
        <w:t xml:space="preserve"> de</w:t>
      </w:r>
      <w:r>
        <w:t xml:space="preserve"> de</w:t>
      </w:r>
      <w:r>
        <w:rPr>
          <w:color w:val="CCCCCC"/>
        </w:rPr>
        <w:t xml:space="preserve"> asistencia</w:t>
      </w:r>
      <w:r>
        <w:t>,</w:t>
      </w:r>
      <w:r>
        <w:rPr>
          <w:color w:val="CCCCCC"/>
        </w:rPr>
        <w:t xml:space="preserve"> pues</w:t>
      </w:r>
      <w:r>
        <w:rPr>
          <w:color w:val="CCCCCC"/>
        </w:rPr>
        <w:t xml:space="preserve"> puede</w:t>
      </w:r>
      <w:r>
        <w:rPr>
          <w:color w:val="CCCCCC"/>
        </w:rPr>
        <w:t xml:space="preserve"> tener</w:t>
      </w:r>
      <w:r>
        <w:rPr>
          <w:color w:val="CCCCCC"/>
        </w:rPr>
        <w:t xml:space="preserve"> esas</w:t>
      </w:r>
      <w:r>
        <w:t xml:space="preserve"> alternativas</w:t>
      </w:r>
      <w:r>
        <w:rPr>
          <w:color w:val="CCCCCC"/>
        </w:rPr>
        <w:t xml:space="preserve"> ya</w:t>
      </w:r>
      <w:r>
        <w:t xml:space="preserve"> desarrolladas</w:t>
      </w:r>
      <w:r>
        <w:t xml:space="preserve"> o</w:t>
      </w:r>
      <w:r>
        <w:t xml:space="preserve"> por</w:t>
      </w:r>
      <w:r>
        <w:t xml:space="preserve"> lo</w:t>
      </w:r>
      <w:r>
        <w:t xml:space="preserve"> menos</w:t>
      </w:r>
      <w:r>
        <w:t>,</w:t>
      </w:r>
      <w:r>
        <w:t xml:space="preserve"> planificada</w:t>
      </w:r>
      <w:r>
        <w:t>.</w:t>
      </w:r>
    </w:p>
    <w:p>
      <w:r>
        <w:t xml:space="preserve">spk_0: </w:t>
      </w:r>
      <w:r>
        <w:rPr>
          <w:color w:val="CCCCCC"/>
        </w:rPr>
        <w:t xml:space="preserve"> Qué</w:t>
      </w:r>
      <w:r>
        <w:rPr>
          <w:color w:val="CCCCCC"/>
        </w:rPr>
        <w:t xml:space="preserve"> estrategia</w:t>
      </w:r>
      <w:r>
        <w:t xml:space="preserve"> se</w:t>
      </w:r>
      <w:r>
        <w:t xml:space="preserve"> están</w:t>
      </w:r>
      <w:r>
        <w:t xml:space="preserve"> implementando</w:t>
      </w:r>
      <w:r>
        <w:t xml:space="preserve"> para</w:t>
      </w:r>
      <w:r>
        <w:t xml:space="preserve"> evitar</w:t>
      </w:r>
      <w:r>
        <w:t xml:space="preserve"> la</w:t>
      </w:r>
      <w:r>
        <w:t xml:space="preserve"> duplicidad</w:t>
      </w:r>
      <w:r>
        <w:t xml:space="preserve"> en</w:t>
      </w:r>
      <w:r>
        <w:t xml:space="preserve"> los</w:t>
      </w:r>
      <w:r>
        <w:t xml:space="preserve"> diferentes</w:t>
      </w:r>
      <w:r>
        <w:t xml:space="preserve"> tipos</w:t>
      </w:r>
      <w:r>
        <w:t xml:space="preserve"> de</w:t>
      </w:r>
      <w:r>
        <w:t xml:space="preserve"> asistencia</w:t>
      </w:r>
      <w:r>
        <w:t xml:space="preserve"> que</w:t>
      </w:r>
      <w:r>
        <w:t xml:space="preserve"> se</w:t>
      </w:r>
      <w:r>
        <w:rPr>
          <w:color w:val="CCCCCC"/>
        </w:rPr>
        <w:t xml:space="preserve"> brinda</w:t>
      </w:r>
      <w:r>
        <w:t xml:space="preserve"> entre</w:t>
      </w:r>
      <w:r>
        <w:t xml:space="preserve"> las</w:t>
      </w:r>
      <w:r>
        <w:t xml:space="preserve"> distintas</w:t>
      </w:r>
      <w:r>
        <w:t xml:space="preserve"> organizaciones</w:t>
      </w:r>
      <w:r>
        <w:t xml:space="preserve"> de</w:t>
      </w:r>
      <w:r>
        <w:t xml:space="preserve"> ayuda</w:t>
      </w:r>
      <w:r>
        <w:t xml:space="preserve"> humanitaria</w:t>
      </w:r>
      <w:r>
        <w:t>?</w:t>
      </w:r>
    </w:p>
    <w:p>
      <w:r>
        <w:t xml:space="preserve">spk_1: </w:t>
      </w:r>
      <w:r>
        <w:rPr>
          <w:color w:val="CCCCCC"/>
        </w:rPr>
        <w:t xml:space="preserve"> He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eh</w:t>
      </w:r>
    </w:p>
    <w:p>
      <w:r>
        <w:t xml:space="preserve">spk_1: </w:t>
      </w:r>
      <w:r>
        <w:rPr>
          <w:color w:val="CCCCCC"/>
        </w:rPr>
        <w:t xml:space="preserve"> Pasa</w:t>
      </w:r>
      <w:r>
        <w:rPr>
          <w:color w:val="CCCCCC"/>
        </w:rPr>
        <w:t xml:space="preserve"> e</w:t>
      </w:r>
      <w:r>
        <w:rPr>
          <w:color w:val="CCCCCC"/>
        </w:rPr>
        <w:t xml:space="preserve"> algo</w:t>
      </w:r>
      <w:r>
        <w:t xml:space="preserve"> que</w:t>
      </w:r>
      <w:r>
        <w:t xml:space="preserve"> permita</w:t>
      </w:r>
      <w:r>
        <w:t xml:space="preserve"> el</w:t>
      </w:r>
      <w:r>
        <w:rPr>
          <w:color w:val="CCCCCC"/>
        </w:rPr>
        <w:t xml:space="preserve"> tema</w:t>
      </w:r>
      <w:r>
        <w:t>,</w:t>
      </w:r>
      <w:r>
        <w:rPr>
          <w:color w:val="CCCCCC"/>
        </w:rPr>
        <w:t xml:space="preserve"> el</w:t>
      </w:r>
      <w:r>
        <w:rPr>
          <w:color w:val="CCCCCC"/>
        </w:rPr>
        <w:t xml:space="preserve"> único</w:t>
      </w:r>
      <w:r>
        <w:t xml:space="preserve"> de</w:t>
      </w:r>
      <w:r>
        <w:rPr>
          <w:color w:val="CCCCCC"/>
        </w:rPr>
        <w:t xml:space="preserve"> registros</w:t>
      </w:r>
      <w:r>
        <w:rPr>
          <w:color w:val="CCCCCC"/>
        </w:rPr>
        <w:t xml:space="preserve"> en</w:t>
      </w:r>
      <w:r>
        <w:t xml:space="preserve"> el</w:t>
      </w:r>
      <w:r>
        <w:rPr>
          <w:color w:val="CCCCCC"/>
        </w:rPr>
        <w:t xml:space="preserve"> progreso</w:t>
      </w:r>
      <w:r>
        <w:t>,</w:t>
      </w:r>
      <w:r>
        <w:t xml:space="preserve"> que</w:t>
      </w:r>
      <w:r>
        <w:rPr>
          <w:color w:val="CCCCCC"/>
        </w:rPr>
        <w:t xml:space="preserve"> ya</w:t>
      </w:r>
      <w:r>
        <w:t xml:space="preserve"> es</w:t>
      </w:r>
      <w:r>
        <w:t xml:space="preserve"> algo</w:t>
      </w:r>
      <w:r>
        <w:t xml:space="preserve"> que</w:t>
      </w:r>
      <w:r>
        <w:t xml:space="preserve"> está</w:t>
      </w:r>
      <w:r>
        <w:rPr>
          <w:color w:val="CCCCCC"/>
        </w:rPr>
        <w:t xml:space="preserve"> utilizando</w:t>
      </w:r>
      <w:r>
        <w:rPr>
          <w:color w:val="CCCCCC"/>
        </w:rPr>
        <w:t xml:space="preserve"> los</w:t>
      </w:r>
      <w:r>
        <w:t xml:space="preserve"> diferentes</w:t>
      </w:r>
      <w:r>
        <w:t xml:space="preserve"> socios</w:t>
      </w:r>
      <w:r>
        <w:rPr>
          <w:color w:val="CCCCCC"/>
        </w:rPr>
        <w:t xml:space="preserve"> e</w:t>
      </w:r>
      <w:r>
        <w:rPr>
          <w:color w:val="CCCCCC"/>
        </w:rPr>
        <w:t xml:space="preserve"> permite</w:t>
      </w:r>
      <w:r>
        <w:t xml:space="preserve"> que</w:t>
      </w:r>
      <w:r>
        <w:rPr>
          <w:color w:val="CCCCCC"/>
        </w:rPr>
        <w:t xml:space="preserve"> justo</w:t>
      </w:r>
      <w:r>
        <w:t xml:space="preserve"> pues</w:t>
      </w:r>
      <w:r>
        <w:rPr>
          <w:color w:val="CCCCCC"/>
        </w:rPr>
        <w:t xml:space="preserve"> podamos</w:t>
      </w:r>
      <w:r>
        <w:t xml:space="preserve"> evitar</w:t>
      </w:r>
      <w:r>
        <w:t xml:space="preserve"> la</w:t>
      </w:r>
      <w:r>
        <w:t xml:space="preserve"> duplicidad</w:t>
      </w:r>
      <w:r>
        <w:t>.</w:t>
      </w:r>
      <w:r>
        <w:rPr>
          <w:color w:val="CCCCCC"/>
        </w:rPr>
        <w:t xml:space="preserve"> No</w:t>
      </w:r>
      <w:r>
        <w:t>,</w:t>
      </w:r>
      <w:r>
        <w:t xml:space="preserve"> porque</w:t>
      </w:r>
      <w:r>
        <w:t xml:space="preserve"> es</w:t>
      </w:r>
      <w:r>
        <w:t xml:space="preserve"> que</w:t>
      </w:r>
      <w:r>
        <w:t xml:space="preserve"> ya</w:t>
      </w:r>
      <w:r>
        <w:rPr>
          <w:color w:val="CCCCCC"/>
        </w:rPr>
        <w:t xml:space="preserve"> dio</w:t>
      </w:r>
      <w:r>
        <w:rPr>
          <w:color w:val="CCCCCC"/>
        </w:rPr>
        <w:t xml:space="preserve"> una</w:t>
      </w:r>
      <w:r>
        <w:rPr>
          <w:color w:val="CCCCCC"/>
        </w:rPr>
        <w:t xml:space="preserve"> asistencia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en</w:t>
      </w:r>
      <w:r>
        <w:rPr>
          <w:color w:val="CCCCCC"/>
        </w:rPr>
        <w:t xml:space="preserve"> privado</w:t>
      </w:r>
      <w:r>
        <w:t>,</w:t>
      </w:r>
      <w:r>
        <w:t xml:space="preserve"> ya</w:t>
      </w:r>
      <w:r>
        <w:t xml:space="preserve"> sea</w:t>
      </w:r>
      <w:r>
        <w:t xml:space="preserve"> por</w:t>
      </w:r>
      <w:r>
        <w:t xml:space="preserve"> otra</w:t>
      </w:r>
      <w:r>
        <w:t xml:space="preserve"> oficina</w:t>
      </w:r>
      <w:r>
        <w:t>,</w:t>
      </w:r>
      <w:r>
        <w:rPr>
          <w:color w:val="CCCCCC"/>
        </w:rPr>
        <w:t xml:space="preserve"> por</w:t>
      </w:r>
      <w:r>
        <w:t xml:space="preserve"> otro</w:t>
      </w:r>
      <w:r>
        <w:t xml:space="preserve"> socio</w:t>
      </w:r>
      <w:r>
        <w:t>,</w:t>
      </w:r>
      <w:r>
        <w:rPr>
          <w:color w:val="CCCCCC"/>
        </w:rPr>
        <w:t xml:space="preserve"> pero</w:t>
      </w:r>
      <w:r>
        <w:t xml:space="preserve"> nosotros</w:t>
      </w:r>
      <w:r>
        <w:rPr>
          <w:color w:val="CCCCCC"/>
        </w:rPr>
        <w:t xml:space="preserve"> ya</w:t>
      </w:r>
      <w:r>
        <w:rPr>
          <w:color w:val="CCCCCC"/>
        </w:rPr>
        <w:t xml:space="preserve"> podemos</w:t>
      </w:r>
      <w:r>
        <w:rPr>
          <w:color w:val="CCCCCC"/>
        </w:rPr>
        <w:t xml:space="preserve"> verle</w:t>
      </w:r>
      <w:r>
        <w:t xml:space="preserve"> y</w:t>
      </w:r>
      <w:r>
        <w:t xml:space="preserve"> complementar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tras</w:t>
      </w:r>
      <w:r>
        <w:rPr>
          <w:color w:val="CCCCCC"/>
        </w:rPr>
        <w:t xml:space="preserve"> caminar</w:t>
      </w:r>
      <w:r>
        <w:t xml:space="preserve"> a</w:t>
      </w:r>
      <w:r>
        <w:t xml:space="preserve"> nivel</w:t>
      </w:r>
      <w:r>
        <w:t xml:space="preserve"> local</w:t>
      </w:r>
      <w:r>
        <w:rPr>
          <w:color w:val="CCCCCC"/>
        </w:rPr>
        <w:t xml:space="preserve"> e</w:t>
      </w:r>
    </w:p>
    <w:p>
      <w:r>
        <w:t xml:space="preserve">spk_1: </w:t>
      </w:r>
      <w:r>
        <w:rPr>
          <w:color w:val="CCCCCC"/>
        </w:rPr>
        <w:t xml:space="preserve"> se</w:t>
      </w:r>
      <w:r>
        <w:t xml:space="preserve"> suelen</w:t>
      </w:r>
      <w:r>
        <w:t xml:space="preserve"> crear</w:t>
      </w:r>
      <w:r>
        <w:rPr>
          <w:color w:val="CCCCCC"/>
        </w:rPr>
        <w:t xml:space="preserve"> RB</w:t>
      </w:r>
      <w:r>
        <w:t xml:space="preserve"> de</w:t>
      </w:r>
      <w:r>
        <w:t xml:space="preserve"> articulación</w:t>
      </w:r>
      <w:r>
        <w:t xml:space="preserve"> entre</w:t>
      </w:r>
      <w:r>
        <w:t xml:space="preserve"> las</w:t>
      </w:r>
      <w:r>
        <w:t xml:space="preserve"> organizaciones</w:t>
      </w:r>
      <w:r>
        <w:t xml:space="preserve"> que</w:t>
      </w:r>
      <w:r>
        <w:t xml:space="preserve"> conforman</w:t>
      </w:r>
      <w:r>
        <w:rPr>
          <w:color w:val="CCCCCC"/>
        </w:rPr>
        <w:t xml:space="preserve"> ella</w:t>
      </w:r>
      <w:r>
        <w:t xml:space="preserve"> Serge</w:t>
      </w:r>
      <w:r>
        <w:t>,</w:t>
      </w:r>
      <w:r>
        <w:rPr>
          <w:color w:val="CCCCCC"/>
        </w:rPr>
        <w:t xml:space="preserve"> Tremé</w:t>
      </w:r>
      <w:r>
        <w:rPr>
          <w:color w:val="CCCCCC"/>
        </w:rPr>
        <w:t xml:space="preserve"> o</w:t>
      </w:r>
      <w:r>
        <w:t xml:space="preserve"> las</w:t>
      </w:r>
      <w:r>
        <w:t xml:space="preserve"> redes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locales</w:t>
      </w:r>
      <w:r>
        <w:t>,</w:t>
      </w:r>
      <w:r>
        <w:t xml:space="preserve"> y</w:t>
      </w:r>
      <w:r>
        <w:t xml:space="preserve"> que</w:t>
      </w:r>
      <w:r>
        <w:rPr>
          <w:color w:val="CCCCCC"/>
        </w:rPr>
        <w:t xml:space="preserve"> esto</w:t>
      </w:r>
      <w:r>
        <w:rPr>
          <w:color w:val="CCCCCC"/>
        </w:rPr>
        <w:t xml:space="preserve"> permita</w:t>
      </w:r>
      <w:r>
        <w:rPr>
          <w:color w:val="CCCCCC"/>
        </w:rPr>
        <w:t xml:space="preserve"> también</w:t>
      </w:r>
      <w:r>
        <w:t xml:space="preserve"> poder</w:t>
      </w:r>
      <w:r>
        <w:t xml:space="preserve"> complementar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hay</w:t>
      </w:r>
      <w:r>
        <w:t xml:space="preserve"> que</w:t>
      </w:r>
      <w:r>
        <w:t xml:space="preserve"> evitemos</w:t>
      </w:r>
      <w:r>
        <w:t xml:space="preserve"> la</w:t>
      </w:r>
      <w:r>
        <w:t xml:space="preserve"> duplicidad</w:t>
      </w:r>
      <w:r>
        <w:rPr>
          <w:color w:val="CCCCCC"/>
        </w:rPr>
        <w:t xml:space="preserve"> justo</w:t>
      </w:r>
      <w:r>
        <w:t xml:space="preserve"> entre</w:t>
      </w:r>
      <w:r>
        <w:t xml:space="preserve"> entre</w:t>
      </w:r>
      <w:r>
        <w:t xml:space="preserve"> diferentes</w:t>
      </w:r>
      <w:r>
        <w:t xml:space="preserve"> organizaciones</w:t>
      </w:r>
      <w:r>
        <w:t>,</w:t>
      </w:r>
      <w:r>
        <w:t xml:space="preserve"> que</w:t>
      </w:r>
      <w:r>
        <w:t xml:space="preserve"> creo</w:t>
      </w:r>
      <w:r>
        <w:t xml:space="preserve"> que</w:t>
      </w:r>
      <w:r>
        <w:rPr>
          <w:color w:val="CCCCCC"/>
        </w:rPr>
        <w:t xml:space="preserve"> se</w:t>
      </w:r>
      <w:r>
        <w:rPr>
          <w:color w:val="CCCCCC"/>
        </w:rPr>
        <w:t xml:space="preserve"> lo</w:t>
      </w:r>
      <w:r>
        <w:rPr>
          <w:color w:val="CCCCCC"/>
        </w:rPr>
        <w:t xml:space="preserve"> merece</w:t>
      </w:r>
      <w:r>
        <w:t xml:space="preserve"> un</w:t>
      </w:r>
      <w:r>
        <w:t xml:space="preserve"> poquito</w:t>
      </w:r>
      <w:r>
        <w:rPr>
          <w:color w:val="CCCCCC"/>
        </w:rPr>
        <w:t xml:space="preserve"> más</w:t>
      </w:r>
      <w:r>
        <w:rPr>
          <w:color w:val="CCCCCC"/>
        </w:rPr>
        <w:t xml:space="preserve"> complejo</w:t>
      </w:r>
      <w:r>
        <w:t>,</w:t>
      </w:r>
      <w:r>
        <w:rPr>
          <w:color w:val="CCCCCC"/>
        </w:rPr>
        <w:t xml:space="preserve"> porque</w:t>
      </w:r>
      <w:r>
        <w:rPr>
          <w:color w:val="CCCCCC"/>
        </w:rPr>
        <w:t xml:space="preserve"> a</w:t>
      </w:r>
      <w:r>
        <w:rPr>
          <w:color w:val="CCCCCC"/>
        </w:rPr>
        <w:t xml:space="preserve"> lo</w:t>
      </w:r>
      <w:r>
        <w:t xml:space="preserve"> interno</w:t>
      </w:r>
      <w:r>
        <w:t>,</w:t>
      </w:r>
      <w:r>
        <w:t xml:space="preserve"> pues</w:t>
      </w:r>
      <w:r>
        <w:t xml:space="preserve"> tenemos</w:t>
      </w:r>
      <w:r>
        <w:t xml:space="preserve"> los</w:t>
      </w:r>
      <w:r>
        <w:t xml:space="preserve"> medios</w:t>
      </w:r>
      <w:r>
        <w:t xml:space="preserve"> de</w:t>
      </w:r>
      <w:r>
        <w:t>,</w:t>
      </w:r>
      <w:r>
        <w:rPr>
          <w:color w:val="CCCCCC"/>
        </w:rPr>
        <w:t xml:space="preserve"> obviamente</w:t>
      </w:r>
      <w:r>
        <w:rPr>
          <w:color w:val="CCCCCC"/>
        </w:rPr>
        <w:t xml:space="preserve"> lo</w:t>
      </w:r>
    </w:p>
    <w:p>
      <w:r>
        <w:t xml:space="preserve">spk_1: </w:t>
      </w:r>
      <w:r>
        <w:rPr>
          <w:color w:val="CCCCCC"/>
        </w:rPr>
        <w:t xml:space="preserve"> medios</w:t>
      </w:r>
      <w:r>
        <w:rPr>
          <w:color w:val="CCCCCC"/>
        </w:rPr>
        <w:t xml:space="preserve"> de</w:t>
      </w:r>
      <w:r>
        <w:t xml:space="preserve"> evitar</w:t>
      </w:r>
      <w:r>
        <w:t xml:space="preserve"> las</w:t>
      </w:r>
      <w:r>
        <w:t xml:space="preserve"> duplicidades</w:t>
      </w:r>
      <w:r>
        <w:t xml:space="preserve"> a</w:t>
      </w:r>
      <w:r>
        <w:t xml:space="preserve"> través</w:t>
      </w:r>
      <w:r>
        <w:t xml:space="preserve"> del</w:t>
      </w:r>
      <w:r>
        <w:rPr>
          <w:color w:val="CCCCCC"/>
        </w:rPr>
        <w:t xml:space="preserve"> registro</w:t>
      </w:r>
      <w:r>
        <w:t xml:space="preserve"> de</w:t>
      </w:r>
      <w:r>
        <w:rPr>
          <w:color w:val="CCCCCC"/>
        </w:rPr>
        <w:t xml:space="preserve"> progres</w:t>
      </w:r>
      <w:r>
        <w:rPr>
          <w:color w:val="CCCCCC"/>
        </w:rPr>
        <w:t xml:space="preserve"> puede</w:t>
      </w:r>
      <w:r>
        <w:t xml:space="preserve"> ser</w:t>
      </w:r>
      <w:r>
        <w:t xml:space="preserve"> un</w:t>
      </w:r>
      <w:r>
        <w:t xml:space="preserve"> poquito</w:t>
      </w:r>
      <w:r>
        <w:rPr>
          <w:color w:val="CCCCCC"/>
        </w:rPr>
        <w:t xml:space="preserve"> más</w:t>
      </w:r>
      <w:r>
        <w:t xml:space="preserve"> complejo</w:t>
      </w:r>
      <w:r>
        <w:rPr>
          <w:color w:val="CCCCCC"/>
        </w:rPr>
        <w:t xml:space="preserve"> con</w:t>
      </w:r>
      <w:r>
        <w:t xml:space="preserve"> otras</w:t>
      </w:r>
      <w:r>
        <w:t xml:space="preserve"> organizaciones</w:t>
      </w:r>
      <w:r>
        <w:rPr>
          <w:color w:val="CCCCCC"/>
        </w:rPr>
        <w:t xml:space="preserve"> que</w:t>
      </w:r>
      <w:r>
        <w:rPr>
          <w:color w:val="CCCCCC"/>
        </w:rPr>
        <w:t xml:space="preserve"> saberlo</w:t>
      </w:r>
      <w:r>
        <w:t>,</w:t>
      </w:r>
      <w:r>
        <w:rPr>
          <w:color w:val="CCCCCC"/>
        </w:rPr>
        <w:t xml:space="preserve"> utilizar</w:t>
      </w:r>
      <w:r>
        <w:rPr>
          <w:color w:val="CCCCCC"/>
        </w:rPr>
        <w:t xml:space="preserve"> el</w:t>
      </w:r>
      <w:r>
        <w:rPr>
          <w:color w:val="CCCCCC"/>
        </w:rPr>
        <w:t xml:space="preserve"> progreso</w:t>
      </w:r>
      <w:r>
        <w:t xml:space="preserve"> y</w:t>
      </w:r>
      <w:r>
        <w:t xml:space="preserve"> que</w:t>
      </w:r>
      <w:r>
        <w:rPr>
          <w:color w:val="CCCCCC"/>
        </w:rPr>
        <w:t xml:space="preserve"> sí</w:t>
      </w:r>
      <w:r>
        <w:t xml:space="preserve"> suelen</w:t>
      </w:r>
      <w:r>
        <w:t xml:space="preserve"> crear</w:t>
      </w:r>
      <w:r>
        <w:rPr>
          <w:color w:val="CCCCCC"/>
        </w:rPr>
        <w:t xml:space="preserve"> este</w:t>
      </w:r>
      <w:r>
        <w:rPr>
          <w:color w:val="CCCCCC"/>
        </w:rPr>
        <w:t xml:space="preserve"> en</w:t>
      </w:r>
      <w:r>
        <w:rPr>
          <w:color w:val="CCCCCC"/>
        </w:rPr>
        <w:t xml:space="preserve"> las</w:t>
      </w:r>
      <w:r>
        <w:t xml:space="preserve"> localidades</w:t>
      </w:r>
      <w:r>
        <w:t>,</w:t>
      </w:r>
      <w:r>
        <w:rPr>
          <w:color w:val="CCCCCC"/>
        </w:rPr>
        <w:t xml:space="preserve"> lo</w:t>
      </w:r>
      <w:r>
        <w:rPr>
          <w:color w:val="CCCCCC"/>
        </w:rPr>
        <w:t xml:space="preserve"> matrices</w:t>
      </w:r>
      <w:r>
        <w:rPr>
          <w:color w:val="CCCCCC"/>
        </w:rPr>
        <w:t xml:space="preserve"> donde</w:t>
      </w:r>
      <w:r>
        <w:t xml:space="preserve"> se</w:t>
      </w:r>
      <w:r>
        <w:rPr>
          <w:color w:val="CCCCCC"/>
        </w:rPr>
        <w:t xml:space="preserve"> valientes</w:t>
      </w:r>
      <w:r>
        <w:rPr>
          <w:color w:val="CCCCCC"/>
        </w:rPr>
        <w:t xml:space="preserve"> y</w:t>
      </w:r>
      <w:r>
        <w:rPr>
          <w:color w:val="CCCCCC"/>
        </w:rPr>
        <w:t xml:space="preserve"> cuando</w:t>
      </w:r>
      <w:r>
        <w:rPr>
          <w:color w:val="CCCCCC"/>
        </w:rPr>
        <w:t xml:space="preserve"> estaban</w:t>
      </w:r>
      <w:r>
        <w:t xml:space="preserve"> remitiendo</w:t>
      </w:r>
      <w:r>
        <w:rPr>
          <w:color w:val="CCCCCC"/>
        </w:rPr>
        <w:t xml:space="preserve"> los</w:t>
      </w:r>
      <w:r>
        <w:rPr>
          <w:color w:val="CCCCCC"/>
        </w:rPr>
        <w:t xml:space="preserve"> teatros</w:t>
      </w:r>
      <w:r>
        <w:rPr>
          <w:color w:val="CCCCCC"/>
        </w:rPr>
        <w:t xml:space="preserve"> de</w:t>
      </w:r>
      <w:r>
        <w:rPr>
          <w:color w:val="CCCCCC"/>
        </w:rPr>
        <w:t xml:space="preserve"> una</w:t>
      </w:r>
      <w:r>
        <w:rPr>
          <w:color w:val="CCCCCC"/>
        </w:rPr>
        <w:t xml:space="preserve"> organización</w:t>
      </w:r>
      <w:r>
        <w:t>,</w:t>
      </w:r>
      <w:r>
        <w:rPr>
          <w:color w:val="CCCCCC"/>
        </w:rPr>
        <w:t xml:space="preserve"> otro</w:t>
      </w:r>
      <w:r>
        <w:rPr>
          <w:color w:val="CCCCCC"/>
        </w:rPr>
        <w:t xml:space="preserve"> justo</w:t>
      </w:r>
      <w:r>
        <w:rPr>
          <w:color w:val="CCCCCC"/>
        </w:rPr>
        <w:t xml:space="preserve"> para</w:t>
      </w:r>
      <w:r>
        <w:t xml:space="preserve"> la</w:t>
      </w:r>
      <w:r>
        <w:rPr>
          <w:color w:val="CCCCCC"/>
        </w:rPr>
        <w:t xml:space="preserve"> complementariedad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para</w:t>
      </w:r>
      <w:r>
        <w:t xml:space="preserve"> la</w:t>
      </w:r>
      <w:r>
        <w:t xml:space="preserve"> duplicidad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yo</w:t>
      </w:r>
      <w:r>
        <w:t xml:space="preserve"> tengo</w:t>
      </w:r>
      <w:r>
        <w:rPr>
          <w:color w:val="CCCCCC"/>
        </w:rPr>
        <w:t xml:space="preserve"> el</w:t>
      </w:r>
      <w:r>
        <w:rPr>
          <w:color w:val="CCCCCC"/>
        </w:rPr>
        <w:t xml:space="preserve"> servicio</w:t>
      </w:r>
    </w:p>
    <w:p>
      <w:r>
        <w:t xml:space="preserve">spk_1: </w:t>
      </w:r>
      <w:r>
        <w:rPr>
          <w:color w:val="CCCCCC"/>
        </w:rPr>
        <w:t xml:space="preserve"> que</w:t>
      </w:r>
      <w:r>
        <w:rPr>
          <w:color w:val="CCCCCC"/>
        </w:rPr>
        <w:t xml:space="preserve"> he</w:t>
      </w:r>
      <w:r>
        <w:t xml:space="preserve"> o</w:t>
      </w:r>
      <w:r>
        <w:rPr>
          <w:color w:val="CCCCCC"/>
        </w:rPr>
        <w:t xml:space="preserve"> método</w:t>
      </w:r>
      <w:r>
        <w:rPr>
          <w:color w:val="CCCCCC"/>
        </w:rPr>
        <w:t xml:space="preserve"> con</w:t>
      </w:r>
      <w:r>
        <w:rPr>
          <w:color w:val="CCCCCC"/>
        </w:rPr>
        <w:t xml:space="preserve"> o</w:t>
      </w:r>
      <w:r>
        <w:rPr>
          <w:color w:val="CCCCCC"/>
        </w:rPr>
        <w:t xml:space="preserve"> identificados</w:t>
      </w:r>
      <w:r>
        <w:t>,</w:t>
      </w:r>
      <w:r>
        <w:rPr>
          <w:color w:val="CCCCCC"/>
        </w:rPr>
        <w:t xml:space="preserve"> los</w:t>
      </w:r>
      <w:r>
        <w:t xml:space="preserve"> perfiles</w:t>
      </w:r>
      <w:r>
        <w:t xml:space="preserve"> que</w:t>
      </w:r>
      <w:r>
        <w:t xml:space="preserve"> yo</w:t>
      </w:r>
      <w:r>
        <w:t xml:space="preserve"> no</w:t>
      </w:r>
      <w:r>
        <w:rPr>
          <w:color w:val="CCCCCC"/>
        </w:rPr>
        <w:t xml:space="preserve"> puedo</w:t>
      </w:r>
      <w:r>
        <w:t xml:space="preserve"> atender</w:t>
      </w:r>
      <w:r>
        <w:t>.</w:t>
      </w:r>
      <w:r>
        <w:rPr>
          <w:color w:val="CCCCCC"/>
        </w:rPr>
        <w:t xml:space="preserve"> Pero</w:t>
      </w:r>
      <w:r>
        <w:t xml:space="preserve"> le</w:t>
      </w:r>
      <w:r>
        <w:t xml:space="preserve"> puedo</w:t>
      </w:r>
      <w:r>
        <w:rPr>
          <w:color w:val="CCCCCC"/>
        </w:rPr>
        <w:t xml:space="preserve"> referir</w:t>
      </w:r>
      <w:r>
        <w:rPr>
          <w:color w:val="CCCCCC"/>
        </w:rPr>
        <w:t xml:space="preserve"> a</w:t>
      </w:r>
      <w:r>
        <w:t xml:space="preserve"> otra</w:t>
      </w:r>
      <w:r>
        <w:rPr>
          <w:color w:val="CCCCCC"/>
        </w:rPr>
        <w:t xml:space="preserve"> organización</w:t>
      </w:r>
      <w:r>
        <w:t xml:space="preserve"> con</w:t>
      </w:r>
      <w:r>
        <w:rPr>
          <w:color w:val="CCCCCC"/>
        </w:rPr>
        <w:t xml:space="preserve"> el</w:t>
      </w:r>
      <w:r>
        <w:rPr>
          <w:color w:val="CCCCCC"/>
        </w:rPr>
        <w:t xml:space="preserve"> revés</w:t>
      </w:r>
      <w:r>
        <w:rPr>
          <w:color w:val="CCCCCC"/>
        </w:rPr>
        <w:t xml:space="preserve"> lo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que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este</w:t>
      </w:r>
      <w:r>
        <w:rPr>
          <w:color w:val="CCCCCC"/>
        </w:rPr>
        <w:t xml:space="preserve"> este</w:t>
      </w:r>
      <w:r>
        <w:t xml:space="preserve"> compartir</w:t>
      </w:r>
      <w:r>
        <w:rPr>
          <w:color w:val="CCCCCC"/>
        </w:rPr>
        <w:t xml:space="preserve"> de</w:t>
      </w:r>
      <w:r>
        <w:t xml:space="preserve"> los</w:t>
      </w:r>
      <w:r>
        <w:rPr>
          <w:color w:val="CCCCCC"/>
        </w:rPr>
        <w:t xml:space="preserve"> servicios</w:t>
      </w:r>
      <w:r>
        <w:t xml:space="preserve"> entre</w:t>
      </w:r>
      <w:r>
        <w:t xml:space="preserve"> las</w:t>
      </w:r>
      <w:r>
        <w:t xml:space="preserve"> diferentes</w:t>
      </w:r>
      <w:r>
        <w:t xml:space="preserve"> organizaciones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también</w:t>
      </w:r>
      <w:r>
        <w:t xml:space="preserve"> es</w:t>
      </w:r>
      <w:r>
        <w:t xml:space="preserve"> bastante</w:t>
      </w:r>
      <w:r>
        <w:t xml:space="preserve"> importante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rPr>
          <w:color w:val="CCCCCC"/>
        </w:rPr>
        <w:t xml:space="preserve"> terreno</w:t>
      </w:r>
    </w:p>
    <w:p>
      <w:r>
        <w:t xml:space="preserve">spk_0: </w:t>
      </w:r>
      <w:r>
        <w:rPr>
          <w:color w:val="CCCCCC"/>
        </w:rPr>
        <w:t xml:space="preserve"> Ha</w:t>
      </w:r>
      <w:r>
        <w:t>.</w:t>
      </w:r>
      <w:r>
        <w:rPr>
          <w:color w:val="CCCCCC"/>
        </w:rPr>
        <w:t xml:space="preserve"> Ahora</w:t>
      </w:r>
      <w:r>
        <w:t>,</w:t>
      </w:r>
      <w:r>
        <w:rPr>
          <w:color w:val="CCCCCC"/>
        </w:rPr>
        <w:t xml:space="preserve"> cómo</w:t>
      </w:r>
      <w:r>
        <w:t xml:space="preserve"> se</w:t>
      </w:r>
      <w:r>
        <w:t xml:space="preserve"> trabaja</w:t>
      </w:r>
      <w:r>
        <w:t xml:space="preserve"> con</w:t>
      </w:r>
      <w:r>
        <w:t xml:space="preserve"> las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interés</w:t>
      </w:r>
      <w:r>
        <w:rPr>
          <w:color w:val="CCCCCC"/>
        </w:rPr>
        <w:t xml:space="preserve"> para</w:t>
      </w:r>
      <w:r>
        <w:t xml:space="preserve"> lograr</w:t>
      </w:r>
      <w:r>
        <w:t xml:space="preserve"> fomentar</w:t>
      </w:r>
      <w:r>
        <w:t xml:space="preserve"> su</w:t>
      </w:r>
      <w:r>
        <w:t xml:space="preserve"> autonomía</w:t>
      </w:r>
      <w:r>
        <w:t xml:space="preserve"> y</w:t>
      </w:r>
      <w:r>
        <w:t xml:space="preserve"> evitar</w:t>
      </w:r>
      <w:r>
        <w:t xml:space="preserve"> crear</w:t>
      </w:r>
      <w:r>
        <w:t xml:space="preserve"> una</w:t>
      </w:r>
      <w:r>
        <w:t xml:space="preserve"> situación</w:t>
      </w:r>
      <w:r>
        <w:t xml:space="preserve"> de</w:t>
      </w:r>
      <w:r>
        <w:t xml:space="preserve"> dependencia</w:t>
      </w:r>
      <w:r>
        <w:t>,</w:t>
      </w:r>
      <w:r>
        <w:rPr>
          <w:color w:val="CCCCCC"/>
        </w:rPr>
        <w:t xml:space="preserve"> sea</w:t>
      </w:r>
      <w:r>
        <w:t xml:space="preserve"> la</w:t>
      </w:r>
      <w:r>
        <w:t xml:space="preserve"> ayuda</w:t>
      </w:r>
      <w:r>
        <w:t xml:space="preserve"> que</w:t>
      </w:r>
      <w:r>
        <w:rPr>
          <w:color w:val="CCCCCC"/>
        </w:rPr>
        <w:t xml:space="preserve"> les</w:t>
      </w:r>
      <w:r>
        <w:t xml:space="preserve"> dan</w:t>
      </w:r>
      <w:r>
        <w:t xml:space="preserve"> las</w:t>
      </w:r>
      <w:r>
        <w:t xml:space="preserve"> organizaciones</w:t>
      </w:r>
      <w:r>
        <w:t xml:space="preserve"> humanitarias</w:t>
      </w:r>
      <w:r>
        <w:t>?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t xml:space="preserve"> creo</w:t>
      </w:r>
      <w:r>
        <w:t xml:space="preserve"> que</w:t>
      </w:r>
      <w:r>
        <w:t xml:space="preserve"> tiene</w:t>
      </w:r>
      <w:r>
        <w:t xml:space="preserve"> que</w:t>
      </w:r>
      <w:r>
        <w:t xml:space="preserve"> ver</w:t>
      </w:r>
      <w:r>
        <w:t xml:space="preserve"> con</w:t>
      </w:r>
      <w:r>
        <w:t xml:space="preserve"> lo</w:t>
      </w:r>
      <w:r>
        <w:t xml:space="preserve"> que</w:t>
      </w:r>
      <w:r>
        <w:t xml:space="preserve"> comentaba</w:t>
      </w:r>
      <w:r>
        <w:t xml:space="preserve"> de</w:t>
      </w:r>
      <w:r>
        <w:t xml:space="preserve"> poder</w:t>
      </w:r>
      <w:r>
        <w:t xml:space="preserve"> acompañar</w:t>
      </w:r>
      <w:r>
        <w:rPr>
          <w:color w:val="CCCCCC"/>
        </w:rPr>
        <w:t xml:space="preserve"> justo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rPr>
          <w:color w:val="CCCCCC"/>
        </w:rPr>
        <w:t xml:space="preserve"> familia</w:t>
      </w:r>
      <w:r>
        <w:t xml:space="preserve"> que</w:t>
      </w:r>
      <w:r>
        <w:t xml:space="preserve"> puedan</w:t>
      </w:r>
      <w:r>
        <w:rPr>
          <w:color w:val="CCCCCC"/>
        </w:rPr>
        <w:t xml:space="preserve"> en</w:t>
      </w:r>
      <w:r>
        <w:rPr>
          <w:color w:val="CCCCCC"/>
        </w:rPr>
        <w:t xml:space="preserve"> pensar</w:t>
      </w:r>
      <w:r>
        <w:t xml:space="preserve"> en</w:t>
      </w:r>
      <w:r>
        <w:t xml:space="preserve"> el</w:t>
      </w:r>
      <w:r>
        <w:rPr>
          <w:color w:val="CCCCCC"/>
        </w:rPr>
        <w:t xml:space="preserve"> plan</w:t>
      </w:r>
      <w:r>
        <w:t xml:space="preserve"> de</w:t>
      </w:r>
      <w:r>
        <w:t xml:space="preserve"> salida</w:t>
      </w:r>
      <w:r>
        <w:rPr>
          <w:color w:val="CCCCCC"/>
        </w:rPr>
        <w:t xml:space="preserve"> e</w:t>
      </w:r>
      <w:r>
        <w:t xml:space="preserve"> de</w:t>
      </w:r>
      <w:r>
        <w:t xml:space="preserve"> una</w:t>
      </w:r>
      <w:r>
        <w:rPr>
          <w:color w:val="CCCCCC"/>
        </w:rPr>
        <w:t xml:space="preserve"> tensión</w:t>
      </w:r>
      <w:r>
        <w:t xml:space="preserve"> determinada</w:t>
      </w:r>
      <w:r>
        <w:t>,</w:t>
      </w:r>
      <w:r>
        <w:t xml:space="preserve"> que</w:t>
      </w:r>
      <w:r>
        <w:t xml:space="preserve"> se</w:t>
      </w:r>
      <w:r>
        <w:rPr>
          <w:color w:val="CCCCCC"/>
        </w:rPr>
        <w:t xml:space="preserve"> entreguen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en</w:t>
      </w:r>
    </w:p>
    <w:p>
      <w:r>
        <w:t xml:space="preserve">spk_1: </w:t>
      </w:r>
      <w:r>
        <w:rPr>
          <w:color w:val="CCCCCC"/>
        </w:rPr>
        <w:t xml:space="preserve"> y</w:t>
      </w:r>
      <w:r>
        <w:rPr>
          <w:color w:val="CCCCCC"/>
        </w:rPr>
        <w:t xml:space="preserve"> que</w:t>
      </w:r>
      <w:r>
        <w:t xml:space="preserve"> tiene</w:t>
      </w:r>
      <w:r>
        <w:t xml:space="preserve"> que</w:t>
      </w:r>
      <w:r>
        <w:t xml:space="preserve"> ver</w:t>
      </w:r>
      <w:r>
        <w:rPr>
          <w:color w:val="CCCCCC"/>
        </w:rPr>
        <w:t xml:space="preserve"> cómo</w:t>
      </w:r>
      <w:r>
        <w:rPr>
          <w:color w:val="CCCCCC"/>
        </w:rPr>
        <w:t xml:space="preserve"> poder</w:t>
      </w:r>
      <w:r>
        <w:t xml:space="preserve"> generar</w:t>
      </w:r>
      <w:r>
        <w:t xml:space="preserve"> capacidades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rPr>
          <w:color w:val="CCCCCC"/>
        </w:rPr>
        <w:t xml:space="preserve"> familia</w:t>
      </w:r>
      <w:r>
        <w:t>.</w:t>
      </w:r>
      <w:r>
        <w:rPr>
          <w:color w:val="CCCCCC"/>
        </w:rPr>
        <w:t xml:space="preserve"> Puede</w:t>
      </w:r>
      <w:r>
        <w:t xml:space="preserve"> fortalecer</w:t>
      </w:r>
      <w:r>
        <w:t xml:space="preserve"> también</w:t>
      </w:r>
      <w:r>
        <w:rPr>
          <w:color w:val="CCCCCC"/>
        </w:rPr>
        <w:t xml:space="preserve"> sus</w:t>
      </w:r>
      <w:r>
        <w:t xml:space="preserve"> habilidades</w:t>
      </w:r>
      <w:r>
        <w:t>,</w:t>
      </w:r>
      <w:r>
        <w:t xml:space="preserve"> sus</w:t>
      </w:r>
      <w:r>
        <w:t xml:space="preserve"> conocimientos</w:t>
      </w:r>
      <w:r>
        <w:t>.</w:t>
      </w:r>
      <w:r>
        <w:rPr>
          <w:color w:val="CCCCCC"/>
        </w:rPr>
        <w:t xml:space="preserve"> Puede</w:t>
      </w:r>
      <w:r>
        <w:t xml:space="preserve"> identificar</w:t>
      </w:r>
      <w:r>
        <w:rPr>
          <w:color w:val="CCCCCC"/>
        </w:rPr>
        <w:t xml:space="preserve"> cuáles</w:t>
      </w:r>
      <w:r>
        <w:t xml:space="preserve"> son</w:t>
      </w:r>
      <w:r>
        <w:t xml:space="preserve"> las</w:t>
      </w:r>
      <w:r>
        <w:t xml:space="preserve"> propias</w:t>
      </w:r>
      <w:r>
        <w:t xml:space="preserve"> potencialidades</w:t>
      </w:r>
      <w:r>
        <w:rPr>
          <w:color w:val="CCCCCC"/>
        </w:rPr>
        <w:t xml:space="preserve"> también</w:t>
      </w:r>
      <w:r>
        <w:t xml:space="preserve"> que</w:t>
      </w:r>
      <w:r>
        <w:rPr>
          <w:color w:val="CCCCCC"/>
        </w:rPr>
        <w:t xml:space="preserve"> tienen</w:t>
      </w:r>
      <w:r>
        <w:rPr>
          <w:color w:val="CCCCCC"/>
        </w:rPr>
        <w:t xml:space="preserve"> las</w:t>
      </w:r>
      <w:r>
        <w:rPr>
          <w:color w:val="CCCCCC"/>
        </w:rPr>
        <w:t xml:space="preserve"> familias</w:t>
      </w:r>
      <w:r>
        <w:rPr>
          <w:color w:val="CCCCCC"/>
        </w:rPr>
        <w:t xml:space="preserve"> y</w:t>
      </w:r>
      <w:r>
        <w:t xml:space="preserve"> que</w:t>
      </w:r>
      <w:r>
        <w:t xml:space="preserve"> a</w:t>
      </w:r>
      <w:r>
        <w:t xml:space="preserve"> lo</w:t>
      </w:r>
      <w:r>
        <w:t xml:space="preserve"> mejor</w:t>
      </w:r>
      <w:r>
        <w:t xml:space="preserve"> no</w:t>
      </w:r>
      <w:r>
        <w:t xml:space="preserve"> ha</w:t>
      </w:r>
      <w:r>
        <w:t xml:space="preserve"> sido</w:t>
      </w:r>
      <w:r>
        <w:t xml:space="preserve"> identificada</w:t>
      </w:r>
      <w:r>
        <w:rPr>
          <w:color w:val="CCCCCC"/>
        </w:rPr>
        <w:t xml:space="preserve"> por</w:t>
      </w:r>
      <w:r>
        <w:rPr>
          <w:color w:val="CCCCCC"/>
        </w:rPr>
        <w:t xml:space="preserve"> ello</w:t>
      </w:r>
      <w:r>
        <w:t>,</w:t>
      </w:r>
      <w:r>
        <w:rPr>
          <w:color w:val="CCCCCC"/>
        </w:rPr>
        <w:t xml:space="preserve"> no</w:t>
      </w:r>
      <w:r>
        <w:t xml:space="preserve"> de</w:t>
      </w:r>
      <w:r>
        <w:t xml:space="preserve"> poder</w:t>
      </w:r>
      <w:r>
        <w:t xml:space="preserve"> de</w:t>
      </w:r>
      <w:r>
        <w:rPr>
          <w:color w:val="CCCCCC"/>
        </w:rPr>
        <w:t xml:space="preserve"> en</w:t>
      </w:r>
      <w:r>
        <w:t xml:space="preserve"> conjunto</w:t>
      </w:r>
      <w:r>
        <w:t>,</w:t>
      </w:r>
      <w:r>
        <w:rPr>
          <w:color w:val="CCCCCC"/>
        </w:rPr>
        <w:t xml:space="preserve"> poder</w:t>
      </w:r>
      <w:r>
        <w:t xml:space="preserve"> identificar</w:t>
      </w:r>
      <w:r>
        <w:rPr>
          <w:color w:val="CCCCCC"/>
        </w:rPr>
        <w:t xml:space="preserve"> el</w:t>
      </w:r>
    </w:p>
    <w:p>
      <w:r>
        <w:t xml:space="preserve">spk_1: </w:t>
      </w:r>
      <w:r>
        <w:rPr>
          <w:color w:val="CCCCCC"/>
        </w:rPr>
        <w:t xml:space="preserve"> Todo</w:t>
      </w:r>
      <w:r>
        <w:t>,</w:t>
      </w:r>
      <w:r>
        <w:t xml:space="preserve"> el</w:t>
      </w:r>
      <w:r>
        <w:t xml:space="preserve"> trabajo</w:t>
      </w:r>
      <w:r>
        <w:t xml:space="preserve"> que</w:t>
      </w:r>
      <w:r>
        <w:t>,</w:t>
      </w:r>
      <w:r>
        <w:t xml:space="preserve"> como</w:t>
      </w:r>
      <w:r>
        <w:t xml:space="preserve"> decía</w:t>
      </w:r>
      <w:r>
        <w:rPr>
          <w:color w:val="CCCCCC"/>
        </w:rPr>
        <w:t xml:space="preserve"> al</w:t>
      </w:r>
      <w:r>
        <w:t xml:space="preserve"> inicio</w:t>
      </w:r>
      <w:r>
        <w:t>,</w:t>
      </w:r>
      <w:r>
        <w:rPr>
          <w:color w:val="CCCCCC"/>
        </w:rPr>
        <w:t xml:space="preserve"> es</w:t>
      </w:r>
      <w:r>
        <w:t xml:space="preserve"> fundamental</w:t>
      </w:r>
      <w:r>
        <w:rPr>
          <w:color w:val="CCCCCC"/>
        </w:rPr>
        <w:t xml:space="preserve"> desde</w:t>
      </w:r>
      <w:r>
        <w:t xml:space="preserve"> el</w:t>
      </w:r>
      <w:r>
        <w:rPr>
          <w:color w:val="CCCCCC"/>
        </w:rPr>
        <w:t xml:space="preserve"> área</w:t>
      </w:r>
      <w:r>
        <w:t xml:space="preserve"> de</w:t>
      </w:r>
      <w:r>
        <w:rPr>
          <w:color w:val="CCCCCC"/>
        </w:rPr>
        <w:t xml:space="preserve"> trabajo</w:t>
      </w:r>
      <w:r>
        <w:rPr>
          <w:color w:val="CCCCCC"/>
        </w:rPr>
        <w:t xml:space="preserve"> social</w:t>
      </w:r>
      <w:r>
        <w:t xml:space="preserve"> y</w:t>
      </w:r>
      <w:r>
        <w:t xml:space="preserve"> psicología</w:t>
      </w:r>
      <w:r>
        <w:t xml:space="preserve"> que</w:t>
      </w:r>
      <w:r>
        <w:rPr>
          <w:color w:val="CCCCCC"/>
        </w:rPr>
        <w:t xml:space="preserve"> se</w:t>
      </w:r>
      <w:r>
        <w:rPr>
          <w:color w:val="CCCCCC"/>
        </w:rPr>
        <w:t xml:space="preserve"> pueda</w:t>
      </w:r>
      <w:r>
        <w:t xml:space="preserve"> realizar</w:t>
      </w:r>
      <w:r>
        <w:t xml:space="preserve"> con</w:t>
      </w:r>
      <w:r>
        <w:t xml:space="preserve"> las</w:t>
      </w:r>
      <w:r>
        <w:t xml:space="preserve"> familias</w:t>
      </w:r>
      <w:r>
        <w:t>.</w:t>
      </w:r>
      <w:r>
        <w:rPr>
          <w:color w:val="CCCCCC"/>
        </w:rPr>
        <w:t xml:space="preserve"> Justo</w:t>
      </w:r>
      <w:r>
        <w:t xml:space="preserve"> para</w:t>
      </w:r>
      <w:r>
        <w:t xml:space="preserve"> evitar</w:t>
      </w:r>
      <w:r>
        <w:rPr>
          <w:color w:val="CCCCCC"/>
        </w:rPr>
        <w:t xml:space="preserve"> esa</w:t>
      </w:r>
      <w:r>
        <w:rPr>
          <w:color w:val="CCCCCC"/>
        </w:rPr>
        <w:t xml:space="preserve"> que</w:t>
      </w:r>
      <w:r>
        <w:rPr>
          <w:color w:val="CCCCCC"/>
        </w:rPr>
        <w:t xml:space="preserve"> vete</w:t>
      </w:r>
      <w:r>
        <w:rPr>
          <w:color w:val="CCCCCC"/>
        </w:rPr>
        <w:t xml:space="preserve"> a</w:t>
      </w:r>
      <w:r>
        <w:rPr>
          <w:color w:val="CCCCCC"/>
        </w:rPr>
        <w:t xml:space="preserve"> esa</w:t>
      </w:r>
      <w:r>
        <w:t xml:space="preserve"> dependencia</w:t>
      </w:r>
      <w:r>
        <w:rPr>
          <w:color w:val="CCCCCC"/>
        </w:rPr>
        <w:t xml:space="preserve"> a</w:t>
      </w:r>
      <w:r>
        <w:rPr>
          <w:color w:val="CCCCCC"/>
        </w:rPr>
        <w:t xml:space="preserve"> las</w:t>
      </w:r>
      <w:r>
        <w:rPr>
          <w:color w:val="CCCCCC"/>
        </w:rPr>
        <w:t xml:space="preserve"> que</w:t>
      </w:r>
      <w:r>
        <w:rPr>
          <w:color w:val="CCCCCC"/>
        </w:rPr>
        <w:t xml:space="preserve"> ustedes</w:t>
      </w:r>
      <w:r>
        <w:t>,</w:t>
      </w:r>
      <w:r>
        <w:rPr>
          <w:color w:val="CCCCCC"/>
        </w:rPr>
        <w:t xml:space="preserve"> porque</w:t>
      </w:r>
      <w:r>
        <w:rPr>
          <w:color w:val="CCCCCC"/>
        </w:rPr>
        <w:t xml:space="preserve"> sino</w:t>
      </w:r>
      <w:r>
        <w:rPr>
          <w:color w:val="CCCCCC"/>
        </w:rPr>
        <w:t xml:space="preserve"> la</w:t>
      </w:r>
      <w:r>
        <w:rPr>
          <w:color w:val="CCCCCC"/>
        </w:rPr>
        <w:t xml:space="preserve"> más</w:t>
      </w:r>
      <w:r>
        <w:t>,</w:t>
      </w:r>
      <w:r>
        <w:rPr>
          <w:color w:val="CCCCCC"/>
        </w:rPr>
        <w:t xml:space="preserve"> este</w:t>
      </w:r>
      <w:r>
        <w:t xml:space="preserve"> acompañamiento</w:t>
      </w:r>
      <w:r>
        <w:rPr>
          <w:color w:val="CCCCCC"/>
        </w:rPr>
        <w:t xml:space="preserve"> al</w:t>
      </w:r>
      <w:r>
        <w:t xml:space="preserve"> final</w:t>
      </w:r>
      <w:r>
        <w:t>,</w:t>
      </w:r>
      <w:r>
        <w:t xml:space="preserve"> efectivamente</w:t>
      </w:r>
      <w:r>
        <w:t xml:space="preserve"> se</w:t>
      </w:r>
      <w:r>
        <w:rPr>
          <w:color w:val="CCCCCC"/>
        </w:rPr>
        <w:t xml:space="preserve"> queden</w:t>
      </w:r>
      <w:r>
        <w:t xml:space="preserve"> en</w:t>
      </w:r>
      <w:r>
        <w:t xml:space="preserve"> un</w:t>
      </w:r>
      <w:r>
        <w:t xml:space="preserve"> dinero</w:t>
      </w:r>
      <w:r>
        <w:t xml:space="preserve"> que</w:t>
      </w:r>
      <w:r>
        <w:rPr>
          <w:color w:val="CCCCCC"/>
        </w:rPr>
        <w:t xml:space="preserve"> te</w:t>
      </w:r>
      <w:r>
        <w:rPr>
          <w:color w:val="CCCCCC"/>
        </w:rPr>
        <w:t xml:space="preserve"> entre</w:t>
      </w:r>
      <w:r>
        <w:rPr>
          <w:color w:val="CCCCCC"/>
        </w:rPr>
        <w:t xml:space="preserve"> el</w:t>
      </w:r>
      <w:r>
        <w:rPr>
          <w:color w:val="CCCCCC"/>
        </w:rPr>
        <w:t xml:space="preserve"> PP</w:t>
      </w:r>
      <w:r>
        <w:rPr>
          <w:color w:val="CCCCCC"/>
        </w:rPr>
        <w:t xml:space="preserve"> que</w:t>
      </w:r>
    </w:p>
    <w:p>
      <w:r>
        <w:t xml:space="preserve">spk_1: </w:t>
      </w:r>
      <w:r>
        <w:rPr>
          <w:color w:val="CCCCCC"/>
        </w:rPr>
        <w:t xml:space="preserve"> He</w:t>
      </w:r>
      <w:r>
        <w:t xml:space="preserve"> para</w:t>
      </w:r>
      <w:r>
        <w:t xml:space="preserve"> suplir</w:t>
      </w:r>
      <w:r>
        <w:rPr>
          <w:color w:val="CCCCCC"/>
        </w:rPr>
        <w:t xml:space="preserve"> si</w:t>
      </w:r>
      <w:r>
        <w:rPr>
          <w:color w:val="CCCCCC"/>
        </w:rPr>
        <w:t xml:space="preserve"> unos</w:t>
      </w:r>
      <w:r>
        <w:rPr>
          <w:color w:val="CCCCCC"/>
        </w:rPr>
        <w:t xml:space="preserve"> meses</w:t>
      </w:r>
      <w:r>
        <w:rPr>
          <w:color w:val="CCCCCC"/>
        </w:rPr>
        <w:t xml:space="preserve"> feo</w:t>
      </w:r>
      <w:r>
        <w:rPr>
          <w:color w:val="CCCCCC"/>
        </w:rPr>
        <w:t xml:space="preserve"> es</w:t>
      </w:r>
      <w:r>
        <w:t xml:space="preserve"> básico</w:t>
      </w:r>
      <w:r>
        <w:t xml:space="preserve"> de</w:t>
      </w:r>
      <w:r>
        <w:rPr>
          <w:color w:val="CCCCCC"/>
        </w:rPr>
        <w:t xml:space="preserve"> emergente</w:t>
      </w:r>
      <w:r>
        <w:rPr>
          <w:color w:val="CCCCCC"/>
        </w:rPr>
        <w:t xml:space="preserve"> inmediatos</w:t>
      </w:r>
      <w:r>
        <w:t>,</w:t>
      </w:r>
      <w:r>
        <w:rPr>
          <w:color w:val="CCCCCC"/>
        </w:rPr>
        <w:t xml:space="preserve"> pero</w:t>
      </w:r>
      <w:r>
        <w:t xml:space="preserve"> que</w:t>
      </w:r>
      <w:r>
        <w:t xml:space="preserve"> no</w:t>
      </w:r>
      <w:r>
        <w:rPr>
          <w:color w:val="CCCCCC"/>
        </w:rPr>
        <w:t xml:space="preserve"> permite</w:t>
      </w:r>
      <w:r>
        <w:t xml:space="preserve"> la</w:t>
      </w:r>
      <w:r>
        <w:rPr>
          <w:color w:val="CCCCCC"/>
        </w:rPr>
        <w:t xml:space="preserve"> fundación</w:t>
      </w:r>
      <w:r>
        <w:t xml:space="preserve"> de</w:t>
      </w:r>
      <w:r>
        <w:rPr>
          <w:color w:val="CCCCCC"/>
        </w:rPr>
        <w:t xml:space="preserve"> estas</w:t>
      </w:r>
      <w:r>
        <w:t xml:space="preserve"> otras</w:t>
      </w:r>
      <w:r>
        <w:t xml:space="preserve"> capacidades</w:t>
      </w:r>
      <w:r>
        <w:rPr>
          <w:color w:val="CCCCCC"/>
        </w:rPr>
        <w:t xml:space="preserve"> Eres</w:t>
      </w:r>
      <w:r>
        <w:t>,</w:t>
      </w:r>
      <w:r>
        <w:t xml:space="preserve"> por</w:t>
      </w:r>
      <w:r>
        <w:t xml:space="preserve"> ejemplo</w:t>
      </w:r>
      <w:r>
        <w:t>,</w:t>
      </w:r>
      <w:r>
        <w:t xml:space="preserve"> Javier</w:t>
      </w:r>
      <w:r>
        <w:t>.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estamos</w:t>
      </w:r>
      <w:r>
        <w:t xml:space="preserve"> en</w:t>
      </w:r>
    </w:p>
    <w:p>
      <w:r>
        <w:t xml:space="preserve">spk_1: </w:t>
      </w:r>
      <w:r>
        <w:t xml:space="preserve"> a</w:t>
      </w:r>
      <w:r>
        <w:t xml:space="preserve"> través</w:t>
      </w:r>
      <w:r>
        <w:t xml:space="preserve"> de</w:t>
      </w:r>
      <w:r>
        <w:t xml:space="preserve"> diferentes</w:t>
      </w:r>
      <w:r>
        <w:t xml:space="preserve"> dispositivos</w:t>
      </w:r>
      <w:r>
        <w:t>,</w:t>
      </w:r>
      <w:r>
        <w:rPr>
          <w:color w:val="CCCCCC"/>
        </w:rPr>
        <w:t xml:space="preserve"> ya</w:t>
      </w:r>
      <w:r>
        <w:rPr>
          <w:color w:val="CCCCCC"/>
        </w:rPr>
        <w:t xml:space="preserve"> que</w:t>
      </w:r>
      <w:r>
        <w:t xml:space="preserve"> la</w:t>
      </w:r>
      <w:r>
        <w:rPr>
          <w:color w:val="CCCCCC"/>
        </w:rPr>
        <w:t xml:space="preserve"> compañía</w:t>
      </w:r>
      <w:r>
        <w:rPr>
          <w:color w:val="CCCCCC"/>
        </w:rPr>
        <w:t xml:space="preserve"> no</w:t>
      </w:r>
      <w:r>
        <w:rPr>
          <w:color w:val="CCCCCC"/>
        </w:rPr>
        <w:t xml:space="preserve"> está</w:t>
      </w:r>
      <w:r>
        <w:t xml:space="preserve"> individual</w:t>
      </w:r>
      <w:r>
        <w:t xml:space="preserve"> de</w:t>
      </w:r>
      <w:r>
        <w:rPr>
          <w:color w:val="CCCCCC"/>
        </w:rPr>
        <w:t xml:space="preserve"> trabajo</w:t>
      </w:r>
      <w:r>
        <w:rPr>
          <w:color w:val="CCCCCC"/>
        </w:rPr>
        <w:t xml:space="preserve"> social</w:t>
      </w:r>
      <w:r>
        <w:t xml:space="preserve"> o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está</w:t>
      </w:r>
      <w:r>
        <w:rPr>
          <w:color w:val="CCCCCC"/>
        </w:rPr>
        <w:t xml:space="preserve"> hacer</w:t>
      </w:r>
      <w:r>
        <w:t xml:space="preserve"> grupales</w:t>
      </w:r>
      <w:r>
        <w:t xml:space="preserve"> de</w:t>
      </w:r>
      <w:r>
        <w:rPr>
          <w:color w:val="CCCCCC"/>
        </w:rPr>
        <w:t xml:space="preserve"> Orientación</w:t>
      </w:r>
      <w:r>
        <w:rPr>
          <w:color w:val="CCCCCC"/>
        </w:rPr>
        <w:t xml:space="preserve"> Información</w:t>
      </w:r>
      <w:r>
        <w:t>,</w:t>
      </w:r>
      <w:r>
        <w:rPr>
          <w:color w:val="CCCCCC"/>
        </w:rPr>
        <w:t xml:space="preserve"> pudiendo</w:t>
      </w:r>
      <w:r>
        <w:t xml:space="preserve"> trabajar</w:t>
      </w:r>
      <w:r>
        <w:t xml:space="preserve"> con</w:t>
      </w:r>
      <w:r>
        <w:rPr>
          <w:color w:val="CCCCCC"/>
        </w:rPr>
        <w:t xml:space="preserve"> la</w:t>
      </w:r>
      <w:r>
        <w:rPr>
          <w:color w:val="CCCCCC"/>
        </w:rPr>
        <w:t xml:space="preserve"> familia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que</w:t>
      </w:r>
      <w:r>
        <w:rPr>
          <w:color w:val="CCCCCC"/>
        </w:rPr>
        <w:t xml:space="preserve"> las</w:t>
      </w:r>
      <w:r>
        <w:rPr>
          <w:color w:val="CCCCCC"/>
        </w:rPr>
        <w:t xml:space="preserve"> familias</w:t>
      </w:r>
      <w:r>
        <w:t xml:space="preserve"> sean</w:t>
      </w:r>
      <w:r>
        <w:t xml:space="preserve"> ellas</w:t>
      </w:r>
      <w:r>
        <w:t xml:space="preserve"> las</w:t>
      </w:r>
      <w:r>
        <w:t xml:space="preserve"> que</w:t>
      </w:r>
      <w:r>
        <w:t xml:space="preserve"> identifican</w:t>
      </w:r>
      <w:r>
        <w:rPr>
          <w:color w:val="CCCCCC"/>
        </w:rPr>
        <w:t xml:space="preserve"> cuáles</w:t>
      </w:r>
      <w:r>
        <w:t xml:space="preserve"> son</w:t>
      </w:r>
      <w:r>
        <w:t xml:space="preserve"> las</w:t>
      </w:r>
      <w:r>
        <w:t xml:space="preserve"> barreras</w:t>
      </w:r>
      <w:r>
        <w:t xml:space="preserve"> que</w:t>
      </w:r>
      <w:r>
        <w:t xml:space="preserve"> tienen</w:t>
      </w:r>
      <w:r>
        <w:rPr>
          <w:color w:val="CCCCCC"/>
        </w:rPr>
        <w:t xml:space="preserve"> y</w:t>
      </w:r>
      <w:r>
        <w:t xml:space="preserve"> cuál</w:t>
      </w:r>
      <w:r>
        <w:t xml:space="preserve"> puede</w:t>
      </w:r>
      <w:r>
        <w:t xml:space="preserve"> ser</w:t>
      </w:r>
      <w:r>
        <w:t xml:space="preserve"> la</w:t>
      </w:r>
      <w:r>
        <w:rPr>
          <w:color w:val="CCCCCC"/>
        </w:rPr>
        <w:t xml:space="preserve"> herramienta</w:t>
      </w:r>
      <w:r>
        <w:t xml:space="preserve"> que</w:t>
      </w:r>
      <w:r>
        <w:t xml:space="preserve"> puedan</w:t>
      </w:r>
      <w:r>
        <w:rPr>
          <w:color w:val="CCCCCC"/>
        </w:rPr>
        <w:t xml:space="preserve"> ella</w:t>
      </w:r>
      <w:r>
        <w:t xml:space="preserve"> desarrollar</w:t>
      </w:r>
      <w:r>
        <w:t xml:space="preserve"> o</w:t>
      </w:r>
      <w:r>
        <w:t xml:space="preserve"> identificar</w:t>
      </w:r>
      <w:r>
        <w:t>.</w:t>
      </w:r>
      <w:r>
        <w:rPr>
          <w:color w:val="CCCCCC"/>
        </w:rPr>
        <w:t xml:space="preserve"> E</w:t>
      </w:r>
    </w:p>
    <w:p>
      <w:r>
        <w:t xml:space="preserve">spk_1: </w:t>
      </w:r>
      <w:r>
        <w:rPr>
          <w:color w:val="CCCCCC"/>
        </w:rPr>
        <w:t xml:space="preserve"> para</w:t>
      </w:r>
      <w:r>
        <w:t xml:space="preserve"> poder</w:t>
      </w:r>
      <w:r>
        <w:t xml:space="preserve"> para</w:t>
      </w:r>
      <w:r>
        <w:t xml:space="preserve"> poder</w:t>
      </w:r>
      <w:r>
        <w:t xml:space="preserve"> reducir</w:t>
      </w:r>
      <w:r>
        <w:rPr>
          <w:color w:val="CCCCCC"/>
        </w:rPr>
        <w:t xml:space="preserve"> estas</w:t>
      </w:r>
      <w:r>
        <w:rPr>
          <w:color w:val="CCCCCC"/>
        </w:rPr>
        <w:t xml:space="preserve"> barreras</w:t>
      </w:r>
      <w:r>
        <w:t xml:space="preserve"> de</w:t>
      </w:r>
      <w:r>
        <w:rPr>
          <w:color w:val="CCCCCC"/>
        </w:rPr>
        <w:t xml:space="preserve"> hacer</w:t>
      </w:r>
      <w:r>
        <w:t>.</w:t>
      </w:r>
    </w:p>
    <w:p>
      <w:r>
        <w:t xml:space="preserve">spk_1: </w:t>
      </w:r>
      <w:r>
        <w:rPr>
          <w:color w:val="CCCCCC"/>
        </w:rPr>
        <w:t xml:space="preserve"> Si</w:t>
      </w:r>
      <w:r>
        <w:rPr>
          <w:color w:val="CCCCCC"/>
        </w:rPr>
        <w:t xml:space="preserve"> no</w:t>
      </w:r>
      <w:r>
        <w:rPr>
          <w:color w:val="CCCCCC"/>
        </w:rPr>
        <w:t xml:space="preserve"> se</w:t>
      </w:r>
      <w:r>
        <w:rPr>
          <w:color w:val="CCCCCC"/>
        </w:rPr>
        <w:t xml:space="preserve"> paga</w:t>
      </w:r>
      <w:r>
        <w:rPr>
          <w:color w:val="CCCCCC"/>
        </w:rPr>
        <w:t xml:space="preserve"> a</w:t>
      </w:r>
      <w:r>
        <w:t xml:space="preserve"> los</w:t>
      </w:r>
      <w:r>
        <w:rPr>
          <w:color w:val="CCCCCC"/>
        </w:rPr>
        <w:t xml:space="preserve"> servicios</w:t>
      </w:r>
      <w:r>
        <w:rPr>
          <w:color w:val="CCCCCC"/>
        </w:rPr>
        <w:t xml:space="preserve"> no</w:t>
      </w:r>
      <w:r>
        <w:t>.</w:t>
      </w:r>
      <w:r>
        <w:t xml:space="preserve"> Entonces</w:t>
      </w:r>
      <w:r>
        <w:rPr>
          <w:color w:val="CCCCCC"/>
        </w:rPr>
        <w:t xml:space="preserve"> esto</w:t>
      </w:r>
      <w:r>
        <w:t xml:space="preserve"> es</w:t>
      </w:r>
      <w:r>
        <w:t xml:space="preserve"> como</w:t>
      </w:r>
      <w:r>
        <w:t xml:space="preserve"> el</w:t>
      </w:r>
      <w:r>
        <w:rPr>
          <w:color w:val="CCCCCC"/>
        </w:rPr>
        <w:t xml:space="preserve"> acompañamiento</w:t>
      </w:r>
      <w:r>
        <w:t xml:space="preserve"> que</w:t>
      </w:r>
      <w:r>
        <w:rPr>
          <w:color w:val="CCCCCC"/>
        </w:rPr>
        <w:t xml:space="preserve"> podamos</w:t>
      </w:r>
      <w:r>
        <w:rPr>
          <w:color w:val="CCCCCC"/>
        </w:rPr>
        <w:t xml:space="preserve"> dar</w:t>
      </w:r>
      <w:r>
        <w:t>.</w:t>
      </w:r>
      <w:r>
        <w:rPr>
          <w:color w:val="CCCCCC"/>
        </w:rPr>
        <w:t xml:space="preserve"> Es</w:t>
      </w:r>
      <w:r>
        <w:t xml:space="preserve"> fundamental</w:t>
      </w:r>
      <w:r>
        <w:rPr>
          <w:color w:val="CCCCCC"/>
        </w:rPr>
        <w:t xml:space="preserve"> creo</w:t>
      </w:r>
      <w:r>
        <w:t>,</w:t>
      </w:r>
    </w:p>
    <w:p>
      <w:r>
        <w:t xml:space="preserve">spk_1: </w:t>
      </w:r>
      <w:r>
        <w:t xml:space="preserve"> y</w:t>
      </w:r>
      <w:r>
        <w:rPr>
          <w:color w:val="CCCCCC"/>
        </w:rPr>
        <w:t xml:space="preserve"> también</w:t>
      </w:r>
      <w:r>
        <w:t xml:space="preserve"> toda</w:t>
      </w:r>
      <w:r>
        <w:t xml:space="preserve"> la</w:t>
      </w:r>
      <w:r>
        <w:t xml:space="preserve"> articulación</w:t>
      </w:r>
      <w:r>
        <w:t xml:space="preserve"> que</w:t>
      </w:r>
      <w:r>
        <w:t xml:space="preserve"> se</w:t>
      </w:r>
      <w:r>
        <w:rPr>
          <w:color w:val="CCCCCC"/>
        </w:rPr>
        <w:t xml:space="preserve"> pueda</w:t>
      </w:r>
      <w:r>
        <w:t xml:space="preserve"> realizar</w:t>
      </w:r>
      <w:r>
        <w:t xml:space="preserve"> también</w:t>
      </w:r>
      <w:r>
        <w:t xml:space="preserve"> con</w:t>
      </w:r>
      <w:r>
        <w:t xml:space="preserve"> otros</w:t>
      </w:r>
      <w:r>
        <w:t xml:space="preserve"> y</w:t>
      </w:r>
      <w:r>
        <w:t xml:space="preserve"> con</w:t>
      </w:r>
      <w:r>
        <w:t xml:space="preserve"> otros</w:t>
      </w:r>
      <w:r>
        <w:t xml:space="preserve"> socios</w:t>
      </w:r>
      <w:r>
        <w:t>.</w:t>
      </w:r>
      <w:r>
        <w:t xml:space="preserve"> Como</w:t>
      </w:r>
      <w:r>
        <w:rPr>
          <w:color w:val="CCCCCC"/>
        </w:rPr>
        <w:t xml:space="preserve"> decía</w:t>
      </w:r>
      <w:r>
        <w:t xml:space="preserve"> antes</w:t>
      </w:r>
      <w:r>
        <w:t>,</w:t>
      </w:r>
      <w:r>
        <w:rPr>
          <w:color w:val="CCCCCC"/>
        </w:rPr>
        <w:t xml:space="preserve"> también</w:t>
      </w:r>
      <w:r>
        <w:t xml:space="preserve"> la</w:t>
      </w:r>
      <w:r>
        <w:t xml:space="preserve"> diferencia</w:t>
      </w:r>
      <w:r>
        <w:t xml:space="preserve"> con</w:t>
      </w:r>
      <w:r>
        <w:t xml:space="preserve"> la</w:t>
      </w:r>
      <w:r>
        <w:rPr>
          <w:color w:val="CCCCCC"/>
        </w:rPr>
        <w:t xml:space="preserve"> fe</w:t>
      </w:r>
      <w:r>
        <w:rPr>
          <w:color w:val="CCCCCC"/>
        </w:rPr>
        <w:t xml:space="preserve"> filtración</w:t>
      </w:r>
      <w:r>
        <w:rPr>
          <w:color w:val="CCCCCC"/>
        </w:rPr>
        <w:t xml:space="preserve"> detectada</w:t>
      </w:r>
      <w:r>
        <w:t>,</w:t>
      </w:r>
    </w:p>
    <w:p>
      <w:r>
        <w:t xml:space="preserve">spk_1: </w:t>
      </w:r>
      <w:r>
        <w:rPr>
          <w:color w:val="CCCCCC"/>
        </w:rPr>
        <w:t xml:space="preserve"> final</w:t>
      </w:r>
      <w:r>
        <w:t xml:space="preserve"> y</w:t>
      </w:r>
      <w:r>
        <w:rPr>
          <w:color w:val="CCCCCC"/>
        </w:rPr>
        <w:t xml:space="preserve"> eso</w:t>
      </w:r>
      <w:r>
        <w:t>,</w:t>
      </w:r>
      <w:r>
        <w:rPr>
          <w:color w:val="CCCCCC"/>
        </w:rPr>
        <w:t xml:space="preserve"> las</w:t>
      </w:r>
      <w:r>
        <w:rPr>
          <w:color w:val="CCCCCC"/>
        </w:rPr>
        <w:t xml:space="preserve"> ganancias</w:t>
      </w:r>
      <w:r>
        <w:t xml:space="preserve"> de</w:t>
      </w:r>
      <w:r>
        <w:rPr>
          <w:color w:val="CCCCCC"/>
        </w:rPr>
        <w:t xml:space="preserve"> derechos</w:t>
      </w:r>
      <w:r>
        <w:rPr>
          <w:color w:val="CCCCCC"/>
        </w:rPr>
        <w:t xml:space="preserve"> y</w:t>
      </w:r>
      <w:r>
        <w:t xml:space="preserve"> el</w:t>
      </w:r>
      <w:r>
        <w:rPr>
          <w:color w:val="CCCCCC"/>
        </w:rPr>
        <w:t xml:space="preserve"> poder</w:t>
      </w:r>
      <w:r>
        <w:t xml:space="preserve"> trabajar</w:t>
      </w:r>
      <w:r>
        <w:t xml:space="preserve"> también</w:t>
      </w:r>
      <w:r>
        <w:t xml:space="preserve"> con</w:t>
      </w:r>
      <w:r>
        <w:t xml:space="preserve"> con</w:t>
      </w:r>
      <w:r>
        <w:t xml:space="preserve"> el</w:t>
      </w:r>
      <w:r>
        <w:rPr>
          <w:color w:val="CCCCCC"/>
        </w:rPr>
        <w:t xml:space="preserve"> Gobierno</w:t>
      </w:r>
      <w:r>
        <w:rPr>
          <w:color w:val="CCCCCC"/>
        </w:rPr>
        <w:t xml:space="preserve"> de</w:t>
      </w:r>
      <w:r>
        <w:t xml:space="preserve"> los</w:t>
      </w:r>
      <w:r>
        <w:rPr>
          <w:color w:val="CCCCCC"/>
        </w:rPr>
        <w:t xml:space="preserve"> gobiernos</w:t>
      </w:r>
      <w:r>
        <w:rPr>
          <w:color w:val="CCCCCC"/>
        </w:rPr>
        <w:t xml:space="preserve"> locales</w:t>
      </w:r>
      <w:r>
        <w:t>,</w:t>
      </w:r>
      <w:r>
        <w:t xml:space="preserve"> con</w:t>
      </w:r>
      <w:r>
        <w:t xml:space="preserve"> los</w:t>
      </w:r>
      <w:r>
        <w:rPr>
          <w:color w:val="CCCCCC"/>
        </w:rPr>
        <w:t xml:space="preserve"> distritos</w:t>
      </w:r>
      <w:r>
        <w:t>,</w:t>
      </w:r>
      <w:r>
        <w:rPr>
          <w:color w:val="CCCCCC"/>
        </w:rPr>
        <w:t xml:space="preserve"> educación</w:t>
      </w:r>
      <w:r>
        <w:t>,</w:t>
      </w:r>
      <w:r>
        <w:rPr>
          <w:color w:val="CCCCCC"/>
        </w:rPr>
        <w:t xml:space="preserve"> salud</w:t>
      </w:r>
      <w:r>
        <w:t>,</w:t>
      </w:r>
      <w:r>
        <w:rPr>
          <w:color w:val="CCCCCC"/>
        </w:rPr>
        <w:t xml:space="preserve"> etcétera</w:t>
      </w:r>
      <w:r>
        <w:t>.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y</w:t>
      </w:r>
      <w:r>
        <w:rPr>
          <w:color w:val="CCCCCC"/>
        </w:rPr>
        <w:t xml:space="preserve"> que</w:t>
      </w:r>
      <w:r>
        <w:rPr>
          <w:color w:val="CCCCCC"/>
        </w:rPr>
        <w:t xml:space="preserve"> te</w:t>
      </w:r>
      <w:r>
        <w:t xml:space="preserve"> podamos</w:t>
      </w:r>
      <w:r>
        <w:t xml:space="preserve"> también</w:t>
      </w:r>
      <w:r>
        <w:t xml:space="preserve"> hacer</w:t>
      </w:r>
      <w:r>
        <w:t xml:space="preserve"> esas</w:t>
      </w:r>
      <w:r>
        <w:t xml:space="preserve"> alianzas</w:t>
      </w:r>
      <w:r>
        <w:t xml:space="preserve"> para</w:t>
      </w:r>
      <w:r>
        <w:t xml:space="preserve"> que</w:t>
      </w:r>
      <w:r>
        <w:t xml:space="preserve"> las</w:t>
      </w:r>
      <w:r>
        <w:t xml:space="preserve"> familias</w:t>
      </w:r>
      <w:r>
        <w:t xml:space="preserve"> puedan</w:t>
      </w:r>
      <w:r>
        <w:t xml:space="preserve"> acceder</w:t>
      </w:r>
      <w:r>
        <w:t xml:space="preserve"> y</w:t>
      </w:r>
      <w:r>
        <w:t xml:space="preserve"> ejercer</w:t>
      </w:r>
      <w:r>
        <w:t xml:space="preserve"> sus</w:t>
      </w:r>
      <w:r>
        <w:t xml:space="preserve"> derechos</w:t>
      </w:r>
      <w:r>
        <w:rPr>
          <w:color w:val="CCCCCC"/>
        </w:rPr>
        <w:t xml:space="preserve"> en</w:t>
      </w:r>
      <w:r>
        <w:t xml:space="preserve"> los</w:t>
      </w:r>
      <w:r>
        <w:t xml:space="preserve"> servicios</w:t>
      </w:r>
      <w:r>
        <w:rPr>
          <w:color w:val="CCCCCC"/>
        </w:rPr>
        <w:t xml:space="preserve"> familias</w:t>
      </w:r>
      <w:r>
        <w:t>.</w:t>
      </w:r>
      <w:r>
        <w:t xml:space="preserve"> Bastante</w:t>
      </w:r>
      <w:r>
        <w:t xml:space="preserve"> fundamental</w:t>
      </w:r>
      <w:r>
        <w:t>,</w:t>
      </w:r>
      <w:r>
        <w:rPr>
          <w:color w:val="CCCCCC"/>
        </w:rPr>
        <w:t xml:space="preserve"> además</w:t>
      </w:r>
      <w:r>
        <w:t xml:space="preserve"> de</w:t>
      </w:r>
      <w:r>
        <w:rPr>
          <w:color w:val="CCCCCC"/>
        </w:rPr>
        <w:t xml:space="preserve"> siempre</w:t>
      </w:r>
      <w:r>
        <w:t xml:space="preserve"> visibilizar</w:t>
      </w:r>
      <w:r>
        <w:t xml:space="preserve"> las</w:t>
      </w:r>
      <w:r>
        <w:rPr>
          <w:color w:val="CCCCCC"/>
        </w:rPr>
        <w:t xml:space="preserve"> brechas</w:t>
      </w:r>
      <w:r>
        <w:rPr>
          <w:color w:val="CCCCCC"/>
        </w:rPr>
        <w:t xml:space="preserve"> a</w:t>
      </w:r>
      <w:r>
        <w:rPr>
          <w:color w:val="CCCCCC"/>
        </w:rPr>
        <w:t xml:space="preserve"> mi</w:t>
      </w:r>
      <w:r>
        <w:rPr>
          <w:color w:val="CCCCCC"/>
        </w:rPr>
        <w:t xml:space="preserve"> que</w:t>
      </w:r>
      <w:r>
        <w:t xml:space="preserve"> que</w:t>
      </w:r>
      <w:r>
        <w:t xml:space="preserve"> hay</w:t>
      </w:r>
      <w:r>
        <w:rPr>
          <w:color w:val="CCCCCC"/>
        </w:rPr>
        <w:t xml:space="preserve"> en</w:t>
      </w:r>
      <w:r>
        <w:rPr>
          <w:color w:val="CCCCCC"/>
        </w:rPr>
        <w:t xml:space="preserve"> la</w:t>
      </w:r>
      <w:r>
        <w:rPr>
          <w:color w:val="CCCCCC"/>
        </w:rPr>
        <w:t xml:space="preserve"> relación</w:t>
      </w:r>
    </w:p>
    <w:p>
      <w:r>
        <w:t xml:space="preserve">spk_0: </w:t>
      </w:r>
      <w:r>
        <w:rPr>
          <w:color w:val="CCCCCC"/>
        </w:rPr>
        <w:t xml:space="preserve"> Ahora</w:t>
      </w:r>
      <w:r>
        <w:t xml:space="preserve"> pasando</w:t>
      </w:r>
      <w:r>
        <w:t xml:space="preserve"> un</w:t>
      </w:r>
      <w:r>
        <w:t xml:space="preserve"> poco</w:t>
      </w:r>
      <w:r>
        <w:t xml:space="preserve"> al</w:t>
      </w:r>
      <w:r>
        <w:rPr>
          <w:color w:val="CCCCCC"/>
        </w:rPr>
        <w:t xml:space="preserve"> tema</w:t>
      </w:r>
      <w:r>
        <w:t xml:space="preserve"> de</w:t>
      </w:r>
      <w:r>
        <w:rPr>
          <w:color w:val="CCCCCC"/>
        </w:rPr>
        <w:t xml:space="preserve"> vivienda</w:t>
      </w:r>
      <w:r>
        <w:t xml:space="preserve"> y</w:t>
      </w:r>
      <w:r>
        <w:t xml:space="preserve"> albergues</w:t>
      </w:r>
      <w:r>
        <w:t xml:space="preserve"> de</w:t>
      </w:r>
      <w:r>
        <w:t xml:space="preserve"> emergencia</w:t>
      </w:r>
      <w:r>
        <w:t>.</w:t>
      </w:r>
    </w:p>
    <w:p>
      <w:r>
        <w:t xml:space="preserve">spk_0: </w:t>
      </w:r>
      <w:r>
        <w:rPr>
          <w:color w:val="CCCCCC"/>
        </w:rPr>
        <w:t xml:space="preserve"> A</w:t>
      </w:r>
      <w:r>
        <w:rPr>
          <w:color w:val="CCCCCC"/>
        </w:rPr>
        <w:t xml:space="preserve"> qué</w:t>
      </w:r>
      <w:r>
        <w:rPr>
          <w:color w:val="CCCCCC"/>
        </w:rPr>
        <w:t xml:space="preserve"> obstáculos</w:t>
      </w:r>
      <w:r>
        <w:rPr>
          <w:color w:val="CCCCCC"/>
        </w:rPr>
        <w:t xml:space="preserve"> se</w:t>
      </w:r>
      <w:r>
        <w:rPr>
          <w:color w:val="CCCCCC"/>
        </w:rPr>
        <w:t xml:space="preserve"> enfrentan</w:t>
      </w:r>
      <w:r>
        <w:t xml:space="preserve"> las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interés</w:t>
      </w:r>
      <w:r>
        <w:t xml:space="preserve"> para</w:t>
      </w:r>
      <w:r>
        <w:t xml:space="preserve"> poder</w:t>
      </w:r>
      <w:r>
        <w:t xml:space="preserve"> acceder</w:t>
      </w:r>
      <w:r>
        <w:t xml:space="preserve"> a</w:t>
      </w:r>
      <w:r>
        <w:t xml:space="preserve"> una</w:t>
      </w:r>
      <w:r>
        <w:t xml:space="preserve"> vivienda</w:t>
      </w:r>
      <w:r>
        <w:rPr>
          <w:color w:val="CCCCCC"/>
        </w:rPr>
        <w:t xml:space="preserve"> segura</w:t>
      </w:r>
      <w:r>
        <w:rPr>
          <w:color w:val="CCCCCC"/>
        </w:rPr>
        <w:t xml:space="preserve"> en</w:t>
      </w:r>
      <w:r>
        <w:t xml:space="preserve"> un</w:t>
      </w:r>
      <w:r>
        <w:t xml:space="preserve"> entorno</w:t>
      </w:r>
      <w:r>
        <w:t xml:space="preserve"> comunitario</w:t>
      </w:r>
      <w:r>
        <w:t xml:space="preserve"> adecuado</w:t>
      </w:r>
      <w:r>
        <w:t xml:space="preserve"> y</w:t>
      </w:r>
      <w:r>
        <w:t xml:space="preserve"> se</w:t>
      </w:r>
      <w:r>
        <w:rPr>
          <w:color w:val="CCCCCC"/>
        </w:rPr>
        <w:t xml:space="preserve"> brinda</w:t>
      </w:r>
      <w:r>
        <w:t xml:space="preserve"> algún</w:t>
      </w:r>
      <w:r>
        <w:t xml:space="preserve"> tipo</w:t>
      </w:r>
      <w:r>
        <w:t xml:space="preserve"> de</w:t>
      </w:r>
      <w:r>
        <w:t xml:space="preserve"> asistencia</w:t>
      </w:r>
      <w:r>
        <w:rPr>
          <w:color w:val="CCCCCC"/>
        </w:rPr>
        <w:t xml:space="preserve"> desde</w:t>
      </w:r>
      <w:r>
        <w:rPr>
          <w:color w:val="CCCCCC"/>
        </w:rPr>
        <w:t xml:space="preserve"> vallas</w:t>
      </w:r>
      <w:r>
        <w:rPr>
          <w:color w:val="CCCCCC"/>
        </w:rPr>
        <w:t xml:space="preserve"> para</w:t>
      </w:r>
      <w:r>
        <w:t xml:space="preserve"> este</w:t>
      </w:r>
      <w:r>
        <w:t xml:space="preserve"> tema</w:t>
      </w:r>
      <w:r>
        <w:t>?</w:t>
      </w:r>
    </w:p>
    <w:p>
      <w:r>
        <w:t xml:space="preserve">spk_1: 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A</w:t>
      </w:r>
      <w:r>
        <w:t xml:space="preserve"> ver</w:t>
      </w:r>
      <w:r>
        <w:t>,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sabemos</w:t>
      </w:r>
      <w:r>
        <w:rPr>
          <w:color w:val="CCCCCC"/>
        </w:rPr>
        <w:t xml:space="preserve"> e</w:t>
      </w:r>
      <w:r>
        <w:rPr>
          <w:color w:val="CCCCCC"/>
        </w:rPr>
        <w:t xml:space="preserve"> por</w:t>
      </w:r>
      <w:r>
        <w:t xml:space="preserve"> un</w:t>
      </w:r>
      <w:r>
        <w:t xml:space="preserve"> lado</w:t>
      </w:r>
      <w:r>
        <w:t xml:space="preserve"> tenemos</w:t>
      </w:r>
    </w:p>
    <w:p>
      <w:r>
        <w:t xml:space="preserve">spk_1: </w:t>
      </w:r>
      <w:r>
        <w:t xml:space="preserve"> El</w:t>
      </w:r>
      <w:r>
        <w:rPr>
          <w:color w:val="CCCCCC"/>
        </w:rPr>
        <w:t xml:space="preserve"> jefe</w:t>
      </w:r>
      <w:r>
        <w:rPr>
          <w:color w:val="CCCCCC"/>
        </w:rPr>
        <w:t xml:space="preserve"> del</w:t>
      </w:r>
      <w:r>
        <w:rPr>
          <w:color w:val="CCCCCC"/>
        </w:rPr>
        <w:t xml:space="preserve"> área</w:t>
      </w:r>
      <w:r>
        <w:rPr>
          <w:color w:val="CCCCCC"/>
        </w:rPr>
        <w:t xml:space="preserve"> multipropósito</w:t>
      </w:r>
      <w:r>
        <w:t>,</w:t>
      </w:r>
      <w:r>
        <w:rPr>
          <w:color w:val="CCCCCC"/>
        </w:rPr>
        <w:t xml:space="preserve"> tal</w:t>
      </w:r>
      <w:r>
        <w:t xml:space="preserve"> el</w:t>
      </w:r>
      <w:r>
        <w:t xml:space="preserve"> dinero</w:t>
      </w:r>
      <w:r>
        <w:t xml:space="preserve"> que</w:t>
      </w:r>
      <w:r>
        <w:t xml:space="preserve"> se</w:t>
      </w:r>
      <w:r>
        <w:t xml:space="preserve"> entrega</w:t>
      </w:r>
      <w:r>
        <w:t xml:space="preserve"> al</w:t>
      </w:r>
      <w:r>
        <w:t xml:space="preserve"> final</w:t>
      </w:r>
      <w:r>
        <w:rPr>
          <w:color w:val="CCCCCC"/>
        </w:rPr>
        <w:t xml:space="preserve"> muchos</w:t>
      </w:r>
      <w:r>
        <w:t>,</w:t>
      </w:r>
      <w:r>
        <w:rPr>
          <w:color w:val="CCCCCC"/>
        </w:rPr>
        <w:t xml:space="preserve"> como</w:t>
      </w:r>
      <w:r>
        <w:t xml:space="preserve"> te</w:t>
      </w:r>
      <w:r>
        <w:rPr>
          <w:color w:val="CCCCCC"/>
        </w:rPr>
        <w:t xml:space="preserve"> decía</w:t>
      </w:r>
      <w:r>
        <w:t>,</w:t>
      </w:r>
      <w:r>
        <w:rPr>
          <w:color w:val="CCCCCC"/>
        </w:rPr>
        <w:t xml:space="preserve"> muchas</w:t>
      </w:r>
      <w:r>
        <w:t xml:space="preserve"> de</w:t>
      </w:r>
      <w:r>
        <w:t xml:space="preserve"> las</w:t>
      </w:r>
      <w:r>
        <w:t xml:space="preserve"> familias</w:t>
      </w:r>
      <w:r>
        <w:rPr>
          <w:color w:val="CCCCCC"/>
        </w:rPr>
        <w:t xml:space="preserve"> lo</w:t>
      </w:r>
      <w:r>
        <w:t xml:space="preserve"> lo</w:t>
      </w:r>
      <w:r>
        <w:rPr>
          <w:color w:val="CCCCCC"/>
        </w:rPr>
        <w:t xml:space="preserve"> dirija</w:t>
      </w:r>
      <w:r>
        <w:t xml:space="preserve"> para</w:t>
      </w:r>
      <w:r>
        <w:rPr>
          <w:color w:val="CCCCCC"/>
        </w:rPr>
        <w:t xml:space="preserve"> cubrir</w:t>
      </w:r>
      <w:r>
        <w:t xml:space="preserve"> la</w:t>
      </w:r>
      <w:r>
        <w:rPr>
          <w:color w:val="CCCCCC"/>
        </w:rPr>
        <w:t xml:space="preserve"> DGT</w:t>
      </w:r>
      <w:r>
        <w:rPr>
          <w:color w:val="CCCCCC"/>
        </w:rPr>
        <w:t xml:space="preserve"> al</w:t>
      </w:r>
      <w:r>
        <w:rPr>
          <w:color w:val="CCCCCC"/>
        </w:rPr>
        <w:t xml:space="preserve"> barriendo</w:t>
      </w:r>
      <w:r>
        <w:t>,</w:t>
      </w:r>
      <w:r>
        <w:rPr>
          <w:color w:val="CCCCCC"/>
        </w:rPr>
        <w:t xml:space="preserve"> no</w:t>
      </w:r>
      <w:r>
        <w:t>?</w:t>
      </w:r>
      <w:r>
        <w:rPr>
          <w:color w:val="CCCCCC"/>
        </w:rPr>
        <w:t xml:space="preserve"> Y</w:t>
      </w:r>
      <w:r>
        <w:t xml:space="preserve"> poder</w:t>
      </w:r>
      <w:r>
        <w:t xml:space="preserve"> adquirir</w:t>
      </w:r>
      <w:r>
        <w:t xml:space="preserve"> un</w:t>
      </w:r>
      <w:r>
        <w:t xml:space="preserve"> cuarto</w:t>
      </w:r>
      <w:r>
        <w:t>,</w:t>
      </w:r>
      <w:r>
        <w:rPr>
          <w:color w:val="CCCCCC"/>
        </w:rPr>
        <w:t xml:space="preserve"> una</w:t>
      </w:r>
      <w:r>
        <w:t xml:space="preserve"> vivienda</w:t>
      </w:r>
      <w:r>
        <w:t xml:space="preserve"> pequeña</w:t>
      </w:r>
      <w:r>
        <w:t xml:space="preserve"> para</w:t>
      </w:r>
      <w:r>
        <w:t xml:space="preserve"> para</w:t>
      </w:r>
      <w:r>
        <w:t xml:space="preserve"> la</w:t>
      </w:r>
      <w:r>
        <w:t xml:space="preserve"> familia</w:t>
      </w:r>
      <w:r>
        <w:t>,</w:t>
      </w:r>
      <w:r>
        <w:rPr>
          <w:color w:val="CCCCCC"/>
        </w:rPr>
        <w:t xml:space="preserve"> porque</w:t>
      </w:r>
      <w:r>
        <w:t xml:space="preserve"> como</w:t>
      </w:r>
      <w:r>
        <w:t xml:space="preserve"> un</w:t>
      </w:r>
      <w:r>
        <w:t xml:space="preserve"> poco</w:t>
      </w:r>
      <w:r>
        <w:rPr>
          <w:color w:val="CCCCCC"/>
        </w:rPr>
        <w:t xml:space="preserve"> lo</w:t>
      </w:r>
      <w:r>
        <w:t xml:space="preserve"> más</w:t>
      </w:r>
      <w:r>
        <w:t xml:space="preserve"> complejo</w:t>
      </w:r>
      <w:r>
        <w:rPr>
          <w:color w:val="CCCCCC"/>
        </w:rPr>
        <w:t xml:space="preserve"> para</w:t>
      </w:r>
      <w:r>
        <w:t xml:space="preserve"> la</w:t>
      </w:r>
      <w:r>
        <w:rPr>
          <w:color w:val="CCCCCC"/>
        </w:rPr>
        <w:t xml:space="preserve"> familia</w:t>
      </w:r>
      <w:r>
        <w:rPr>
          <w:color w:val="CCCCCC"/>
        </w:rPr>
        <w:t xml:space="preserve"> e</w:t>
      </w:r>
    </w:p>
    <w:p>
      <w:r>
        <w:t xml:space="preserve">spk_1: </w:t>
      </w:r>
      <w:r>
        <w:rPr>
          <w:color w:val="CCCCCC"/>
        </w:rPr>
        <w:t xml:space="preserve"> generalmente</w:t>
      </w:r>
      <w:r>
        <w:t xml:space="preserve"> también</w:t>
      </w:r>
      <w:r>
        <w:rPr>
          <w:color w:val="CCCCCC"/>
        </w:rPr>
        <w:t xml:space="preserve"> en</w:t>
      </w:r>
      <w:r>
        <w:t xml:space="preserve"> el</w:t>
      </w:r>
      <w:r>
        <w:t xml:space="preserve"> proceso</w:t>
      </w:r>
      <w:r>
        <w:t xml:space="preserve"> de</w:t>
      </w:r>
      <w:r>
        <w:t xml:space="preserve"> entrega</w:t>
      </w:r>
      <w:r>
        <w:t>,</w:t>
      </w:r>
      <w:r>
        <w:t xml:space="preserve"> dentro</w:t>
      </w:r>
      <w:r>
        <w:t xml:space="preserve"> del</w:t>
      </w:r>
      <w:r>
        <w:t xml:space="preserve"> acompañamiento</w:t>
      </w:r>
      <w:r>
        <w:t xml:space="preserve"> que</w:t>
      </w:r>
      <w:r>
        <w:t xml:space="preserve"> realizamos</w:t>
      </w:r>
      <w:r>
        <w:rPr>
          <w:color w:val="CCCCCC"/>
        </w:rPr>
        <w:t xml:space="preserve"> a</w:t>
      </w:r>
      <w:r>
        <w:t xml:space="preserve"> los</w:t>
      </w:r>
      <w:r>
        <w:t xml:space="preserve"> diferentes</w:t>
      </w:r>
      <w:r>
        <w:t xml:space="preserve"> aspectos</w:t>
      </w:r>
      <w:r>
        <w:t>.</w:t>
      </w:r>
      <w:r>
        <w:rPr>
          <w:color w:val="CCCCCC"/>
        </w:rPr>
        <w:t xml:space="preserve"> Uno</w:t>
      </w:r>
      <w:r>
        <w:t xml:space="preserve"> de</w:t>
      </w:r>
      <w:r>
        <w:t xml:space="preserve"> ellos</w:t>
      </w:r>
      <w:r>
        <w:t xml:space="preserve"> es</w:t>
      </w:r>
      <w:r>
        <w:t xml:space="preserve"> la</w:t>
      </w:r>
      <w:r>
        <w:rPr>
          <w:color w:val="CCCCCC"/>
        </w:rPr>
        <w:t xml:space="preserve"> vivienda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a</w:t>
      </w:r>
      <w:r>
        <w:rPr>
          <w:color w:val="CCCCCC"/>
        </w:rPr>
        <w:t xml:space="preserve"> mi</w:t>
      </w:r>
      <w:r>
        <w:rPr>
          <w:color w:val="CCCCCC"/>
        </w:rPr>
        <w:t xml:space="preserve"> empresa</w:t>
      </w:r>
      <w:r>
        <w:rPr>
          <w:color w:val="CCCCCC"/>
        </w:rPr>
        <w:t xml:space="preserve"> les</w:t>
      </w:r>
      <w:r>
        <w:rPr>
          <w:color w:val="CCCCCC"/>
        </w:rPr>
        <w:t xml:space="preserve"> da</w:t>
      </w:r>
      <w:r>
        <w:rPr>
          <w:color w:val="CCCCCC"/>
        </w:rPr>
        <w:t xml:space="preserve"> orientación</w:t>
      </w:r>
      <w:r>
        <w:rPr>
          <w:color w:val="CCCCCC"/>
        </w:rPr>
        <w:t xml:space="preserve"> de</w:t>
      </w:r>
      <w:r>
        <w:t xml:space="preserve"> en</w:t>
      </w:r>
      <w:r>
        <w:t xml:space="preserve"> qué</w:t>
      </w:r>
      <w:r>
        <w:t xml:space="preserve"> sectores</w:t>
      </w:r>
      <w:r>
        <w:t xml:space="preserve"> pueden</w:t>
      </w:r>
      <w:r>
        <w:t xml:space="preserve"> adquirir</w:t>
      </w:r>
      <w:r>
        <w:t xml:space="preserve"> una</w:t>
      </w:r>
      <w:r>
        <w:t xml:space="preserve"> vivienda</w:t>
      </w:r>
      <w:r>
        <w:rPr>
          <w:color w:val="CCCCCC"/>
        </w:rPr>
        <w:t xml:space="preserve"> que</w:t>
      </w:r>
      <w:r>
        <w:rPr>
          <w:color w:val="CCCCCC"/>
        </w:rPr>
        <w:t xml:space="preserve"> terrible</w:t>
      </w:r>
      <w:r>
        <w:t xml:space="preserve"> para</w:t>
      </w:r>
      <w:r>
        <w:rPr>
          <w:color w:val="CCCCCC"/>
        </w:rPr>
        <w:t xml:space="preserve"> sus</w:t>
      </w:r>
      <w:r>
        <w:rPr>
          <w:color w:val="CCCCCC"/>
        </w:rPr>
        <w:t xml:space="preserve"> recortes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que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se</w:t>
      </w:r>
      <w:r>
        <w:rPr>
          <w:color w:val="CCCCCC"/>
        </w:rPr>
        <w:t xml:space="preserve"> asegura</w:t>
      </w:r>
    </w:p>
    <w:p>
      <w:r>
        <w:t xml:space="preserve">spk_1: </w:t>
      </w:r>
      <w:r>
        <w:rPr>
          <w:color w:val="CCCCCC"/>
        </w:rPr>
        <w:t xml:space="preserve"> Cuáles</w:t>
      </w:r>
      <w:r>
        <w:t xml:space="preserve"> son</w:t>
      </w:r>
      <w:r>
        <w:t xml:space="preserve"> también</w:t>
      </w:r>
      <w:r>
        <w:t xml:space="preserve"> el</w:t>
      </w:r>
      <w:r>
        <w:t xml:space="preserve"> marco</w:t>
      </w:r>
      <w:r>
        <w:t xml:space="preserve"> normativo</w:t>
      </w:r>
      <w:r>
        <w:t>.</w:t>
      </w:r>
      <w:r>
        <w:rPr>
          <w:color w:val="CCCCCC"/>
        </w:rPr>
        <w:t xml:space="preserve"> El</w:t>
      </w:r>
      <w:r>
        <w:rPr>
          <w:color w:val="CCCCCC"/>
        </w:rPr>
        <w:t xml:space="preserve"> tema</w:t>
      </w:r>
      <w:r>
        <w:t xml:space="preserve"> de</w:t>
      </w:r>
      <w:r>
        <w:t xml:space="preserve"> de</w:t>
      </w:r>
      <w:r>
        <w:rPr>
          <w:color w:val="CCCCCC"/>
        </w:rPr>
        <w:t xml:space="preserve"> arriesgó</w:t>
      </w:r>
      <w:r>
        <w:t xml:space="preserve"> para</w:t>
      </w:r>
      <w:r>
        <w:t xml:space="preserve"> que</w:t>
      </w:r>
      <w:r>
        <w:t xml:space="preserve"> también</w:t>
      </w:r>
      <w:r>
        <w:rPr>
          <w:color w:val="CCCCCC"/>
        </w:rPr>
        <w:t xml:space="preserve"> me</w:t>
      </w:r>
      <w:r>
        <w:rPr>
          <w:color w:val="CCCCCC"/>
        </w:rPr>
        <w:t xml:space="preserve"> rio</w:t>
      </w:r>
      <w:r>
        <w:t xml:space="preserve"> de</w:t>
      </w:r>
      <w:r>
        <w:t xml:space="preserve"> ellos</w:t>
      </w:r>
      <w:r>
        <w:rPr>
          <w:color w:val="CCCCCC"/>
        </w:rPr>
        <w:t xml:space="preserve"> llaman</w:t>
      </w:r>
      <w:r>
        <w:rPr>
          <w:color w:val="CCCCCC"/>
        </w:rPr>
        <w:t xml:space="preserve"> claro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el</w:t>
      </w:r>
      <w:r>
        <w:t xml:space="preserve"> tema</w:t>
      </w:r>
      <w:r>
        <w:t xml:space="preserve"> de</w:t>
      </w:r>
      <w:r>
        <w:rPr>
          <w:color w:val="CCCCCC"/>
        </w:rPr>
        <w:t xml:space="preserve"> desahucios</w:t>
      </w:r>
      <w:r>
        <w:t>,</w:t>
      </w:r>
      <w:r>
        <w:rPr>
          <w:color w:val="CCCCCC"/>
        </w:rPr>
        <w:t xml:space="preserve"> no</w:t>
      </w:r>
      <w:r>
        <w:t xml:space="preserve"> en</w:t>
      </w:r>
      <w:r>
        <w:t xml:space="preserve"> qué</w:t>
      </w:r>
      <w:r>
        <w:t xml:space="preserve"> condiciones</w:t>
      </w:r>
      <w:r>
        <w:rPr>
          <w:color w:val="CCCCCC"/>
        </w:rPr>
        <w:t xml:space="preserve"> pueden</w:t>
      </w:r>
      <w:r>
        <w:rPr>
          <w:color w:val="CCCCCC"/>
        </w:rPr>
        <w:t xml:space="preserve"> o</w:t>
      </w:r>
      <w:r>
        <w:t xml:space="preserve"> no</w:t>
      </w:r>
      <w:r>
        <w:t xml:space="preserve"> se</w:t>
      </w:r>
      <w:r>
        <w:rPr>
          <w:color w:val="CCCCCC"/>
        </w:rPr>
        <w:t xml:space="preserve"> puede</w:t>
      </w:r>
      <w:r>
        <w:t xml:space="preserve"> hacer</w:t>
      </w:r>
      <w:r>
        <w:t>?</w:t>
      </w:r>
      <w:r>
        <w:rPr>
          <w:color w:val="CCCCCC"/>
        </w:rPr>
        <w:t xml:space="preserve"> Dónde</w:t>
      </w:r>
      <w:r>
        <w:rPr>
          <w:color w:val="CCCCCC"/>
        </w:rPr>
        <w:t xml:space="preserve"> famosa</w:t>
      </w:r>
      <w:r>
        <w:t xml:space="preserve"> por</w:t>
      </w:r>
      <w:r>
        <w:t xml:space="preserve"> parte</w:t>
      </w:r>
      <w:r>
        <w:t xml:space="preserve"> de</w:t>
      </w:r>
      <w:r>
        <w:t xml:space="preserve"> los</w:t>
      </w:r>
      <w:r>
        <w:t xml:space="preserve"> arrendatarios</w:t>
      </w:r>
      <w:r>
        <w:rPr>
          <w:color w:val="CCCCCC"/>
        </w:rPr>
        <w:t xml:space="preserve"> e</w:t>
      </w:r>
      <w:r>
        <w:rPr>
          <w:color w:val="CCCCCC"/>
        </w:rPr>
        <w:t xml:space="preserve"> en</w:t>
      </w:r>
    </w:p>
    <w:p>
      <w:r>
        <w:t xml:space="preserve">spk_1: </w:t>
      </w:r>
      <w:r>
        <w:rPr>
          <w:color w:val="CCCCCC"/>
        </w:rPr>
        <w:t xml:space="preserve"> eso</w:t>
      </w:r>
      <w:r>
        <w:t>,</w:t>
      </w:r>
      <w:r>
        <w:rPr>
          <w:color w:val="CCCCCC"/>
        </w:rPr>
        <w:t xml:space="preserve"> luego</w:t>
      </w:r>
      <w:r>
        <w:rPr>
          <w:color w:val="CCCCCC"/>
        </w:rPr>
        <w:t xml:space="preserve"> en</w:t>
      </w:r>
      <w:r>
        <w:rPr>
          <w:color w:val="CCCCCC"/>
        </w:rPr>
        <w:t xml:space="preserve"> temas</w:t>
      </w:r>
      <w:r>
        <w:t xml:space="preserve"> de</w:t>
      </w:r>
      <w:r>
        <w:t xml:space="preserve"> recién</w:t>
      </w:r>
      <w:r>
        <w:rPr>
          <w:color w:val="CCCCCC"/>
        </w:rPr>
        <w:t xml:space="preserve"> llegado</w:t>
      </w:r>
      <w:r>
        <w:t>.</w:t>
      </w:r>
      <w:r>
        <w:rPr>
          <w:color w:val="CCCCCC"/>
        </w:rPr>
        <w:t xml:space="preserve"> Tenemos</w:t>
      </w:r>
      <w:r>
        <w:t xml:space="preserve"> claro</w:t>
      </w:r>
      <w:r>
        <w:rPr>
          <w:color w:val="CCCCCC"/>
        </w:rPr>
        <w:t xml:space="preserve"> que</w:t>
      </w:r>
      <w:r>
        <w:t xml:space="preserve"> el</w:t>
      </w:r>
      <w:r>
        <w:t xml:space="preserve"> apoyo</w:t>
      </w:r>
      <w:r>
        <w:rPr>
          <w:color w:val="CCCCCC"/>
        </w:rPr>
        <w:t xml:space="preserve"> no</w:t>
      </w:r>
      <w:r>
        <w:t xml:space="preserve"> se</w:t>
      </w:r>
      <w:r>
        <w:t xml:space="preserve"> realiza</w:t>
      </w:r>
      <w:r>
        <w:t xml:space="preserve"> en</w:t>
      </w:r>
      <w:r>
        <w:rPr>
          <w:color w:val="CCCCCC"/>
        </w:rPr>
        <w:t xml:space="preserve"> hospedaje</w:t>
      </w:r>
      <w:r>
        <w:t xml:space="preserve"> y</w:t>
      </w:r>
      <w:r>
        <w:rPr>
          <w:color w:val="CCCCCC"/>
        </w:rPr>
        <w:t xml:space="preserve"> que</w:t>
      </w:r>
      <w:r>
        <w:t xml:space="preserve"> por</w:t>
      </w:r>
      <w:r>
        <w:t xml:space="preserve"> unos</w:t>
      </w:r>
      <w:r>
        <w:t xml:space="preserve"> días</w:t>
      </w:r>
      <w:r>
        <w:t xml:space="preserve"> y</w:t>
      </w:r>
      <w:r>
        <w:t xml:space="preserve"> que</w:t>
      </w:r>
      <w:r>
        <w:t xml:space="preserve"> ayuda</w:t>
      </w:r>
      <w:r>
        <w:t xml:space="preserve"> a</w:t>
      </w:r>
      <w:r>
        <w:rPr>
          <w:color w:val="CCCCCC"/>
        </w:rPr>
        <w:t xml:space="preserve"> las</w:t>
      </w:r>
      <w:r>
        <w:rPr>
          <w:color w:val="CCCCCC"/>
        </w:rPr>
        <w:t xml:space="preserve"> familias</w:t>
      </w:r>
      <w:r>
        <w:rPr>
          <w:color w:val="CCCCCC"/>
        </w:rPr>
        <w:t xml:space="preserve"> a</w:t>
      </w:r>
      <w:r>
        <w:t xml:space="preserve"> que</w:t>
      </w:r>
      <w:r>
        <w:t xml:space="preserve"> puedan</w:t>
      </w:r>
      <w:r>
        <w:t xml:space="preserve"> también</w:t>
      </w:r>
    </w:p>
    <w:p>
      <w:r>
        <w:t xml:space="preserve">spk_1: </w:t>
      </w:r>
      <w:r>
        <w:rPr>
          <w:color w:val="CCCCCC"/>
        </w:rPr>
        <w:t xml:space="preserve"> tener</w:t>
      </w:r>
      <w:r>
        <w:rPr>
          <w:color w:val="CCCCCC"/>
        </w:rPr>
        <w:t xml:space="preserve"> un</w:t>
      </w:r>
      <w:r>
        <w:rPr>
          <w:color w:val="CCCCCC"/>
        </w:rPr>
        <w:t xml:space="preserve"> espacio</w:t>
      </w:r>
      <w:r>
        <w:t xml:space="preserve"> de</w:t>
      </w:r>
      <w:r>
        <w:t xml:space="preserve"> descanso</w:t>
      </w:r>
      <w:r>
        <w:rPr>
          <w:color w:val="CCCCCC"/>
        </w:rPr>
        <w:t xml:space="preserve"> desde</w:t>
      </w:r>
      <w:r>
        <w:t xml:space="preserve"> tres</w:t>
      </w:r>
      <w:r>
        <w:t xml:space="preserve"> días</w:t>
      </w:r>
      <w:r>
        <w:rPr>
          <w:color w:val="CCCCCC"/>
        </w:rPr>
        <w:t xml:space="preserve"> hasta</w:t>
      </w:r>
      <w:r>
        <w:t xml:space="preserve"> que</w:t>
      </w:r>
      <w:r>
        <w:rPr>
          <w:color w:val="CCCCCC"/>
        </w:rPr>
        <w:t xml:space="preserve"> pueden</w:t>
      </w:r>
      <w:r>
        <w:t xml:space="preserve"> identificar</w:t>
      </w:r>
      <w:r>
        <w:rPr>
          <w:color w:val="CCCCCC"/>
        </w:rPr>
        <w:t xml:space="preserve"> ya</w:t>
      </w:r>
      <w:r>
        <w:rPr>
          <w:color w:val="CCCCCC"/>
        </w:rPr>
        <w:t xml:space="preserve"> el</w:t>
      </w:r>
      <w:r>
        <w:rPr>
          <w:color w:val="CCCCCC"/>
        </w:rPr>
        <w:t xml:space="preserve"> donde</w:t>
      </w:r>
      <w:r>
        <w:rPr>
          <w:color w:val="CCCCCC"/>
        </w:rPr>
        <w:t xml:space="preserve"> establece</w:t>
      </w:r>
      <w:r>
        <w:rPr>
          <w:color w:val="CCCCCC"/>
        </w:rPr>
        <w:t xml:space="preserve"> nada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se</w:t>
      </w:r>
      <w:r>
        <w:rPr>
          <w:color w:val="CCCCCC"/>
        </w:rPr>
        <w:t xml:space="preserve"> les</w:t>
      </w:r>
      <w:r>
        <w:t xml:space="preserve"> puede</w:t>
      </w:r>
      <w:r>
        <w:t xml:space="preserve"> también</w:t>
      </w:r>
      <w:r>
        <w:rPr>
          <w:color w:val="CCCCCC"/>
        </w:rPr>
        <w:t xml:space="preserve"> brindar</w:t>
      </w:r>
      <w:r>
        <w:rPr>
          <w:color w:val="CCCCCC"/>
        </w:rPr>
        <w:t xml:space="preserve"> el</w:t>
      </w:r>
      <w:r>
        <w:rPr>
          <w:color w:val="CCCCCC"/>
        </w:rPr>
        <w:t xml:space="preserve"> Pacto</w:t>
      </w:r>
      <w:r>
        <w:rPr>
          <w:color w:val="CCCCCC"/>
        </w:rPr>
        <w:t xml:space="preserve"> seguro</w:t>
      </w:r>
      <w:r>
        <w:t>.</w:t>
      </w:r>
      <w:r>
        <w:rPr>
          <w:color w:val="CCCCCC"/>
        </w:rPr>
        <w:t xml:space="preserve"> Específicamente</w:t>
      </w:r>
      <w:r>
        <w:t xml:space="preserve"> en</w:t>
      </w:r>
      <w:r>
        <w:t xml:space="preserve"> Quito</w:t>
      </w:r>
      <w:r>
        <w:t xml:space="preserve"> y</w:t>
      </w:r>
      <w:r>
        <w:t xml:space="preserve"> Guayaquil</w:t>
      </w:r>
      <w:r>
        <w:t>.</w:t>
      </w:r>
      <w:r>
        <w:rPr>
          <w:color w:val="CCCCCC"/>
        </w:rPr>
        <w:t xml:space="preserve"> Tenemos</w:t>
      </w:r>
      <w:r>
        <w:t xml:space="preserve"> también</w:t>
      </w:r>
      <w:r>
        <w:t xml:space="preserve"> el</w:t>
      </w:r>
      <w:r>
        <w:t xml:space="preserve"> programa</w:t>
      </w:r>
      <w:r>
        <w:t xml:space="preserve"> de</w:t>
      </w:r>
      <w:r>
        <w:t xml:space="preserve"> ayer</w:t>
      </w:r>
      <w:r>
        <w:rPr>
          <w:color w:val="CCCCCC"/>
        </w:rPr>
        <w:t xml:space="preserve"> Bien</w:t>
      </w:r>
      <w:r>
        <w:rPr>
          <w:color w:val="CCCCCC"/>
        </w:rPr>
        <w:t xml:space="preserve"> by</w:t>
      </w:r>
      <w:r>
        <w:rPr>
          <w:color w:val="CCCCCC"/>
        </w:rPr>
        <w:t xml:space="preserve"> the</w:t>
      </w:r>
      <w:r>
        <w:t xml:space="preserve"> nos</w:t>
      </w:r>
      <w:r>
        <w:t xml:space="preserve"> permite</w:t>
      </w:r>
      <w:r>
        <w:t xml:space="preserve"> brindar</w:t>
      </w:r>
      <w:r>
        <w:rPr>
          <w:color w:val="CCCCCC"/>
        </w:rPr>
        <w:t xml:space="preserve"> también</w:t>
      </w:r>
      <w:r>
        <w:t xml:space="preserve"> con</w:t>
      </w:r>
      <w:r>
        <w:rPr>
          <w:color w:val="CCCCCC"/>
        </w:rPr>
        <w:t xml:space="preserve"> espacio</w:t>
      </w:r>
      <w:r>
        <w:t xml:space="preserve"> digno</w:t>
      </w:r>
      <w:r>
        <w:t xml:space="preserve"> de</w:t>
      </w:r>
      <w:r>
        <w:rPr>
          <w:color w:val="CCCCCC"/>
        </w:rPr>
        <w:t xml:space="preserve"> vivienda</w:t>
      </w:r>
      <w:r>
        <w:t xml:space="preserve"> a</w:t>
      </w:r>
      <w:r>
        <w:rPr>
          <w:color w:val="CCCCCC"/>
        </w:rPr>
        <w:t xml:space="preserve"> la</w:t>
      </w:r>
      <w:r>
        <w:rPr>
          <w:color w:val="CCCCCC"/>
        </w:rPr>
        <w:t xml:space="preserve"> familia</w:t>
      </w:r>
    </w:p>
    <w:p>
      <w:r>
        <w:t xml:space="preserve">spk_1: </w:t>
      </w:r>
      <w:r>
        <w:rPr>
          <w:color w:val="CCCCCC"/>
        </w:rPr>
        <w:t xml:space="preserve"> El</w:t>
      </w:r>
    </w:p>
    <w:p>
      <w:r>
        <w:t xml:space="preserve">spk_1: </w:t>
      </w:r>
      <w:r>
        <w:rPr>
          <w:color w:val="CCCCCC"/>
        </w:rPr>
        <w:t xml:space="preserve"> No</w:t>
      </w:r>
      <w:r>
        <w:rPr>
          <w:color w:val="CCCCCC"/>
        </w:rPr>
        <w:t xml:space="preserve"> Soy</w:t>
      </w:r>
      <w:r>
        <w:rPr>
          <w:color w:val="CCCCCC"/>
        </w:rPr>
        <w:t xml:space="preserve"> bonita</w:t>
      </w:r>
      <w:r>
        <w:rPr>
          <w:color w:val="CCCCCC"/>
        </w:rPr>
        <w:t xml:space="preserve"> ya</w:t>
      </w:r>
      <w:r>
        <w:t xml:space="preserve"> ya</w:t>
      </w:r>
    </w:p>
    <w:p>
      <w:r>
        <w:t xml:space="preserve">spk_1: </w:t>
      </w:r>
      <w:r>
        <w:rPr>
          <w:color w:val="CCCCCC"/>
        </w:rPr>
        <w:t xml:space="preserve"> e</w:t>
      </w:r>
      <w:r>
        <w:rPr>
          <w:color w:val="CCCCCC"/>
        </w:rPr>
        <w:t xml:space="preserve"> que</w:t>
      </w:r>
      <w:r>
        <w:t xml:space="preserve"> nos</w:t>
      </w:r>
      <w:r>
        <w:t xml:space="preserve"> permiten</w:t>
      </w:r>
      <w:r>
        <w:t xml:space="preserve"> dar</w:t>
      </w:r>
      <w:r>
        <w:t xml:space="preserve"> un</w:t>
      </w:r>
      <w:r>
        <w:t xml:space="preserve"> espacio</w:t>
      </w:r>
      <w:r>
        <w:t xml:space="preserve"> seguro</w:t>
      </w:r>
      <w:r>
        <w:t xml:space="preserve"> de</w:t>
      </w:r>
      <w:r>
        <w:rPr>
          <w:color w:val="CCCCCC"/>
        </w:rPr>
        <w:t xml:space="preserve"> las</w:t>
      </w:r>
      <w:r>
        <w:rPr>
          <w:color w:val="CCCCCC"/>
        </w:rPr>
        <w:t xml:space="preserve"> familias</w:t>
      </w:r>
      <w:r>
        <w:rPr>
          <w:color w:val="CCCCCC"/>
        </w:rPr>
        <w:t xml:space="preserve"> completando</w:t>
      </w:r>
      <w:r>
        <w:t xml:space="preserve"> que</w:t>
      </w:r>
      <w:r>
        <w:rPr>
          <w:color w:val="CCCCCC"/>
        </w:rPr>
        <w:t xml:space="preserve"> llegan</w:t>
      </w:r>
      <w:r>
        <w:rPr>
          <w:color w:val="CCCCCC"/>
        </w:rPr>
        <w:t xml:space="preserve"> aquí</w:t>
      </w:r>
      <w:r>
        <w:rPr>
          <w:color w:val="CCCCCC"/>
        </w:rPr>
        <w:t xml:space="preserve"> como</w:t>
      </w:r>
      <w:r>
        <w:t xml:space="preserve"> familias</w:t>
      </w:r>
      <w:r>
        <w:t xml:space="preserve"> que</w:t>
      </w:r>
      <w:r>
        <w:t xml:space="preserve"> tienen</w:t>
      </w:r>
      <w:r>
        <w:t xml:space="preserve"> que</w:t>
      </w:r>
      <w:r>
        <w:t xml:space="preserve"> venir</w:t>
      </w:r>
      <w:r>
        <w:rPr>
          <w:color w:val="CCCCCC"/>
        </w:rPr>
        <w:t xml:space="preserve"> a</w:t>
      </w:r>
      <w:r>
        <w:rPr>
          <w:color w:val="CCCCCC"/>
        </w:rPr>
        <w:t xml:space="preserve"> Quito</w:t>
      </w:r>
      <w:r>
        <w:t xml:space="preserve"> por</w:t>
      </w:r>
      <w:r>
        <w:t xml:space="preserve"> un</w:t>
      </w:r>
      <w:r>
        <w:t xml:space="preserve"> tema</w:t>
      </w:r>
      <w:r>
        <w:t xml:space="preserve"> de</w:t>
      </w:r>
      <w:r>
        <w:t xml:space="preserve"> salud</w:t>
      </w:r>
      <w:r>
        <w:rPr>
          <w:color w:val="CCCCCC"/>
        </w:rPr>
        <w:t xml:space="preserve"> a</w:t>
      </w:r>
      <w:r>
        <w:rPr>
          <w:color w:val="CCCCCC"/>
        </w:rPr>
        <w:t xml:space="preserve"> como</w:t>
      </w:r>
      <w:r>
        <w:rPr>
          <w:color w:val="CCCCCC"/>
        </w:rPr>
        <w:t xml:space="preserve"> aquí</w:t>
      </w:r>
      <w:r>
        <w:rPr>
          <w:color w:val="CCCCCC"/>
        </w:rPr>
        <w:t xml:space="preserve"> están</w:t>
      </w:r>
      <w:r>
        <w:t xml:space="preserve"> la</w:t>
      </w:r>
      <w:r>
        <w:t xml:space="preserve"> mayoría</w:t>
      </w:r>
      <w:r>
        <w:t xml:space="preserve"> de</w:t>
      </w:r>
      <w:r>
        <w:t xml:space="preserve"> los</w:t>
      </w:r>
      <w:r>
        <w:rPr>
          <w:color w:val="CCCCCC"/>
        </w:rPr>
        <w:t xml:space="preserve"> centros</w:t>
      </w:r>
      <w:r>
        <w:rPr>
          <w:color w:val="CCCCCC"/>
        </w:rPr>
        <w:t xml:space="preserve"> especializados</w:t>
      </w:r>
      <w:r>
        <w:t>,</w:t>
      </w:r>
      <w:r>
        <w:rPr>
          <w:color w:val="CCCCCC"/>
        </w:rPr>
        <w:t xml:space="preserve"> nada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tiene</w:t>
      </w:r>
      <w:r>
        <w:t xml:space="preserve"> que</w:t>
      </w:r>
      <w:r>
        <w:t xml:space="preserve"> venir</w:t>
      </w:r>
      <w:r>
        <w:t xml:space="preserve"> un</w:t>
      </w:r>
      <w:r>
        <w:rPr>
          <w:color w:val="CCCCCC"/>
        </w:rPr>
        <w:t xml:space="preserve"> poquito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donde</w:t>
      </w:r>
      <w:r>
        <w:t xml:space="preserve"> se</w:t>
      </w:r>
      <w:r>
        <w:rPr>
          <w:color w:val="CCCCCC"/>
        </w:rPr>
        <w:t xml:space="preserve"> les</w:t>
      </w:r>
      <w:r>
        <w:t xml:space="preserve"> brinda</w:t>
      </w:r>
      <w:r>
        <w:t xml:space="preserve"> un</w:t>
      </w:r>
      <w:r>
        <w:t xml:space="preserve"> espacio</w:t>
      </w:r>
      <w:r>
        <w:t xml:space="preserve"> seguro</w:t>
      </w:r>
      <w:r>
        <w:rPr>
          <w:color w:val="CCCCCC"/>
        </w:rPr>
        <w:t xml:space="preserve"> desde</w:t>
      </w:r>
      <w:r>
        <w:rPr>
          <w:color w:val="CCCCCC"/>
        </w:rPr>
        <w:t xml:space="preserve"> perdonó</w:t>
      </w:r>
      <w:r>
        <w:rPr>
          <w:color w:val="CCCCCC"/>
        </w:rPr>
        <w:t xml:space="preserve"> cuando</w:t>
      </w:r>
      <w:r>
        <w:rPr>
          <w:color w:val="CCCCCC"/>
        </w:rPr>
        <w:t xml:space="preserve"> llegue</w:t>
      </w:r>
      <w:r>
        <w:rPr>
          <w:color w:val="CCCCCC"/>
        </w:rPr>
        <w:t xml:space="preserve"> mi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nos</w:t>
      </w:r>
      <w:r>
        <w:rPr>
          <w:color w:val="CCCCCC"/>
        </w:rPr>
        <w:t xml:space="preserve"> ayuda</w:t>
      </w:r>
      <w:r>
        <w:t xml:space="preserve"> mucho</w:t>
      </w:r>
      <w:r>
        <w:t xml:space="preserve"> en</w:t>
      </w:r>
      <w:r>
        <w:t xml:space="preserve"> esto</w:t>
      </w:r>
      <w:r>
        <w:t>.</w:t>
      </w:r>
      <w:r>
        <w:t xml:space="preserve"> Y</w:t>
      </w:r>
      <w:r>
        <w:t xml:space="preserve"> luego</w:t>
      </w:r>
      <w:r>
        <w:t xml:space="preserve"> la</w:t>
      </w:r>
      <w:r>
        <w:rPr>
          <w:color w:val="CCCCCC"/>
        </w:rPr>
        <w:t xml:space="preserve"> fianza</w:t>
      </w:r>
      <w:r>
        <w:t xml:space="preserve"> que</w:t>
      </w:r>
      <w:r>
        <w:rPr>
          <w:color w:val="CCCCCC"/>
        </w:rPr>
        <w:t xml:space="preserve"> se</w:t>
      </w:r>
      <w:r>
        <w:rPr>
          <w:color w:val="CCCCCC"/>
        </w:rPr>
        <w:t xml:space="preserve"> llama</w:t>
      </w:r>
      <w:r>
        <w:rPr>
          <w:color w:val="CCCCCC"/>
        </w:rPr>
        <w:t xml:space="preserve"> con</w:t>
      </w:r>
      <w:r>
        <w:t xml:space="preserve"> los</w:t>
      </w:r>
      <w:r>
        <w:rPr>
          <w:color w:val="CCCCCC"/>
        </w:rPr>
        <w:t xml:space="preserve"> haberes</w:t>
      </w:r>
      <w:r>
        <w:t xml:space="preserve"> en</w:t>
      </w:r>
      <w:r>
        <w:t xml:space="preserve"> aquellos</w:t>
      </w:r>
      <w:r>
        <w:t xml:space="preserve"> lugares</w:t>
      </w:r>
      <w:r>
        <w:t xml:space="preserve"> donde</w:t>
      </w:r>
      <w:r>
        <w:t xml:space="preserve"> hay</w:t>
      </w:r>
      <w:r>
        <w:rPr>
          <w:color w:val="CCCCCC"/>
        </w:rPr>
        <w:t xml:space="preserve"> Albert</w:t>
      </w:r>
      <w:r>
        <w:t>,</w:t>
      </w:r>
    </w:p>
    <w:p>
      <w:r>
        <w:t xml:space="preserve">spk_1: </w:t>
      </w:r>
      <w:r>
        <w:rPr>
          <w:color w:val="CCCCCC"/>
        </w:rPr>
        <w:t xml:space="preserve"> que</w:t>
      </w:r>
      <w:r>
        <w:t xml:space="preserve"> bueno</w:t>
      </w:r>
      <w:r>
        <w:t>,</w:t>
      </w:r>
      <w:r>
        <w:t xml:space="preserve"> pues</w:t>
      </w:r>
      <w:r>
        <w:t xml:space="preserve"> obviamente</w:t>
      </w:r>
      <w:r>
        <w:rPr>
          <w:color w:val="CCCCCC"/>
        </w:rPr>
        <w:t xml:space="preserve"> siempre</w:t>
      </w:r>
      <w:r>
        <w:rPr>
          <w:color w:val="CCCCCC"/>
        </w:rPr>
        <w:t xml:space="preserve"> articuladas</w:t>
      </w:r>
      <w:r>
        <w:rPr>
          <w:color w:val="CCCCCC"/>
        </w:rPr>
        <w:t xml:space="preserve"> con</w:t>
      </w:r>
      <w:r>
        <w:rPr>
          <w:color w:val="CCCCCC"/>
        </w:rPr>
        <w:t xml:space="preserve"> albergues</w:t>
      </w:r>
      <w:r>
        <w:rPr>
          <w:color w:val="CCCCCC"/>
        </w:rPr>
        <w:t xml:space="preserve"> que</w:t>
      </w:r>
      <w:r>
        <w:rPr>
          <w:color w:val="CCCCCC"/>
        </w:rPr>
        <w:t xml:space="preserve"> están</w:t>
      </w:r>
      <w:r>
        <w:rPr>
          <w:color w:val="CCCCCC"/>
        </w:rPr>
        <w:t xml:space="preserve"> financiados</w:t>
      </w:r>
      <w:r>
        <w:t xml:space="preserve"> por</w:t>
      </w:r>
      <w:r>
        <w:t xml:space="preserve"> por</w:t>
      </w:r>
      <w:r>
        <w:rPr>
          <w:color w:val="CCCCCC"/>
        </w:rPr>
        <w:t xml:space="preserve"> ustedes</w:t>
      </w:r>
      <w:r>
        <w:rPr>
          <w:color w:val="CCCCCC"/>
        </w:rPr>
        <w:t xml:space="preserve"> o</w:t>
      </w:r>
      <w:r>
        <w:t xml:space="preserve"> por</w:t>
      </w:r>
      <w:r>
        <w:t xml:space="preserve"> socios</w:t>
      </w:r>
      <w:r>
        <w:t>.</w:t>
      </w:r>
      <w:r>
        <w:t xml:space="preserve"> Que</w:t>
      </w:r>
      <w:r>
        <w:t xml:space="preserve"> bueno</w:t>
      </w:r>
      <w:r>
        <w:t>,</w:t>
      </w:r>
      <w:r>
        <w:t xml:space="preserve"> que</w:t>
      </w:r>
      <w:r>
        <w:rPr>
          <w:color w:val="CCCCCC"/>
        </w:rPr>
        <w:t xml:space="preserve"> garantizan</w:t>
      </w:r>
      <w:r>
        <w:t xml:space="preserve"> que</w:t>
      </w:r>
      <w:r>
        <w:t xml:space="preserve"> sean</w:t>
      </w:r>
      <w:r>
        <w:t xml:space="preserve"> seguros</w:t>
      </w:r>
      <w:r>
        <w:t>,</w:t>
      </w:r>
      <w:r>
        <w:rPr>
          <w:color w:val="CCCCCC"/>
        </w:rPr>
        <w:t xml:space="preserve"> no</w:t>
      </w:r>
      <w:r>
        <w:t>?</w:t>
      </w:r>
    </w:p>
    <w:p>
      <w:r>
        <w:t xml:space="preserve">spk_1: </w:t>
      </w:r>
      <w:r>
        <w:t xml:space="preserve"> A</w:t>
      </w:r>
      <w:r>
        <w:t xml:space="preserve"> la</w:t>
      </w:r>
      <w:r>
        <w:t xml:space="preserve"> pregunta</w:t>
      </w:r>
      <w:r>
        <w:t>.</w:t>
      </w:r>
    </w:p>
    <w:p>
      <w:r>
        <w:t xml:space="preserve">spk_0: </w:t>
      </w:r>
      <w:r>
        <w:rPr>
          <w:color w:val="CCCCCC"/>
        </w:rPr>
        <w:t xml:space="preserve"> Si</w:t>
      </w:r>
    </w:p>
    <w:p>
      <w:r>
        <w:t xml:space="preserve">spk_1: </w:t>
      </w:r>
      <w:r>
        <w:rPr>
          <w:color w:val="CCCCCC"/>
        </w:rPr>
        <w:t xml:space="preserve"> gracias</w:t>
      </w:r>
      <w:r>
        <w:t>.</w:t>
      </w:r>
      <w:r>
        <w:rPr>
          <w:color w:val="CCCCCC"/>
        </w:rPr>
        <w:t xml:space="preserve"> Cuáles</w:t>
      </w:r>
    </w:p>
    <w:p>
      <w:r>
        <w:t xml:space="preserve">spk_0: </w:t>
      </w:r>
      <w:r>
        <w:t xml:space="preserve"> son</w:t>
      </w:r>
      <w:r>
        <w:t xml:space="preserve"> las</w:t>
      </w:r>
      <w:r>
        <w:t xml:space="preserve"> principales</w:t>
      </w:r>
      <w:r>
        <w:t xml:space="preserve"> dificultades</w:t>
      </w:r>
      <w:r>
        <w:t xml:space="preserve"> a</w:t>
      </w:r>
      <w:r>
        <w:t xml:space="preserve"> las</w:t>
      </w:r>
      <w:r>
        <w:t xml:space="preserve"> que</w:t>
      </w:r>
      <w:r>
        <w:t xml:space="preserve"> se</w:t>
      </w:r>
      <w:r>
        <w:t xml:space="preserve"> enfrentan</w:t>
      </w:r>
      <w:r>
        <w:t xml:space="preserve"> para</w:t>
      </w:r>
      <w:r>
        <w:t xml:space="preserve"> poder</w:t>
      </w:r>
      <w:r>
        <w:t xml:space="preserve"> focalizar</w:t>
      </w:r>
      <w:r>
        <w:rPr>
          <w:color w:val="CCCCCC"/>
        </w:rPr>
        <w:t xml:space="preserve"> que</w:t>
      </w:r>
      <w:r>
        <w:t xml:space="preserve"> personas</w:t>
      </w:r>
      <w:r>
        <w:rPr>
          <w:color w:val="CCCCCC"/>
        </w:rPr>
        <w:t xml:space="preserve"> requieren</w:t>
      </w:r>
      <w:r>
        <w:rPr>
          <w:color w:val="CCCCCC"/>
        </w:rPr>
        <w:t xml:space="preserve"> este</w:t>
      </w:r>
      <w:r>
        <w:t xml:space="preserve"> servicio</w:t>
      </w:r>
      <w:r>
        <w:t xml:space="preserve"> del</w:t>
      </w:r>
      <w:r>
        <w:rPr>
          <w:color w:val="CCCCCC"/>
        </w:rPr>
        <w:t xml:space="preserve"> albergue</w:t>
      </w:r>
      <w:r>
        <w:t xml:space="preserve"> de</w:t>
      </w:r>
      <w:r>
        <w:t xml:space="preserve"> emergencia</w:t>
      </w:r>
      <w:r>
        <w:t>?</w:t>
      </w:r>
    </w:p>
    <w:p>
      <w:r>
        <w:t xml:space="preserve">spk_0: </w:t>
      </w:r>
      <w:r>
        <w:rPr>
          <w:color w:val="CCCCCC"/>
        </w:rPr>
        <w:t xml:space="preserve"> Y</w:t>
      </w:r>
      <w:r>
        <w:rPr>
          <w:color w:val="CCCCCC"/>
        </w:rPr>
        <w:t xml:space="preserve"> qué</w:t>
      </w:r>
      <w:r>
        <w:t xml:space="preserve"> requisitos</w:t>
      </w:r>
      <w:r>
        <w:rPr>
          <w:color w:val="CCCCCC"/>
        </w:rPr>
        <w:t xml:space="preserve"> son</w:t>
      </w:r>
      <w:r>
        <w:t xml:space="preserve"> normas</w:t>
      </w:r>
      <w:r>
        <w:t>?</w:t>
      </w:r>
      <w:r>
        <w:t xml:space="preserve"> Deben</w:t>
      </w:r>
      <w:r>
        <w:t xml:space="preserve"> cumplir</w:t>
      </w:r>
      <w:r>
        <w:rPr>
          <w:color w:val="CCCCCC"/>
        </w:rPr>
        <w:t xml:space="preserve"> las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interés</w:t>
      </w:r>
      <w:r>
        <w:t xml:space="preserve"> para</w:t>
      </w:r>
      <w:r>
        <w:t xml:space="preserve"> poder</w:t>
      </w:r>
      <w:r>
        <w:t xml:space="preserve"> ingresar</w:t>
      </w:r>
      <w:r>
        <w:rPr>
          <w:color w:val="CCCCCC"/>
        </w:rPr>
        <w:t xml:space="preserve"> a</w:t>
      </w:r>
      <w:r>
        <w:rPr>
          <w:color w:val="CCCCCC"/>
        </w:rPr>
        <w:t xml:space="preserve"> estos</w:t>
      </w:r>
      <w:r>
        <w:rPr>
          <w:color w:val="CCCCCC"/>
        </w:rPr>
        <w:t xml:space="preserve"> de</w:t>
      </w:r>
      <w:r>
        <w:rPr>
          <w:color w:val="CCCCCC"/>
        </w:rPr>
        <w:t xml:space="preserve"> Albert</w:t>
      </w:r>
      <w:r>
        <w:t>?</w:t>
      </w:r>
    </w:p>
    <w:p>
      <w:r>
        <w:t xml:space="preserve">spk_1: </w:t>
      </w:r>
      <w:r>
        <w:rPr>
          <w:color w:val="CCCCCC"/>
        </w:rPr>
        <w:t xml:space="preserve"> Vale</w:t>
      </w:r>
      <w:r>
        <w:t>,</w:t>
      </w:r>
      <w:r>
        <w:rPr>
          <w:color w:val="CCCCCC"/>
        </w:rPr>
        <w:t xml:space="preserve"> este</w:t>
      </w:r>
      <w:r>
        <w:rPr>
          <w:color w:val="CCCCCC"/>
        </w:rPr>
        <w:t xml:space="preserve"> nosotros</w:t>
      </w:r>
      <w:r>
        <w:t xml:space="preserve"> no</w:t>
      </w:r>
      <w:r>
        <w:rPr>
          <w:color w:val="CCCCCC"/>
        </w:rPr>
        <w:t xml:space="preserve"> manejamos</w:t>
      </w:r>
      <w:r>
        <w:rPr>
          <w:color w:val="CCCCCC"/>
        </w:rPr>
        <w:t xml:space="preserve"> albergue</w:t>
      </w:r>
      <w:r>
        <w:t>,</w:t>
      </w:r>
      <w:r>
        <w:rPr>
          <w:color w:val="CCCCCC"/>
        </w:rPr>
        <w:t xml:space="preserve"> Entonces</w:t>
      </w:r>
      <w:r>
        <w:t xml:space="preserve"> nosotros</w:t>
      </w:r>
      <w:r>
        <w:rPr>
          <w:color w:val="CCCCCC"/>
        </w:rPr>
        <w:t xml:space="preserve"> lo</w:t>
      </w:r>
      <w:r>
        <w:rPr>
          <w:color w:val="CCCCCC"/>
        </w:rPr>
        <w:t xml:space="preserve"> lo</w:t>
      </w:r>
      <w:r>
        <w:rPr>
          <w:color w:val="CCCCCC"/>
        </w:rPr>
        <w:t xml:space="preserve"> manejaron</w:t>
      </w:r>
      <w:r>
        <w:t xml:space="preserve"> los</w:t>
      </w:r>
      <w:r>
        <w:t xml:space="preserve"> criterios</w:t>
      </w:r>
      <w:r>
        <w:t xml:space="preserve"> de</w:t>
      </w:r>
      <w:r>
        <w:t xml:space="preserve"> acceso</w:t>
      </w:r>
      <w:r>
        <w:t xml:space="preserve"> al</w:t>
      </w:r>
      <w:r>
        <w:rPr>
          <w:color w:val="CCCCCC"/>
        </w:rPr>
        <w:t xml:space="preserve"> albergue</w:t>
      </w:r>
      <w:r>
        <w:t>.</w:t>
      </w:r>
    </w:p>
    <w:p>
      <w:r>
        <w:t xml:space="preserve">spk_1: </w:t>
      </w:r>
      <w:r>
        <w:rPr>
          <w:color w:val="CCCCCC"/>
        </w:rPr>
        <w:t xml:space="preserve"> Más</w:t>
      </w:r>
      <w:r>
        <w:t xml:space="preserve"> bien</w:t>
      </w:r>
      <w:r>
        <w:rPr>
          <w:color w:val="CCCCCC"/>
        </w:rPr>
        <w:t xml:space="preserve"> nosotros</w:t>
      </w:r>
      <w:r>
        <w:t xml:space="preserve"> identificamos</w:t>
      </w:r>
      <w:r>
        <w:t xml:space="preserve"> y</w:t>
      </w:r>
      <w:r>
        <w:t xml:space="preserve"> referimos</w:t>
      </w:r>
      <w:r>
        <w:rPr>
          <w:color w:val="CCCCCC"/>
        </w:rPr>
        <w:t xml:space="preserve"> diez</w:t>
      </w:r>
      <w:r>
        <w:rPr>
          <w:color w:val="CCCCCC"/>
        </w:rPr>
        <w:t xml:space="preserve"> al</w:t>
      </w:r>
      <w:r>
        <w:rPr>
          <w:color w:val="CCCCCC"/>
        </w:rPr>
        <w:t xml:space="preserve"> albergue</w:t>
      </w:r>
      <w:r>
        <w:t>,</w:t>
      </w:r>
      <w:r>
        <w:rPr>
          <w:color w:val="CCCCCC"/>
        </w:rPr>
        <w:t xml:space="preserve"> desde</w:t>
      </w:r>
      <w:r>
        <w:rPr>
          <w:color w:val="CCCCCC"/>
        </w:rPr>
        <w:t xml:space="preserve"> esos</w:t>
      </w:r>
      <w:r>
        <w:t xml:space="preserve"> criterios</w:t>
      </w:r>
      <w:r>
        <w:t xml:space="preserve"> que</w:t>
      </w:r>
      <w:r>
        <w:rPr>
          <w:color w:val="CCCCCC"/>
        </w:rPr>
        <w:t xml:space="preserve"> selecciona</w:t>
      </w:r>
      <w:r>
        <w:t xml:space="preserve"> ahora</w:t>
      </w:r>
      <w:r>
        <w:t xml:space="preserve"> en</w:t>
      </w:r>
      <w:r>
        <w:t xml:space="preserve"> temas</w:t>
      </w:r>
      <w:r>
        <w:t xml:space="preserve"> de</w:t>
      </w:r>
      <w:r>
        <w:t xml:space="preserve"> hospedaje</w:t>
      </w:r>
      <w:r>
        <w:t>,</w:t>
      </w:r>
      <w:r>
        <w:t xml:space="preserve"> que</w:t>
      </w:r>
      <w:r>
        <w:rPr>
          <w:color w:val="CCCCCC"/>
        </w:rPr>
        <w:t xml:space="preserve"> esto</w:t>
      </w:r>
      <w:r>
        <w:t xml:space="preserve"> lo</w:t>
      </w:r>
      <w:r>
        <w:t xml:space="preserve"> hacemos</w:t>
      </w:r>
      <w:r>
        <w:t xml:space="preserve"> con</w:t>
      </w:r>
      <w:r>
        <w:t xml:space="preserve"> proveedores</w:t>
      </w:r>
      <w:r>
        <w:t xml:space="preserve"> de</w:t>
      </w:r>
      <w:r>
        <w:rPr>
          <w:color w:val="CCCCCC"/>
        </w:rPr>
        <w:t xml:space="preserve"> hotel</w:t>
      </w:r>
      <w:r>
        <w:t>.</w:t>
      </w:r>
      <w:r>
        <w:rPr>
          <w:color w:val="CCCCCC"/>
        </w:rPr>
        <w:t xml:space="preserve"> El</w:t>
      </w:r>
      <w:r>
        <w:t xml:space="preserve"> criterio</w:t>
      </w:r>
      <w:r>
        <w:rPr>
          <w:color w:val="CCCCCC"/>
        </w:rPr>
        <w:t xml:space="preserve"> a</w:t>
      </w:r>
      <w:r>
        <w:t xml:space="preserve"> la</w:t>
      </w:r>
      <w:r>
        <w:t xml:space="preserve"> familia</w:t>
      </w:r>
      <w:r>
        <w:t xml:space="preserve"> con</w:t>
      </w:r>
      <w:r>
        <w:t xml:space="preserve"> niños</w:t>
      </w:r>
      <w:r>
        <w:t xml:space="preserve"> y</w:t>
      </w:r>
      <w:r>
        <w:t xml:space="preserve"> niñas</w:t>
      </w:r>
      <w:r>
        <w:rPr>
          <w:color w:val="CCCCCC"/>
        </w:rPr>
        <w:t xml:space="preserve"> e</w:t>
      </w:r>
      <w:r>
        <w:rPr>
          <w:color w:val="CCCCCC"/>
        </w:rPr>
        <w:t xml:space="preserve"> situación</w:t>
      </w:r>
      <w:r>
        <w:t xml:space="preserve"> de</w:t>
      </w:r>
      <w:r>
        <w:rPr>
          <w:color w:val="CCCCCC"/>
        </w:rPr>
        <w:t xml:space="preserve"> calle</w:t>
      </w:r>
      <w:r>
        <w:rPr>
          <w:color w:val="CCCCCC"/>
        </w:rPr>
        <w:t xml:space="preserve"> llegó</w:t>
      </w:r>
      <w:r>
        <w:rPr>
          <w:color w:val="CCCCCC"/>
        </w:rPr>
        <w:t xml:space="preserve"> pasadas</w:t>
      </w:r>
      <w:r>
        <w:rPr>
          <w:color w:val="CCCCCC"/>
        </w:rPr>
        <w:t xml:space="preserve"> casi</w:t>
      </w:r>
      <w:r>
        <w:rPr>
          <w:color w:val="CCCCCC"/>
        </w:rPr>
        <w:t xml:space="preserve"> las</w:t>
      </w:r>
      <w:r>
        <w:t xml:space="preserve"> víctimas</w:t>
      </w:r>
      <w:r>
        <w:t xml:space="preserve"> de</w:t>
      </w:r>
      <w:r>
        <w:t xml:space="preserve"> violencia</w:t>
      </w:r>
      <w:r>
        <w:t>.</w:t>
      </w:r>
      <w:r>
        <w:rPr>
          <w:color w:val="CCCCCC"/>
        </w:rPr>
        <w:t xml:space="preserve"> Basta</w:t>
      </w:r>
      <w:r>
        <w:rPr>
          <w:color w:val="CCCCCC"/>
        </w:rPr>
        <w:t xml:space="preserve"> de</w:t>
      </w:r>
      <w:r>
        <w:rPr>
          <w:color w:val="CCCCCC"/>
        </w:rPr>
        <w:t xml:space="preserve"> género</w:t>
      </w:r>
      <w:r>
        <w:t xml:space="preserve"> en</w:t>
      </w:r>
      <w:r>
        <w:rPr>
          <w:color w:val="CCCCCC"/>
        </w:rPr>
        <w:t xml:space="preserve"> que</w:t>
      </w:r>
      <w:r>
        <w:rPr>
          <w:color w:val="CCCCCC"/>
        </w:rPr>
        <w:t xml:space="preserve"> estas</w:t>
      </w:r>
      <w:r>
        <w:t xml:space="preserve"> mujeres</w:t>
      </w:r>
      <w:r>
        <w:t xml:space="preserve"> o</w:t>
      </w:r>
      <w:r>
        <w:t xml:space="preserve"> personas</w:t>
      </w:r>
      <w:r>
        <w:t xml:space="preserve"> LGBT</w:t>
      </w:r>
      <w:r>
        <w:rPr>
          <w:color w:val="CCCCCC"/>
        </w:rPr>
        <w:t xml:space="preserve"> y</w:t>
      </w:r>
      <w:r>
        <w:rPr>
          <w:color w:val="CCCCCC"/>
        </w:rPr>
        <w:t xml:space="preserve"> Q</w:t>
      </w:r>
      <w:r>
        <w:rPr>
          <w:color w:val="CCCCCC"/>
        </w:rPr>
        <w:t xml:space="preserve"> las</w:t>
      </w:r>
    </w:p>
    <w:p>
      <w:r>
        <w:t xml:space="preserve">spk_1: </w:t>
      </w:r>
      <w:r>
        <w:rPr>
          <w:color w:val="CCCCCC"/>
        </w:rPr>
        <w:t xml:space="preserve"> que</w:t>
      </w:r>
      <w:r>
        <w:rPr>
          <w:color w:val="CCCCCC"/>
        </w:rPr>
        <w:t xml:space="preserve"> es</w:t>
      </w:r>
      <w:r>
        <w:rPr>
          <w:color w:val="CCCCCC"/>
        </w:rPr>
        <w:t xml:space="preserve"> el</w:t>
      </w:r>
      <w:r>
        <w:t xml:space="preserve"> que</w:t>
      </w:r>
      <w:r>
        <w:t xml:space="preserve"> requiera</w:t>
      </w:r>
      <w:r>
        <w:t xml:space="preserve"> del</w:t>
      </w:r>
      <w:r>
        <w:rPr>
          <w:color w:val="CCCCCC"/>
        </w:rPr>
        <w:t xml:space="preserve"> el</w:t>
      </w:r>
      <w:r>
        <w:rPr>
          <w:color w:val="CCCCCC"/>
        </w:rPr>
        <w:t xml:space="preserve"> espacio</w:t>
      </w:r>
      <w:r>
        <w:t xml:space="preserve"> de</w:t>
      </w:r>
      <w:r>
        <w:rPr>
          <w:color w:val="CCCCCC"/>
        </w:rPr>
        <w:t xml:space="preserve"> alojamiento</w:t>
      </w:r>
      <w:r>
        <w:t xml:space="preserve"> y</w:t>
      </w:r>
      <w:r>
        <w:t xml:space="preserve"> que</w:t>
      </w:r>
      <w:r>
        <w:t xml:space="preserve"> haya</w:t>
      </w:r>
      <w:r>
        <w:t xml:space="preserve"> sido</w:t>
      </w:r>
      <w:r>
        <w:t xml:space="preserve"> y</w:t>
      </w:r>
      <w:r>
        <w:t xml:space="preserve"> que</w:t>
      </w:r>
      <w:r>
        <w:rPr>
          <w:color w:val="CCCCCC"/>
        </w:rPr>
        <w:t xml:space="preserve"> tenga</w:t>
      </w:r>
      <w:r>
        <w:rPr>
          <w:color w:val="CCCCCC"/>
        </w:rPr>
        <w:t xml:space="preserve"> una</w:t>
      </w:r>
      <w:r>
        <w:t xml:space="preserve"> situación</w:t>
      </w:r>
      <w:r>
        <w:t xml:space="preserve"> de</w:t>
      </w:r>
      <w:r>
        <w:t xml:space="preserve"> riesgo</w:t>
      </w:r>
      <w:r>
        <w:t xml:space="preserve"> alto</w:t>
      </w:r>
      <w:r>
        <w:t>,</w:t>
      </w:r>
      <w:r>
        <w:rPr>
          <w:color w:val="CCCCCC"/>
        </w:rPr>
        <w:t xml:space="preserve"> de</w:t>
      </w:r>
      <w:r>
        <w:t xml:space="preserve"> haber</w:t>
      </w:r>
      <w:r>
        <w:t xml:space="preserve"> sufrido</w:t>
      </w:r>
      <w:r>
        <w:t>,</w:t>
      </w:r>
      <w:r>
        <w:t xml:space="preserve"> de</w:t>
      </w:r>
      <w:r>
        <w:t xml:space="preserve"> vivir</w:t>
      </w:r>
      <w:r>
        <w:rPr>
          <w:color w:val="CCCCCC"/>
        </w:rPr>
        <w:t xml:space="preserve"> con</w:t>
      </w:r>
      <w:r>
        <w:rPr>
          <w:color w:val="CCCCCC"/>
        </w:rPr>
        <w:t xml:space="preserve"> la</w:t>
      </w:r>
      <w:r>
        <w:t xml:space="preserve"> situación</w:t>
      </w:r>
      <w:r>
        <w:t xml:space="preserve"> de</w:t>
      </w:r>
      <w:r>
        <w:t xml:space="preserve"> violencia</w:t>
      </w:r>
      <w:r>
        <w:t>,</w:t>
      </w:r>
      <w:r>
        <w:rPr>
          <w:color w:val="CCCCCC"/>
        </w:rPr>
        <w:t xml:space="preserve"> data</w:t>
      </w:r>
      <w:r>
        <w:rPr>
          <w:color w:val="CCCCCC"/>
        </w:rPr>
        <w:t xml:space="preserve"> del</w:t>
      </w:r>
      <w:r>
        <w:rPr>
          <w:color w:val="CCCCCC"/>
        </w:rPr>
        <w:t xml:space="preserve"> género</w:t>
      </w:r>
      <w:r>
        <w:t>.</w:t>
      </w:r>
    </w:p>
    <w:p>
      <w:r>
        <w:t xml:space="preserve">spk_0: </w:t>
      </w:r>
      <w:r>
        <w:rPr>
          <w:color w:val="CCCCCC"/>
        </w:rPr>
        <w:t xml:space="preserve"> Bien</w:t>
      </w:r>
    </w:p>
    <w:p>
      <w:r>
        <w:t xml:space="preserve">spk_0: </w:t>
      </w:r>
      <w:r>
        <w:rPr>
          <w:color w:val="CCCCCC"/>
        </w:rPr>
        <w:t xml:space="preserve"> Me</w:t>
      </w:r>
    </w:p>
    <w:p>
      <w:r>
        <w:t xml:space="preserve">spk_1: </w:t>
      </w:r>
      <w:r>
        <w:rPr>
          <w:color w:val="CCCCCC"/>
        </w:rPr>
        <w:t xml:space="preserve"> dificultad</w:t>
      </w:r>
      <w:r>
        <w:t xml:space="preserve"> que</w:t>
      </w:r>
      <w:r>
        <w:t xml:space="preserve"> tenemos</w:t>
      </w:r>
      <w:r>
        <w:rPr>
          <w:color w:val="CCCCCC"/>
        </w:rPr>
        <w:t xml:space="preserve"> porque</w:t>
      </w:r>
      <w:r>
        <w:t xml:space="preserve"> claro</w:t>
      </w:r>
      <w:r>
        <w:t>,</w:t>
      </w:r>
      <w:r>
        <w:rPr>
          <w:color w:val="CCCCCC"/>
        </w:rPr>
        <w:t xml:space="preserve"> voy</w:t>
      </w:r>
      <w:r>
        <w:t xml:space="preserve"> a</w:t>
      </w:r>
      <w:r>
        <w:t xml:space="preserve"> ver</w:t>
      </w:r>
      <w:r>
        <w:rPr>
          <w:color w:val="CCCCCC"/>
        </w:rPr>
        <w:t xml:space="preserve"> que</w:t>
      </w:r>
      <w:r>
        <w:t xml:space="preserve"> el</w:t>
      </w:r>
      <w:r>
        <w:rPr>
          <w:color w:val="CCCCCC"/>
        </w:rPr>
        <w:t xml:space="preserve"> recurso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 xml:space="preserve"> que</w:t>
      </w:r>
      <w:r>
        <w:t xml:space="preserve"> tenemos</w:t>
      </w:r>
      <w:r>
        <w:rPr>
          <w:color w:val="CCCCCC"/>
        </w:rPr>
        <w:t xml:space="preserve"> para</w:t>
      </w:r>
      <w:r>
        <w:rPr>
          <w:color w:val="CCCCCC"/>
        </w:rPr>
        <w:t xml:space="preserve"> ellos</w:t>
      </w:r>
      <w:r>
        <w:rPr>
          <w:color w:val="CCCCCC"/>
        </w:rPr>
        <w:t xml:space="preserve"> es</w:t>
      </w:r>
      <w:r>
        <w:t xml:space="preserve"> bajito</w:t>
      </w:r>
      <w:r>
        <w:t xml:space="preserve"> y</w:t>
      </w:r>
      <w:r>
        <w:rPr>
          <w:color w:val="CCCCCC"/>
        </w:rPr>
        <w:t xml:space="preserve"> las</w:t>
      </w:r>
      <w:r>
        <w:rPr>
          <w:color w:val="CCCCCC"/>
        </w:rPr>
        <w:t xml:space="preserve"> necesidades</w:t>
      </w:r>
      <w:r>
        <w:rPr>
          <w:color w:val="CCCCCC"/>
        </w:rPr>
        <w:t xml:space="preserve"> de</w:t>
      </w:r>
      <w:r>
        <w:rPr>
          <w:color w:val="CCCCCC"/>
        </w:rPr>
        <w:t xml:space="preserve"> cada</w:t>
      </w:r>
      <w:r>
        <w:rPr>
          <w:color w:val="CCCCCC"/>
        </w:rPr>
        <w:t xml:space="preserve"> altar</w:t>
      </w:r>
      <w:r>
        <w:rPr>
          <w:color w:val="CCCCCC"/>
        </w:rPr>
        <w:t xml:space="preserve"> no</w:t>
      </w:r>
      <w:r>
        <w:t>.</w:t>
      </w:r>
      <w:r>
        <w:t xml:space="preserve"> Porque</w:t>
      </w:r>
      <w:r>
        <w:t xml:space="preserve"> bueno</w:t>
      </w:r>
      <w:r>
        <w:t>,</w:t>
      </w:r>
      <w:r>
        <w:t xml:space="preserve"> pues</w:t>
      </w:r>
      <w:r>
        <w:t xml:space="preserve"> al</w:t>
      </w:r>
      <w:r>
        <w:t xml:space="preserve"> final</w:t>
      </w:r>
      <w:r>
        <w:rPr>
          <w:color w:val="CCCCCC"/>
        </w:rPr>
        <w:t xml:space="preserve"> dejamos</w:t>
      </w:r>
      <w:r>
        <w:rPr>
          <w:color w:val="CCCCCC"/>
        </w:rPr>
        <w:t xml:space="preserve"> otro</w:t>
      </w:r>
      <w:r>
        <w:t xml:space="preserve"> tipo</w:t>
      </w:r>
      <w:r>
        <w:t xml:space="preserve"> de</w:t>
      </w:r>
      <w:r>
        <w:rPr>
          <w:color w:val="CCCCCC"/>
        </w:rPr>
        <w:t xml:space="preserve"> perfiles</w:t>
      </w:r>
      <w:r>
        <w:t xml:space="preserve"> que</w:t>
      </w:r>
      <w:r>
        <w:rPr>
          <w:color w:val="CCCCCC"/>
        </w:rPr>
        <w:t xml:space="preserve"> no</w:t>
      </w:r>
      <w:r>
        <w:t xml:space="preserve"> vamos</w:t>
      </w:r>
      <w:r>
        <w:t xml:space="preserve"> a</w:t>
      </w:r>
      <w:r>
        <w:t xml:space="preserve"> poder</w:t>
      </w:r>
      <w:r>
        <w:t xml:space="preserve"> brindar</w:t>
      </w:r>
      <w:r>
        <w:rPr>
          <w:color w:val="CCCCCC"/>
        </w:rPr>
        <w:t xml:space="preserve"> este</w:t>
      </w:r>
      <w:r>
        <w:t xml:space="preserve"> espacio</w:t>
      </w:r>
      <w:r>
        <w:t xml:space="preserve"> de</w:t>
      </w:r>
      <w:r>
        <w:rPr>
          <w:color w:val="CCCCCC"/>
        </w:rPr>
        <w:t xml:space="preserve"> hospedaje</w:t>
      </w:r>
      <w:r>
        <w:t xml:space="preserve"> de</w:t>
      </w:r>
      <w:r>
        <w:rPr>
          <w:color w:val="CCCCCC"/>
        </w:rPr>
        <w:t xml:space="preserve"> emergencia</w:t>
      </w:r>
      <w:r>
        <w:t>.</w:t>
      </w:r>
      <w:r>
        <w:rPr>
          <w:color w:val="CCCCCC"/>
        </w:rPr>
        <w:t xml:space="preserve"> Pero</w:t>
      </w:r>
      <w:r>
        <w:t xml:space="preserve"> bueno</w:t>
      </w:r>
      <w:r>
        <w:t>,</w:t>
      </w:r>
      <w:r>
        <w:t xml:space="preserve"> por</w:t>
      </w:r>
      <w:r>
        <w:t xml:space="preserve"> lo</w:t>
      </w:r>
      <w:r>
        <w:t xml:space="preserve"> menos</w:t>
      </w:r>
      <w:r>
        <w:t xml:space="preserve"> a</w:t>
      </w:r>
      <w:r>
        <w:t xml:space="preserve"> las</w:t>
      </w:r>
      <w:r>
        <w:t xml:space="preserve"> a</w:t>
      </w:r>
      <w:r>
        <w:t xml:space="preserve"> las</w:t>
      </w:r>
      <w:r>
        <w:t xml:space="preserve"> personas</w:t>
      </w:r>
      <w:r>
        <w:t xml:space="preserve"> con</w:t>
      </w:r>
      <w:r>
        <w:t xml:space="preserve"> el</w:t>
      </w:r>
      <w:r>
        <w:t xml:space="preserve"> riesgo</w:t>
      </w:r>
      <w:r>
        <w:t xml:space="preserve"> de</w:t>
      </w:r>
      <w:r>
        <w:t xml:space="preserve"> más</w:t>
      </w:r>
      <w:r>
        <w:t xml:space="preserve"> riesgo</w:t>
      </w:r>
      <w:r>
        <w:rPr>
          <w:color w:val="CCCCCC"/>
        </w:rPr>
        <w:t xml:space="preserve"> sí</w:t>
      </w:r>
      <w:r>
        <w:rPr>
          <w:color w:val="CCCCCC"/>
        </w:rPr>
        <w:t xml:space="preserve"> que</w:t>
      </w:r>
      <w:r>
        <w:t xml:space="preserve"> es</w:t>
      </w:r>
      <w:r>
        <w:t xml:space="preserve"> lo</w:t>
      </w:r>
      <w:r>
        <w:t xml:space="preserve"> importante</w:t>
      </w:r>
      <w:r>
        <w:t>.</w:t>
      </w:r>
    </w:p>
    <w:p>
      <w:r>
        <w:t xml:space="preserve">spk_1: </w:t>
      </w:r>
      <w:r>
        <w:rPr>
          <w:color w:val="CCCCCC"/>
        </w:rPr>
        <w:t xml:space="preserve"> He</w:t>
      </w:r>
    </w:p>
    <w:p>
      <w:r>
        <w:t xml:space="preserve">spk_0: </w:t>
      </w:r>
      <w:r>
        <w:rPr>
          <w:color w:val="CCCCCC"/>
        </w:rPr>
        <w:t xml:space="preserve"> cómo</w:t>
      </w:r>
      <w:r>
        <w:t xml:space="preserve"> se</w:t>
      </w:r>
      <w:r>
        <w:rPr>
          <w:color w:val="CCCCCC"/>
        </w:rPr>
        <w:t xml:space="preserve"> gestionan</w:t>
      </w:r>
      <w:r>
        <w:t xml:space="preserve"> los</w:t>
      </w:r>
      <w:r>
        <w:t xml:space="preserve"> casos</w:t>
      </w:r>
      <w:r>
        <w:t xml:space="preserve"> en</w:t>
      </w:r>
      <w:r>
        <w:rPr>
          <w:color w:val="CCCCCC"/>
        </w:rPr>
        <w:t xml:space="preserve"> las</w:t>
      </w:r>
      <w:r>
        <w:t xml:space="preserve"> que</w:t>
      </w:r>
      <w:r>
        <w:t xml:space="preserve"> las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interés</w:t>
      </w:r>
      <w:r>
        <w:t xml:space="preserve"> que</w:t>
      </w:r>
      <w:r>
        <w:t xml:space="preserve"> acceden</w:t>
      </w:r>
      <w:r>
        <w:t xml:space="preserve"> a</w:t>
      </w:r>
      <w:r>
        <w:t xml:space="preserve"> este</w:t>
      </w:r>
      <w:r>
        <w:t xml:space="preserve"> servicio</w:t>
      </w:r>
      <w:r>
        <w:t xml:space="preserve"> de</w:t>
      </w:r>
      <w:r>
        <w:t xml:space="preserve"> hospedaje</w:t>
      </w:r>
      <w:r>
        <w:t xml:space="preserve"> no</w:t>
      </w:r>
      <w:r>
        <w:t xml:space="preserve"> cumplen</w:t>
      </w:r>
      <w:r>
        <w:t xml:space="preserve"> con</w:t>
      </w:r>
      <w:r>
        <w:t xml:space="preserve"> las</w:t>
      </w:r>
      <w:r>
        <w:t xml:space="preserve"> normas</w:t>
      </w:r>
      <w:r>
        <w:t xml:space="preserve"> de</w:t>
      </w:r>
      <w:r>
        <w:t xml:space="preserve"> convivencia</w:t>
      </w:r>
      <w:r>
        <w:t>,</w:t>
      </w:r>
    </w:p>
    <w:p>
      <w:r>
        <w:t xml:space="preserve">spk_1: </w:t>
      </w:r>
      <w:r>
        <w:rPr>
          <w:color w:val="CCCCCC"/>
        </w:rPr>
        <w:t xml:space="preserve"> eh</w:t>
      </w:r>
      <w:r>
        <w:t>?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Y</w:t>
      </w:r>
      <w:r>
        <w:rPr>
          <w:color w:val="CCCCCC"/>
        </w:rPr>
        <w:t xml:space="preserve"> ese</w:t>
      </w:r>
      <w:r>
        <w:rPr>
          <w:color w:val="CCCCCC"/>
        </w:rPr>
        <w:t xml:space="preserve"> hecho</w:t>
      </w:r>
      <w:r>
        <w:rPr>
          <w:color w:val="CCCCCC"/>
        </w:rPr>
        <w:t xml:space="preserve"> mediación</w:t>
      </w:r>
      <w:r>
        <w:t>?</w:t>
      </w:r>
      <w:r>
        <w:rPr>
          <w:color w:val="CCCCCC"/>
        </w:rPr>
        <w:t xml:space="preserve"> Generalmente</w:t>
      </w:r>
      <w:r>
        <w:t xml:space="preserve"> no</w:t>
      </w:r>
      <w:r>
        <w:t>,</w:t>
      </w:r>
      <w:r>
        <w:t xml:space="preserve"> porque</w:t>
      </w:r>
      <w:r>
        <w:t>,</w:t>
      </w:r>
      <w:r>
        <w:t xml:space="preserve"> por</w:t>
      </w:r>
      <w:r>
        <w:t xml:space="preserve"> ejemplo</w:t>
      </w:r>
      <w:r>
        <w:t>,</w:t>
      </w:r>
      <w:r>
        <w:t xml:space="preserve"> no</w:t>
      </w:r>
      <w:r>
        <w:rPr>
          <w:color w:val="CCCCCC"/>
        </w:rPr>
        <w:t xml:space="preserve"> lo</w:t>
      </w:r>
      <w:r>
        <w:rPr>
          <w:color w:val="CCCCCC"/>
        </w:rPr>
        <w:t xml:space="preserve"> tengo</w:t>
      </w:r>
      <w:r>
        <w:rPr>
          <w:color w:val="CCCCCC"/>
        </w:rPr>
        <w:t xml:space="preserve"> más</w:t>
      </w:r>
      <w:r>
        <w:rPr>
          <w:color w:val="CCCCCC"/>
        </w:rPr>
        <w:t xml:space="preserve"> difícil</w:t>
      </w:r>
      <w:r>
        <w:t>.</w:t>
      </w:r>
      <w:r>
        <w:rPr>
          <w:color w:val="CCCCCC"/>
        </w:rPr>
        <w:t xml:space="preserve"> Es</w:t>
      </w:r>
      <w:r>
        <w:t xml:space="preserve"> bueno</w:t>
      </w:r>
      <w:r>
        <w:t>,</w:t>
      </w:r>
      <w:r>
        <w:t xml:space="preserve"> pues</w:t>
      </w:r>
      <w:r>
        <w:t xml:space="preserve"> generalmente</w:t>
      </w:r>
      <w:r>
        <w:rPr>
          <w:color w:val="CCCCCC"/>
        </w:rPr>
        <w:t xml:space="preserve"> fecha</w:t>
      </w:r>
      <w:r>
        <w:t>,</w:t>
      </w:r>
      <w:r>
        <w:t xml:space="preserve"> mediación</w:t>
      </w:r>
      <w:r>
        <w:t xml:space="preserve"> con</w:t>
      </w:r>
      <w:r>
        <w:t xml:space="preserve"> la</w:t>
      </w:r>
      <w:r>
        <w:t xml:space="preserve"> familia</w:t>
      </w:r>
      <w:r>
        <w:t xml:space="preserve"> y</w:t>
      </w:r>
      <w:r>
        <w:t xml:space="preserve"> se</w:t>
      </w:r>
      <w:r>
        <w:t xml:space="preserve"> ha</w:t>
      </w:r>
      <w:r>
        <w:t xml:space="preserve"> hecho</w:t>
      </w:r>
      <w:r>
        <w:rPr>
          <w:color w:val="CCCCCC"/>
        </w:rPr>
        <w:t xml:space="preserve"> e</w:t>
      </w:r>
      <w:r>
        <w:rPr>
          <w:color w:val="CCCCCC"/>
        </w:rPr>
        <w:t xml:space="preserve"> acuerdos</w:t>
      </w:r>
      <w:r>
        <w:t xml:space="preserve"> de</w:t>
      </w:r>
      <w:r>
        <w:t xml:space="preserve"> que</w:t>
      </w:r>
      <w:r>
        <w:t xml:space="preserve"> efectivamente</w:t>
      </w:r>
      <w:r>
        <w:rPr>
          <w:color w:val="CCCCCC"/>
        </w:rPr>
        <w:t xml:space="preserve"> está</w:t>
      </w:r>
      <w:r>
        <w:rPr>
          <w:color w:val="CCCCCC"/>
        </w:rPr>
        <w:t xml:space="preserve"> primero</w:t>
      </w:r>
      <w:r>
        <w:rPr>
          <w:color w:val="CCCCCC"/>
        </w:rPr>
        <w:t xml:space="preserve"> para</w:t>
      </w:r>
      <w:r>
        <w:t xml:space="preserve"> acceder</w:t>
      </w:r>
      <w:r>
        <w:rPr>
          <w:color w:val="CCCCCC"/>
        </w:rPr>
        <w:t xml:space="preserve"> al</w:t>
      </w:r>
      <w:r>
        <w:t xml:space="preserve"> espacio</w:t>
      </w:r>
      <w:r>
        <w:t>.</w:t>
      </w:r>
      <w:r>
        <w:t xml:space="preserve"> Ya</w:t>
      </w:r>
      <w:r>
        <w:rPr>
          <w:color w:val="CCCCCC"/>
        </w:rPr>
        <w:t xml:space="preserve"> sea</w:t>
      </w:r>
      <w:r>
        <w:rPr>
          <w:color w:val="CCCCCC"/>
        </w:rPr>
        <w:t xml:space="preserve"> de</w:t>
      </w:r>
      <w:r>
        <w:rPr>
          <w:color w:val="CCCCCC"/>
        </w:rPr>
        <w:t xml:space="preserve"> algo</w:t>
      </w:r>
      <w:r>
        <w:rPr>
          <w:color w:val="CCCCCC"/>
        </w:rPr>
        <w:t xml:space="preserve"> envidio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tenga</w:t>
      </w:r>
      <w:r>
        <w:t>,</w:t>
      </w:r>
    </w:p>
    <w:p>
      <w:r>
        <w:t xml:space="preserve">spk_1: </w:t>
      </w:r>
      <w:r>
        <w:rPr>
          <w:color w:val="CCCCCC"/>
        </w:rPr>
        <w:t xml:space="preserve"> eh</w:t>
      </w:r>
      <w:r>
        <w:t>,</w:t>
      </w:r>
      <w:r>
        <w:rPr>
          <w:color w:val="CCCCCC"/>
        </w:rPr>
        <w:t xml:space="preserve"> que</w:t>
      </w:r>
      <w:r>
        <w:t xml:space="preserve"> es</w:t>
      </w:r>
      <w:r>
        <w:t xml:space="preserve"> lo</w:t>
      </w:r>
      <w:r>
        <w:t xml:space="preserve"> que</w:t>
      </w:r>
      <w:r>
        <w:t xml:space="preserve"> nosotros</w:t>
      </w:r>
      <w:r>
        <w:rPr>
          <w:color w:val="CCCCCC"/>
        </w:rPr>
        <w:t xml:space="preserve"> gestionamos</w:t>
      </w:r>
      <w:r>
        <w:t>,</w:t>
      </w:r>
      <w:r>
        <w:rPr>
          <w:color w:val="CCCCCC"/>
        </w:rPr>
        <w:t xml:space="preserve"> que</w:t>
      </w:r>
      <w:r>
        <w:t xml:space="preserve"> hay</w:t>
      </w:r>
      <w:r>
        <w:rPr>
          <w:color w:val="CCCCCC"/>
        </w:rPr>
        <w:t xml:space="preserve"> unas</w:t>
      </w:r>
      <w:r>
        <w:rPr>
          <w:color w:val="CCCCCC"/>
        </w:rPr>
        <w:t xml:space="preserve"> acuerda</w:t>
      </w:r>
      <w:r>
        <w:t>?</w:t>
      </w:r>
      <w:r>
        <w:rPr>
          <w:color w:val="CCCCCC"/>
        </w:rPr>
        <w:t xml:space="preserve"> Saldrá</w:t>
      </w:r>
      <w:r>
        <w:rPr>
          <w:color w:val="CCCCCC"/>
        </w:rPr>
        <w:t xml:space="preserve"> desde</w:t>
      </w:r>
      <w:r>
        <w:t xml:space="preserve"> siempre</w:t>
      </w:r>
      <w:r>
        <w:t>.</w:t>
      </w:r>
      <w:r>
        <w:rPr>
          <w:color w:val="CCCCCC"/>
        </w:rPr>
        <w:t xml:space="preserve"> Se</w:t>
      </w:r>
      <w:r>
        <w:t xml:space="preserve"> les</w:t>
      </w:r>
      <w:r>
        <w:t xml:space="preserve"> informa</w:t>
      </w:r>
      <w:r>
        <w:t xml:space="preserve"> de</w:t>
      </w:r>
      <w:r>
        <w:rPr>
          <w:color w:val="CCCCCC"/>
        </w:rPr>
        <w:t xml:space="preserve"> iguales</w:t>
      </w:r>
      <w:r>
        <w:t>.</w:t>
      </w:r>
      <w:r>
        <w:rPr>
          <w:color w:val="CCCCCC"/>
        </w:rPr>
        <w:t xml:space="preserve"> Saber</w:t>
      </w:r>
      <w:r>
        <w:rPr>
          <w:color w:val="CCCCCC"/>
        </w:rPr>
        <w:t xml:space="preserve"> justo</w:t>
      </w:r>
      <w:r>
        <w:rPr>
          <w:color w:val="CCCCCC"/>
        </w:rPr>
        <w:t xml:space="preserve"> desarmar</w:t>
      </w:r>
      <w:r>
        <w:rPr>
          <w:color w:val="CCCCCC"/>
        </w:rPr>
        <w:t xml:space="preserve"> más</w:t>
      </w:r>
      <w:r>
        <w:t>.</w:t>
      </w:r>
      <w:r>
        <w:t xml:space="preserve"> Entonces</w:t>
      </w:r>
      <w:r>
        <w:t xml:space="preserve"> bueno</w:t>
      </w:r>
      <w:r>
        <w:t>,</w:t>
      </w:r>
      <w:r>
        <w:rPr>
          <w:color w:val="CCCCCC"/>
        </w:rPr>
        <w:t xml:space="preserve"> tienes</w:t>
      </w:r>
      <w:r>
        <w:t xml:space="preserve"> que</w:t>
      </w:r>
      <w:r>
        <w:t xml:space="preserve"> entrar</w:t>
      </w:r>
      <w:r>
        <w:rPr>
          <w:color w:val="CCCCCC"/>
        </w:rPr>
        <w:t xml:space="preserve"> a</w:t>
      </w:r>
      <w:r>
        <w:rPr>
          <w:color w:val="CCCCCC"/>
        </w:rPr>
        <w:t xml:space="preserve"> esa</w:t>
      </w:r>
      <w:r>
        <w:rPr>
          <w:color w:val="CCCCCC"/>
        </w:rPr>
        <w:t xml:space="preserve"> hora</w:t>
      </w:r>
      <w:r>
        <w:t>.</w:t>
      </w:r>
      <w:r>
        <w:rPr>
          <w:color w:val="CCCCCC"/>
        </w:rPr>
        <w:t xml:space="preserve"> Ahora</w:t>
      </w:r>
      <w:r>
        <w:t xml:space="preserve"> el</w:t>
      </w:r>
      <w:r>
        <w:rPr>
          <w:color w:val="CCCCCC"/>
        </w:rPr>
        <w:t xml:space="preserve"> dios</w:t>
      </w:r>
      <w:r>
        <w:t xml:space="preserve"> del</w:t>
      </w:r>
      <w:r>
        <w:rPr>
          <w:color w:val="CCCCCC"/>
        </w:rPr>
        <w:t xml:space="preserve"> rayo</w:t>
      </w:r>
      <w:r>
        <w:t>.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a</w:t>
      </w:r>
      <w:r>
        <w:rPr>
          <w:color w:val="CCCCCC"/>
        </w:rPr>
        <w:t xml:space="preserve"> esa</w:t>
      </w:r>
      <w:r>
        <w:rPr>
          <w:color w:val="CCCCCC"/>
        </w:rPr>
        <w:t xml:space="preserve"> hora</w:t>
      </w:r>
      <w:r>
        <w:t xml:space="preserve"> tienes</w:t>
      </w:r>
      <w:r>
        <w:t xml:space="preserve"> que</w:t>
      </w:r>
      <w:r>
        <w:rPr>
          <w:color w:val="CCCCCC"/>
        </w:rPr>
        <w:t xml:space="preserve"> retirarte</w:t>
      </w:r>
      <w:r>
        <w:t>.</w:t>
      </w:r>
      <w:r>
        <w:rPr>
          <w:color w:val="CCCCCC"/>
        </w:rPr>
        <w:t xml:space="preserve"> Thalía</w:t>
      </w:r>
      <w:r>
        <w:t>.</w:t>
      </w:r>
      <w:r>
        <w:rPr>
          <w:color w:val="CCCCCC"/>
        </w:rPr>
        <w:t xml:space="preserve"> E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sale</w:t>
      </w:r>
      <w:r>
        <w:rPr>
          <w:color w:val="CCCCCC"/>
        </w:rPr>
        <w:t xml:space="preserve"> en</w:t>
      </w:r>
      <w:r>
        <w:t xml:space="preserve"> todas</w:t>
      </w:r>
      <w:r>
        <w:t xml:space="preserve"> las</w:t>
      </w:r>
      <w:r>
        <w:t xml:space="preserve"> normas</w:t>
      </w:r>
      <w:r>
        <w:t>.</w:t>
      </w:r>
      <w:r>
        <w:t xml:space="preserve"> Y</w:t>
      </w:r>
    </w:p>
    <w:p>
      <w:r>
        <w:t xml:space="preserve">spk_1: </w:t>
      </w:r>
      <w:r>
        <w:rPr>
          <w:color w:val="CCCCCC"/>
        </w:rPr>
        <w:t xml:space="preserve"> si</w:t>
      </w:r>
      <w:r>
        <w:t xml:space="preserve"> hay</w:t>
      </w:r>
      <w:r>
        <w:t xml:space="preserve"> incumplimientos</w:t>
      </w:r>
      <w:r>
        <w:rPr>
          <w:color w:val="CCCCCC"/>
        </w:rPr>
        <w:t xml:space="preserve"> a</w:t>
      </w:r>
      <w:r>
        <w:rPr>
          <w:color w:val="CCCCCC"/>
        </w:rPr>
        <w:t xml:space="preserve"> los</w:t>
      </w:r>
      <w:r>
        <w:t xml:space="preserve"> recordatorios</w:t>
      </w:r>
      <w:r>
        <w:t>,</w:t>
      </w:r>
      <w:r>
        <w:rPr>
          <w:color w:val="CCCCCC"/>
        </w:rPr>
        <w:t xml:space="preserve"> hacerlo</w:t>
      </w:r>
      <w:r>
        <w:rPr>
          <w:color w:val="CCCCCC"/>
        </w:rPr>
        <w:t xml:space="preserve"> acompañamiento</w:t>
      </w:r>
      <w:r>
        <w:rPr>
          <w:color w:val="CCCCCC"/>
        </w:rPr>
        <w:t xml:space="preserve"> significa</w:t>
      </w:r>
      <w:r>
        <w:t xml:space="preserve"> que</w:t>
      </w:r>
      <w:r>
        <w:t xml:space="preserve"> hay</w:t>
      </w:r>
      <w:r>
        <w:rPr>
          <w:color w:val="CCCCCC"/>
        </w:rPr>
        <w:t xml:space="preserve"> enormes</w:t>
      </w:r>
      <w:r>
        <w:rPr>
          <w:color w:val="CCCCCC"/>
        </w:rPr>
        <w:t xml:space="preserve"> y</w:t>
      </w:r>
      <w:r>
        <w:rPr>
          <w:color w:val="CCCCCC"/>
        </w:rPr>
        <w:t xml:space="preserve"> normas</w:t>
      </w:r>
      <w:r>
        <w:t>,</w:t>
      </w:r>
      <w:r>
        <w:rPr>
          <w:color w:val="CCCCCC"/>
        </w:rPr>
        <w:t xml:space="preserve"> no</w:t>
      </w:r>
      <w:r>
        <w:t>?</w:t>
      </w:r>
      <w:r>
        <w:t xml:space="preserve"> A</w:t>
      </w:r>
      <w:r>
        <w:rPr>
          <w:color w:val="CCCCCC"/>
        </w:rPr>
        <w:t xml:space="preserve"> ver</w:t>
      </w:r>
      <w:r>
        <w:t xml:space="preserve"> si</w:t>
      </w:r>
      <w:r>
        <w:t xml:space="preserve"> hay</w:t>
      </w:r>
      <w:r>
        <w:t xml:space="preserve"> un</w:t>
      </w:r>
      <w:r>
        <w:t xml:space="preserve"> tema</w:t>
      </w:r>
      <w:r>
        <w:t xml:space="preserve"> de</w:t>
      </w:r>
      <w:r>
        <w:t xml:space="preserve"> violencia</w:t>
      </w:r>
      <w:r>
        <w:t>,</w:t>
      </w:r>
      <w:r>
        <w:rPr>
          <w:color w:val="CCCCCC"/>
        </w:rPr>
        <w:t xml:space="preserve"> a</w:t>
      </w:r>
      <w:r>
        <w:t xml:space="preserve"> veces</w:t>
      </w:r>
      <w:r>
        <w:t xml:space="preserve"> que</w:t>
      </w:r>
      <w:r>
        <w:t xml:space="preserve"> obviamente</w:t>
      </w:r>
      <w:r>
        <w:t xml:space="preserve"> que</w:t>
      </w:r>
      <w:r>
        <w:t xml:space="preserve"> intervenir</w:t>
      </w:r>
      <w:r>
        <w:rPr>
          <w:color w:val="CCCCCC"/>
        </w:rPr>
        <w:t xml:space="preserve"> y</w:t>
      </w:r>
      <w:r>
        <w:t xml:space="preserve"> hay</w:t>
      </w:r>
      <w:r>
        <w:t xml:space="preserve"> que</w:t>
      </w:r>
      <w:r>
        <w:t xml:space="preserve"> intervenir</w:t>
      </w:r>
      <w:r>
        <w:rPr>
          <w:color w:val="CCCCCC"/>
        </w:rPr>
        <w:t xml:space="preserve"> desde</w:t>
      </w:r>
      <w:r>
        <w:rPr>
          <w:color w:val="CCCCCC"/>
        </w:rPr>
        <w:t xml:space="preserve"> la</w:t>
      </w:r>
      <w:r>
        <w:t xml:space="preserve"> la</w:t>
      </w:r>
      <w:r>
        <w:t xml:space="preserve"> familia</w:t>
      </w:r>
      <w:r>
        <w:t xml:space="preserve"> que</w:t>
      </w:r>
      <w:r>
        <w:t xml:space="preserve"> se</w:t>
      </w:r>
      <w:r>
        <w:rPr>
          <w:color w:val="CCCCCC"/>
        </w:rPr>
        <w:t xml:space="preserve"> retire</w:t>
      </w:r>
      <w:r>
        <w:rPr>
          <w:color w:val="CCCCCC"/>
        </w:rPr>
        <w:t xml:space="preserve"> es</w:t>
      </w:r>
      <w:r>
        <w:rPr>
          <w:color w:val="CCCCCC"/>
        </w:rPr>
        <w:t xml:space="preserve"> que</w:t>
      </w:r>
      <w:r>
        <w:t xml:space="preserve"> hay</w:t>
      </w:r>
      <w:r>
        <w:t xml:space="preserve"> un</w:t>
      </w:r>
      <w:r>
        <w:t xml:space="preserve"> tema</w:t>
      </w:r>
      <w:r>
        <w:t xml:space="preserve"> de</w:t>
      </w:r>
      <w:r>
        <w:rPr>
          <w:color w:val="CCCCCC"/>
        </w:rPr>
        <w:t xml:space="preserve"> violencia</w:t>
      </w:r>
      <w:r>
        <w:t>,</w:t>
      </w:r>
      <w:r>
        <w:rPr>
          <w:color w:val="CCCCCC"/>
        </w:rPr>
        <w:t xml:space="preserve"> obviamente</w:t>
      </w:r>
    </w:p>
    <w:p>
      <w:r>
        <w:t xml:space="preserve">spk_1: </w:t>
      </w:r>
      <w:r>
        <w:rPr>
          <w:color w:val="CCCCCC"/>
        </w:rPr>
        <w:t xml:space="preserve"> He</w:t>
      </w:r>
      <w:r>
        <w:t>.</w:t>
      </w:r>
      <w:r>
        <w:rPr>
          <w:color w:val="CCCCCC"/>
        </w:rPr>
        <w:t xml:space="preserve"> Hay</w:t>
      </w:r>
      <w:r>
        <w:t xml:space="preserve"> otro</w:t>
      </w:r>
      <w:r>
        <w:t xml:space="preserve"> tipo</w:t>
      </w:r>
      <w:r>
        <w:t xml:space="preserve"> de</w:t>
      </w:r>
      <w:r>
        <w:rPr>
          <w:color w:val="CCCCCC"/>
        </w:rPr>
        <w:t xml:space="preserve"> norma</w:t>
      </w:r>
      <w:r>
        <w:rPr>
          <w:color w:val="CCCCCC"/>
        </w:rPr>
        <w:t xml:space="preserve"> de</w:t>
      </w:r>
      <w:r>
        <w:rPr>
          <w:color w:val="CCCCCC"/>
        </w:rPr>
        <w:t xml:space="preserve"> que</w:t>
      </w:r>
      <w:r>
        <w:t xml:space="preserve"> puede</w:t>
      </w:r>
      <w:r>
        <w:t xml:space="preserve"> ser</w:t>
      </w:r>
      <w:r>
        <w:t xml:space="preserve"> el</w:t>
      </w:r>
      <w:r>
        <w:t xml:space="preserve"> ruido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que</w:t>
      </w:r>
      <w:r>
        <w:t xml:space="preserve"> se</w:t>
      </w:r>
      <w:r>
        <w:t xml:space="preserve"> puede</w:t>
      </w:r>
      <w:r>
        <w:t xml:space="preserve"> llegar</w:t>
      </w:r>
      <w:r>
        <w:t xml:space="preserve"> a</w:t>
      </w:r>
      <w:r>
        <w:rPr>
          <w:color w:val="CCCCCC"/>
        </w:rPr>
        <w:t xml:space="preserve"> acuerdos</w:t>
      </w:r>
      <w:r>
        <w:t xml:space="preserve"> con</w:t>
      </w:r>
      <w:r>
        <w:t xml:space="preserve"> la</w:t>
      </w:r>
      <w:r>
        <w:t xml:space="preserve"> familia</w:t>
      </w:r>
      <w:r>
        <w:rPr>
          <w:color w:val="CCCCCC"/>
        </w:rPr>
        <w:t xml:space="preserve"> a</w:t>
      </w:r>
      <w:r>
        <w:rPr>
          <w:color w:val="CCCCCC"/>
        </w:rPr>
        <w:t xml:space="preserve"> través</w:t>
      </w:r>
      <w:r>
        <w:t xml:space="preserve"> de</w:t>
      </w:r>
      <w:r>
        <w:t xml:space="preserve"> de</w:t>
      </w:r>
      <w:r>
        <w:t>,</w:t>
      </w:r>
      <w:r>
        <w:t xml:space="preserve"> de</w:t>
      </w:r>
      <w:r>
        <w:t xml:space="preserve"> bueno</w:t>
      </w:r>
      <w:r>
        <w:t>,</w:t>
      </w:r>
      <w:r>
        <w:rPr>
          <w:color w:val="CCCCCC"/>
        </w:rPr>
        <w:t xml:space="preserve"> del</w:t>
      </w:r>
      <w:r>
        <w:t xml:space="preserve"> seguimiento</w:t>
      </w:r>
      <w:r>
        <w:t xml:space="preserve"> que</w:t>
      </w:r>
      <w:r>
        <w:t xml:space="preserve"> se</w:t>
      </w:r>
      <w:r>
        <w:t xml:space="preserve"> hace</w:t>
      </w:r>
      <w:r>
        <w:t xml:space="preserve"> de</w:t>
      </w:r>
      <w:r>
        <w:t xml:space="preserve"> la</w:t>
      </w:r>
      <w:r>
        <w:t xml:space="preserve"> familia</w:t>
      </w:r>
      <w:r>
        <w:rPr>
          <w:color w:val="CCCCCC"/>
        </w:rPr>
        <w:t xml:space="preserve"> y</w:t>
      </w:r>
      <w:r>
        <w:t xml:space="preserve"> de</w:t>
      </w:r>
      <w:r>
        <w:t xml:space="preserve"> su</w:t>
      </w:r>
      <w:r>
        <w:rPr>
          <w:color w:val="CCCCCC"/>
        </w:rPr>
        <w:t xml:space="preserve"> y</w:t>
      </w:r>
      <w:r>
        <w:rPr>
          <w:color w:val="CCCCCC"/>
        </w:rPr>
        <w:t xml:space="preserve"> su</w:t>
      </w:r>
      <w:r>
        <w:rPr>
          <w:color w:val="CCCCCC"/>
        </w:rPr>
        <w:t xml:space="preserve"> bienestar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rPr>
          <w:color w:val="CCCCCC"/>
        </w:rPr>
        <w:t xml:space="preserve"> espacio</w:t>
      </w:r>
      <w:r>
        <w:t xml:space="preserve"> de</w:t>
      </w:r>
      <w:r>
        <w:rPr>
          <w:color w:val="CCCCCC"/>
        </w:rPr>
        <w:t xml:space="preserve"> alojamiento</w:t>
      </w:r>
      <w:r>
        <w:t>.</w:t>
      </w:r>
    </w:p>
    <w:p>
      <w:r>
        <w:t xml:space="preserve">spk_1: </w:t>
      </w:r>
      <w:r>
        <w:rPr>
          <w:color w:val="CCCCCC"/>
        </w:rPr>
        <w:t xml:space="preserve"> Tú</w:t>
      </w:r>
    </w:p>
    <w:p>
      <w:r>
        <w:t xml:space="preserve">spk_0: </w:t>
      </w:r>
      <w:r>
        <w:rPr>
          <w:color w:val="CCCCCC"/>
        </w:rPr>
        <w:t xml:space="preserve"> Qué</w:t>
      </w:r>
      <w:r>
        <w:rPr>
          <w:color w:val="CCCCCC"/>
        </w:rPr>
        <w:t xml:space="preserve"> ocurre</w:t>
      </w:r>
      <w:r>
        <w:t xml:space="preserve"> cuando</w:t>
      </w:r>
      <w:r>
        <w:t xml:space="preserve"> un</w:t>
      </w:r>
      <w:r>
        <w:t xml:space="preserve"> hombre</w:t>
      </w:r>
      <w:r>
        <w:t xml:space="preserve"> solo</w:t>
      </w:r>
      <w:r>
        <w:t>,</w:t>
      </w:r>
      <w:r>
        <w:t xml:space="preserve"> sin</w:t>
      </w:r>
      <w:r>
        <w:t xml:space="preserve"> familia</w:t>
      </w:r>
      <w:r>
        <w:t xml:space="preserve"> acude</w:t>
      </w:r>
      <w:r>
        <w:t xml:space="preserve"> a</w:t>
      </w:r>
      <w:r>
        <w:t xml:space="preserve"> pedir</w:t>
      </w:r>
      <w:r>
        <w:rPr>
          <w:color w:val="CCCCCC"/>
        </w:rPr>
        <w:t xml:space="preserve"> estos</w:t>
      </w:r>
      <w:r>
        <w:t xml:space="preserve"> servicios</w:t>
      </w:r>
      <w:r>
        <w:t xml:space="preserve"> de</w:t>
      </w:r>
      <w:r>
        <w:t xml:space="preserve"> alojamiento</w:t>
      </w:r>
      <w:r>
        <w:t>.</w:t>
      </w:r>
    </w:p>
    <w:p>
      <w:r>
        <w:t xml:space="preserve">spk_1: </w:t>
      </w:r>
      <w:r>
        <w:rPr>
          <w:color w:val="CCCCCC"/>
        </w:rPr>
        <w:t xml:space="preserve"> Está</w:t>
      </w:r>
    </w:p>
    <w:p>
      <w:r>
        <w:t xml:space="preserve">spk_0: </w:t>
      </w:r>
      <w:r>
        <w:t xml:space="preserve"> contemplado</w:t>
      </w:r>
      <w:r>
        <w:t xml:space="preserve"> dentro</w:t>
      </w:r>
      <w:r>
        <w:t xml:space="preserve"> de</w:t>
      </w:r>
      <w:r>
        <w:t xml:space="preserve"> las</w:t>
      </w:r>
      <w:r>
        <w:t xml:space="preserve"> personas</w:t>
      </w:r>
      <w:r>
        <w:t xml:space="preserve"> que</w:t>
      </w:r>
      <w:r>
        <w:rPr>
          <w:color w:val="CCCCCC"/>
        </w:rPr>
        <w:t xml:space="preserve"> pueden</w:t>
      </w:r>
      <w:r>
        <w:t xml:space="preserve"> acceder</w:t>
      </w:r>
      <w:r>
        <w:t xml:space="preserve"> a</w:t>
      </w:r>
      <w:r>
        <w:t xml:space="preserve"> ellos</w:t>
      </w:r>
      <w:r>
        <w:t>,</w:t>
      </w:r>
    </w:p>
    <w:p>
      <w:r>
        <w:t xml:space="preserve">spk_1: 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sí</w:t>
      </w:r>
      <w:r>
        <w:t>.</w:t>
      </w:r>
      <w:r>
        <w:rPr>
          <w:color w:val="CCCCCC"/>
        </w:rPr>
        <w:t xml:space="preserve"> Es</w:t>
      </w:r>
      <w:r>
        <w:t xml:space="preserve"> una</w:t>
      </w:r>
      <w:r>
        <w:t xml:space="preserve"> pasada</w:t>
      </w:r>
      <w:r>
        <w:rPr>
          <w:color w:val="CCCCCC"/>
        </w:rPr>
        <w:t xml:space="preserve"> e</w:t>
      </w:r>
      <w:r>
        <w:rPr>
          <w:color w:val="CCCCCC"/>
        </w:rPr>
        <w:t xml:space="preserve"> sobreviviente</w:t>
      </w:r>
      <w:r>
        <w:t xml:space="preserve"> de</w:t>
      </w:r>
      <w:r>
        <w:t xml:space="preserve"> la</w:t>
      </w:r>
      <w:r>
        <w:rPr>
          <w:color w:val="CCCCCC"/>
        </w:rPr>
        <w:t xml:space="preserve"> situación</w:t>
      </w:r>
      <w:r>
        <w:t xml:space="preserve"> de</w:t>
      </w:r>
      <w:r>
        <w:t xml:space="preserve"> violencia</w:t>
      </w:r>
      <w:r>
        <w:t xml:space="preserve"> e</w:t>
      </w:r>
      <w:r>
        <w:rPr>
          <w:color w:val="CCCCCC"/>
        </w:rPr>
        <w:t xml:space="preserve"> de</w:t>
      </w:r>
      <w:r>
        <w:t xml:space="preserve"> una</w:t>
      </w:r>
      <w:r>
        <w:t xml:space="preserve"> vez</w:t>
      </w:r>
      <w:r>
        <w:t xml:space="preserve"> que</w:t>
      </w:r>
      <w:r>
        <w:rPr>
          <w:color w:val="CCCCCC"/>
        </w:rPr>
        <w:t xml:space="preserve"> para</w:t>
      </w:r>
      <w:r>
        <w:rPr>
          <w:color w:val="CCCCCC"/>
        </w:rPr>
        <w:t xml:space="preserve"> salir</w:t>
      </w:r>
      <w:r>
        <w:rPr>
          <w:color w:val="CCCCCC"/>
        </w:rPr>
        <w:t xml:space="preserve"> en</w:t>
      </w:r>
      <w:r>
        <w:rPr>
          <w:color w:val="CCCCCC"/>
        </w:rPr>
        <w:t xml:space="preserve"> la</w:t>
      </w:r>
      <w:r>
        <w:rPr>
          <w:color w:val="CCCCCC"/>
        </w:rPr>
        <w:t xml:space="preserve"> Bolsa</w:t>
      </w:r>
      <w:r>
        <w:rPr>
          <w:color w:val="CCCCCC"/>
        </w:rPr>
        <w:t xml:space="preserve"> de</w:t>
      </w:r>
      <w:r>
        <w:rPr>
          <w:color w:val="CCCCCC"/>
        </w:rPr>
        <w:t xml:space="preserve"> género</w:t>
      </w:r>
      <w:r>
        <w:rPr>
          <w:color w:val="CCCCCC"/>
        </w:rPr>
        <w:t xml:space="preserve"> SBT</w:t>
      </w:r>
      <w:r>
        <w:rPr>
          <w:color w:val="CCCCCC"/>
        </w:rPr>
        <w:t xml:space="preserve"> o</w:t>
      </w:r>
      <w:r>
        <w:t xml:space="preserve"> una</w:t>
      </w:r>
      <w:r>
        <w:t xml:space="preserve"> condición</w:t>
      </w:r>
      <w:r>
        <w:t xml:space="preserve"> de</w:t>
      </w:r>
      <w:r>
        <w:rPr>
          <w:color w:val="CCCCCC"/>
        </w:rPr>
        <w:t xml:space="preserve"> salud</w:t>
      </w:r>
      <w:r>
        <w:t xml:space="preserve"> que</w:t>
      </w:r>
      <w:r>
        <w:t xml:space="preserve"> efectivamente</w:t>
      </w:r>
      <w:r>
        <w:t xml:space="preserve"> amerite</w:t>
      </w:r>
      <w:r>
        <w:t xml:space="preserve"> el</w:t>
      </w:r>
      <w:r>
        <w:rPr>
          <w:color w:val="CCCCCC"/>
        </w:rPr>
        <w:t xml:space="preserve"> ingresado</w:t>
      </w:r>
      <w:r>
        <w:rPr>
          <w:color w:val="CCCCCC"/>
        </w:rPr>
        <w:t xml:space="preserve"> un</w:t>
      </w:r>
      <w:r>
        <w:t xml:space="preserve"> espacio</w:t>
      </w:r>
      <w:r>
        <w:t xml:space="preserve"> de</w:t>
      </w:r>
      <w:r>
        <w:t xml:space="preserve"> este</w:t>
      </w:r>
      <w:r>
        <w:t xml:space="preserve"> tipo</w:t>
      </w:r>
      <w:r>
        <w:t>.</w:t>
      </w:r>
    </w:p>
    <w:p>
      <w:r>
        <w:t xml:space="preserve">spk_0: </w:t>
      </w:r>
      <w:r>
        <w:t xml:space="preserve"> Y</w:t>
      </w:r>
      <w:r>
        <w:t xml:space="preserve"> una</w:t>
      </w:r>
      <w:r>
        <w:t xml:space="preserve"> vez</w:t>
      </w:r>
      <w:r>
        <w:t xml:space="preserve"> que</w:t>
      </w:r>
      <w:r>
        <w:t xml:space="preserve"> las</w:t>
      </w:r>
      <w:r>
        <w:t xml:space="preserve"> familias</w:t>
      </w:r>
      <w:r>
        <w:t xml:space="preserve"> de</w:t>
      </w:r>
      <w:r>
        <w:t xml:space="preserve"> las</w:t>
      </w:r>
      <w:r>
        <w:t xml:space="preserve"> personas</w:t>
      </w:r>
      <w:r>
        <w:rPr>
          <w:color w:val="CCCCCC"/>
        </w:rPr>
        <w:t xml:space="preserve"> buscan</w:t>
      </w:r>
      <w:r>
        <w:t xml:space="preserve"> estos</w:t>
      </w:r>
      <w:r>
        <w:t xml:space="preserve"> espacios</w:t>
      </w:r>
      <w:r>
        <w:t xml:space="preserve"> de</w:t>
      </w:r>
      <w:r>
        <w:t xml:space="preserve"> hospedaje</w:t>
      </w:r>
      <w:r>
        <w:t>,</w:t>
      </w:r>
      <w:r>
        <w:rPr>
          <w:color w:val="CCCCCC"/>
        </w:rPr>
        <w:t xml:space="preserve"> qué</w:t>
      </w:r>
      <w:r>
        <w:t xml:space="preserve"> tipo</w:t>
      </w:r>
      <w:r>
        <w:t xml:space="preserve"> de</w:t>
      </w:r>
      <w:r>
        <w:t xml:space="preserve"> seguimiento</w:t>
      </w:r>
      <w:r>
        <w:t xml:space="preserve"> se</w:t>
      </w:r>
      <w:r>
        <w:rPr>
          <w:color w:val="CCCCCC"/>
        </w:rPr>
        <w:t xml:space="preserve"> les</w:t>
      </w:r>
      <w:r>
        <w:t xml:space="preserve"> da</w:t>
      </w:r>
      <w:r>
        <w:t>?</w:t>
      </w:r>
    </w:p>
    <w:p>
      <w:r>
        <w:t xml:space="preserve">spk_1: </w:t>
      </w:r>
      <w:r>
        <w:rPr>
          <w:color w:val="CCCCCC"/>
        </w:rPr>
        <w:t xml:space="preserve"> A</w:t>
      </w:r>
      <w:r>
        <w:rPr>
          <w:color w:val="CCCCCC"/>
        </w:rPr>
        <w:t xml:space="preserve"> ver</w:t>
      </w:r>
      <w:r>
        <w:t>,</w:t>
      </w:r>
    </w:p>
    <w:p>
      <w:r>
        <w:t xml:space="preserve">spk_1: </w:t>
      </w:r>
      <w:r>
        <w:rPr>
          <w:color w:val="CCCCCC"/>
        </w:rPr>
        <w:t xml:space="preserve"> puede</w:t>
      </w:r>
      <w:r>
        <w:rPr>
          <w:color w:val="CCCCCC"/>
        </w:rPr>
        <w:t xml:space="preserve"> los</w:t>
      </w:r>
      <w:r>
        <w:rPr>
          <w:color w:val="CCCCCC"/>
        </w:rPr>
        <w:t xml:space="preserve"> familias</w:t>
      </w:r>
      <w:r>
        <w:t xml:space="preserve"> que</w:t>
      </w:r>
      <w:r>
        <w:t xml:space="preserve"> para</w:t>
      </w:r>
      <w:r>
        <w:t xml:space="preserve"> salir</w:t>
      </w:r>
      <w:r>
        <w:t>,</w:t>
      </w:r>
      <w:r>
        <w:rPr>
          <w:color w:val="CCCCCC"/>
        </w:rPr>
        <w:t xml:space="preserve"> o</w:t>
      </w:r>
      <w:r>
        <w:rPr>
          <w:color w:val="CCCCCC"/>
        </w:rPr>
        <w:t xml:space="preserve"> sea</w:t>
      </w:r>
      <w:r>
        <w:t>,</w:t>
      </w:r>
      <w:r>
        <w:rPr>
          <w:color w:val="CCCCCC"/>
        </w:rPr>
        <w:t xml:space="preserve"> generalmente</w:t>
      </w:r>
      <w:r>
        <w:rPr>
          <w:color w:val="CCCCCC"/>
        </w:rPr>
        <w:t xml:space="preserve"> durante</w:t>
      </w:r>
      <w:r>
        <w:t>,</w:t>
      </w:r>
      <w:r>
        <w:rPr>
          <w:color w:val="CCCCCC"/>
        </w:rPr>
        <w:t xml:space="preserve"> están</w:t>
      </w:r>
      <w:r>
        <w:rPr>
          <w:color w:val="CCCCCC"/>
        </w:rPr>
        <w:t xml:space="preserve"> hospedadas</w:t>
      </w:r>
      <w:r>
        <w:t>,</w:t>
      </w:r>
      <w:r>
        <w:rPr>
          <w:color w:val="CCCCCC"/>
        </w:rPr>
        <w:t xml:space="preserve"> tienen</w:t>
      </w:r>
      <w:r>
        <w:t xml:space="preserve"> un</w:t>
      </w:r>
      <w:r>
        <w:t xml:space="preserve"> acompañamiento</w:t>
      </w:r>
      <w:r>
        <w:t xml:space="preserve"> para</w:t>
      </w:r>
      <w:r>
        <w:t xml:space="preserve"> el</w:t>
      </w:r>
      <w:r>
        <w:t xml:space="preserve"> equipo</w:t>
      </w:r>
      <w:r>
        <w:t xml:space="preserve"> de</w:t>
      </w:r>
      <w:r>
        <w:t xml:space="preserve"> trabajo</w:t>
      </w:r>
      <w:r>
        <w:t>?</w:t>
      </w:r>
      <w:r>
        <w:rPr>
          <w:color w:val="CCCCCC"/>
        </w:rPr>
        <w:t xml:space="preserve"> Sofía</w:t>
      </w:r>
      <w:r>
        <w:rPr>
          <w:color w:val="CCCCCC"/>
        </w:rPr>
        <w:t xml:space="preserve"> lo</w:t>
      </w:r>
    </w:p>
    <w:p>
      <w:r>
        <w:t xml:space="preserve">spk_1: </w:t>
      </w:r>
      <w:r>
        <w:rPr>
          <w:color w:val="CCCCCC"/>
        </w:rPr>
        <w:t xml:space="preserve"> Y</w:t>
      </w:r>
      <w:r>
        <w:rPr>
          <w:color w:val="CCCCCC"/>
        </w:rPr>
        <w:t xml:space="preserve"> este</w:t>
      </w:r>
      <w:r>
        <w:t xml:space="preserve"> acompañamiento</w:t>
      </w:r>
      <w:r>
        <w:rPr>
          <w:color w:val="CCCCCC"/>
        </w:rPr>
        <w:t xml:space="preserve"> no</w:t>
      </w:r>
      <w:r>
        <w:rPr>
          <w:color w:val="CCCCCC"/>
        </w:rPr>
        <w:t xml:space="preserve"> finaliza</w:t>
      </w:r>
      <w:r>
        <w:t xml:space="preserve"> cuando</w:t>
      </w:r>
      <w:r>
        <w:t xml:space="preserve"> salen</w:t>
      </w:r>
      <w:r>
        <w:rPr>
          <w:color w:val="CCCCCC"/>
        </w:rPr>
        <w:t xml:space="preserve"> de</w:t>
      </w:r>
      <w:r>
        <w:rPr>
          <w:color w:val="CCCCCC"/>
        </w:rPr>
        <w:t xml:space="preserve"> los</w:t>
      </w:r>
      <w:r>
        <w:rPr>
          <w:color w:val="CCCCCC"/>
        </w:rPr>
        <w:t xml:space="preserve"> pedófilos</w:t>
      </w:r>
      <w:r>
        <w:t>,</w:t>
      </w:r>
      <w:r>
        <w:rPr>
          <w:color w:val="CCCCCC"/>
        </w:rPr>
        <w:t xml:space="preserve"> sino</w:t>
      </w:r>
      <w:r>
        <w:t xml:space="preserve"> que</w:t>
      </w:r>
      <w:r>
        <w:t xml:space="preserve"> se</w:t>
      </w:r>
      <w:r>
        <w:rPr>
          <w:color w:val="CCCCCC"/>
        </w:rPr>
        <w:t xml:space="preserve"> les</w:t>
      </w:r>
      <w:r>
        <w:t xml:space="preserve"> vincula</w:t>
      </w:r>
      <w:r>
        <w:rPr>
          <w:color w:val="CCCCCC"/>
        </w:rPr>
        <w:t xml:space="preserve"> durante</w:t>
      </w:r>
      <w:r>
        <w:t xml:space="preserve"> este</w:t>
      </w:r>
      <w:r>
        <w:rPr>
          <w:color w:val="CCCCCC"/>
        </w:rPr>
        <w:t xml:space="preserve"> periodo</w:t>
      </w:r>
      <w:r>
        <w:t xml:space="preserve"> a</w:t>
      </w:r>
      <w:r>
        <w:t xml:space="preserve"> otro</w:t>
      </w:r>
      <w:r>
        <w:t xml:space="preserve"> tipo</w:t>
      </w:r>
      <w:r>
        <w:t xml:space="preserve"> de</w:t>
      </w:r>
      <w:r>
        <w:t xml:space="preserve"> servicios</w:t>
      </w:r>
      <w:r>
        <w:t>.</w:t>
      </w:r>
      <w:r>
        <w:t xml:space="preserve"> No</w:t>
      </w:r>
      <w:r>
        <w:t>?</w:t>
      </w:r>
      <w:r>
        <w:rPr>
          <w:color w:val="CCCCCC"/>
        </w:rPr>
        <w:t xml:space="preserve"> Entonces</w:t>
      </w:r>
      <w:r>
        <w:t>,</w:t>
      </w:r>
      <w:r>
        <w:t xml:space="preserve"> ya</w:t>
      </w:r>
      <w:r>
        <w:t xml:space="preserve"> sean</w:t>
      </w:r>
      <w:r>
        <w:t xml:space="preserve"> espacios</w:t>
      </w:r>
      <w:r>
        <w:t xml:space="preserve"> grupales</w:t>
      </w:r>
      <w:r>
        <w:t xml:space="preserve"> de</w:t>
      </w:r>
      <w:r>
        <w:rPr>
          <w:color w:val="CCCCCC"/>
        </w:rPr>
        <w:t xml:space="preserve"> información</w:t>
      </w:r>
      <w:r>
        <w:t>,</w:t>
      </w:r>
      <w:r>
        <w:t xml:space="preserve"> ella</w:t>
      </w:r>
      <w:r>
        <w:t xml:space="preserve"> sea</w:t>
      </w:r>
      <w:r>
        <w:t xml:space="preserve"> que</w:t>
      </w:r>
      <w:r>
        <w:rPr>
          <w:color w:val="CCCCCC"/>
        </w:rPr>
        <w:t xml:space="preserve"> tenemos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capacidades</w:t>
      </w:r>
      <w:r>
        <w:t xml:space="preserve"> o</w:t>
      </w:r>
      <w:r>
        <w:rPr>
          <w:color w:val="CCCCCC"/>
        </w:rPr>
        <w:t xml:space="preserve"> las</w:t>
      </w:r>
      <w:r>
        <w:t xml:space="preserve"> potencialidades</w:t>
      </w:r>
      <w:r>
        <w:rPr>
          <w:color w:val="CCCCCC"/>
        </w:rPr>
        <w:t xml:space="preserve"> para</w:t>
      </w:r>
      <w:r>
        <w:t xml:space="preserve"> el</w:t>
      </w:r>
      <w:r>
        <w:t xml:space="preserve"> tema</w:t>
      </w:r>
      <w:r>
        <w:t xml:space="preserve"> de</w:t>
      </w:r>
    </w:p>
    <w:p>
      <w:r>
        <w:t xml:space="preserve">spk_1: </w:t>
      </w:r>
      <w:r>
        <w:t xml:space="preserve"> e</w:t>
      </w:r>
      <w:r>
        <w:t xml:space="preserve"> incluso</w:t>
      </w:r>
      <w:r>
        <w:rPr>
          <w:color w:val="CCCCCC"/>
        </w:rPr>
        <w:t xml:space="preserve"> económica</w:t>
      </w:r>
      <w:r>
        <w:t xml:space="preserve"> y</w:t>
      </w:r>
      <w:r>
        <w:t xml:space="preserve"> que</w:t>
      </w:r>
      <w:r>
        <w:t xml:space="preserve"> pueden</w:t>
      </w:r>
      <w:r>
        <w:rPr>
          <w:color w:val="CCCCCC"/>
        </w:rPr>
        <w:t xml:space="preserve"> concretar</w:t>
      </w:r>
      <w:r>
        <w:rPr>
          <w:color w:val="CCCCCC"/>
        </w:rPr>
        <w:t xml:space="preserve"> algunos</w:t>
      </w:r>
      <w:r>
        <w:t xml:space="preserve"> de</w:t>
      </w:r>
      <w:r>
        <w:t xml:space="preserve"> nuestros</w:t>
      </w:r>
      <w:r>
        <w:t xml:space="preserve"> programas</w:t>
      </w:r>
      <w:r>
        <w:t>.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les</w:t>
      </w:r>
      <w:r>
        <w:rPr>
          <w:color w:val="CCCCCC"/>
        </w:rPr>
        <w:t xml:space="preserve"> vinculados</w:t>
      </w:r>
      <w:r>
        <w:t xml:space="preserve"> con</w:t>
      </w:r>
      <w:r>
        <w:t xml:space="preserve"> los</w:t>
      </w:r>
      <w:r>
        <w:t xml:space="preserve"> servicios</w:t>
      </w:r>
      <w:r>
        <w:t xml:space="preserve"> de</w:t>
      </w:r>
      <w:r>
        <w:rPr>
          <w:color w:val="CCCCCC"/>
        </w:rPr>
        <w:t xml:space="preserve"> Inclusión</w:t>
      </w:r>
      <w:r>
        <w:rPr>
          <w:color w:val="CCCCCC"/>
        </w:rPr>
        <w:t xml:space="preserve"> Económica</w:t>
      </w:r>
      <w:r>
        <w:t xml:space="preserve"> en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es</w:t>
      </w:r>
      <w:r>
        <w:t xml:space="preserve"> que</w:t>
      </w:r>
      <w:r>
        <w:t xml:space="preserve"> finaliza</w:t>
      </w:r>
      <w:r>
        <w:rPr>
          <w:color w:val="CCCCCC"/>
        </w:rPr>
        <w:t xml:space="preserve"> ahí</w:t>
      </w:r>
      <w:r>
        <w:rPr>
          <w:color w:val="CCCCCC"/>
        </w:rPr>
        <w:t xml:space="preserve"> porque</w:t>
      </w:r>
      <w:r>
        <w:t xml:space="preserve"> obviamente</w:t>
      </w:r>
      <w:r>
        <w:t>,</w:t>
      </w:r>
      <w:r>
        <w:rPr>
          <w:color w:val="CCCCCC"/>
        </w:rPr>
        <w:t xml:space="preserve"> estas</w:t>
      </w:r>
      <w:r>
        <w:rPr>
          <w:color w:val="CCCCCC"/>
        </w:rPr>
        <w:t xml:space="preserve"> familias</w:t>
      </w:r>
      <w:r>
        <w:t xml:space="preserve"> que</w:t>
      </w:r>
      <w:r>
        <w:t xml:space="preserve"> han</w:t>
      </w:r>
      <w:r>
        <w:t xml:space="preserve"> accedido</w:t>
      </w:r>
      <w:r>
        <w:t xml:space="preserve"> a</w:t>
      </w:r>
      <w:r>
        <w:t xml:space="preserve"> los</w:t>
      </w:r>
      <w:r>
        <w:rPr>
          <w:color w:val="CCCCCC"/>
        </w:rPr>
        <w:t xml:space="preserve"> pedazo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generalmente</w:t>
      </w:r>
      <w:r>
        <w:rPr>
          <w:color w:val="CCCCCC"/>
        </w:rPr>
        <w:t xml:space="preserve"> es</w:t>
      </w:r>
      <w:r>
        <w:t xml:space="preserve"> porque</w:t>
      </w:r>
      <w:r>
        <w:rPr>
          <w:color w:val="CCCCCC"/>
        </w:rPr>
        <w:t xml:space="preserve"> son</w:t>
      </w:r>
      <w:r>
        <w:t xml:space="preserve"> familias</w:t>
      </w:r>
      <w:r>
        <w:t xml:space="preserve"> que</w:t>
      </w:r>
      <w:r>
        <w:t xml:space="preserve"> tienen</w:t>
      </w:r>
      <w:r>
        <w:rPr>
          <w:color w:val="CCCCCC"/>
        </w:rPr>
        <w:t xml:space="preserve"> en</w:t>
      </w:r>
      <w:r>
        <w:t xml:space="preserve"> situaciones</w:t>
      </w:r>
      <w:r>
        <w:t xml:space="preserve"> de</w:t>
      </w:r>
      <w:r>
        <w:t xml:space="preserve"> riesgo</w:t>
      </w:r>
      <w:r>
        <w:t xml:space="preserve"> alto</w:t>
      </w:r>
      <w:r>
        <w:t xml:space="preserve"> y</w:t>
      </w:r>
      <w:r>
        <w:t xml:space="preserve"> que</w:t>
      </w:r>
      <w:r>
        <w:t xml:space="preserve"> van</w:t>
      </w:r>
      <w:r>
        <w:t xml:space="preserve"> a</w:t>
      </w:r>
      <w:r>
        <w:rPr>
          <w:color w:val="CCCCCC"/>
        </w:rPr>
        <w:t xml:space="preserve"> hacer</w:t>
      </w:r>
      <w:r>
        <w:rPr>
          <w:color w:val="CCCCCC"/>
        </w:rPr>
        <w:t xml:space="preserve"> vinculadas</w:t>
      </w:r>
      <w:r>
        <w:t xml:space="preserve"> a</w:t>
      </w:r>
      <w:r>
        <w:t xml:space="preserve"> otro</w:t>
      </w:r>
      <w:r>
        <w:t xml:space="preserve"> tipo</w:t>
      </w:r>
      <w:r>
        <w:t xml:space="preserve"> de</w:t>
      </w:r>
      <w:r>
        <w:rPr>
          <w:color w:val="CCCCCC"/>
        </w:rPr>
        <w:t xml:space="preserve"> servicio</w:t>
      </w:r>
      <w:r>
        <w:t>.</w:t>
      </w:r>
    </w:p>
    <w:p>
      <w:r>
        <w:t xml:space="preserve">spk_1: </w:t>
      </w:r>
      <w:r>
        <w:rPr>
          <w:color w:val="CCCCCC"/>
        </w:rPr>
        <w:t xml:space="preserve"> Qué</w:t>
      </w:r>
    </w:p>
    <w:p>
      <w:r>
        <w:t xml:space="preserve">spk_0: </w:t>
      </w:r>
      <w:r>
        <w:rPr>
          <w:color w:val="CCCCCC"/>
        </w:rPr>
        <w:t xml:space="preserve"> qué</w:t>
      </w:r>
      <w:r>
        <w:t xml:space="preserve"> tipo</w:t>
      </w:r>
      <w:r>
        <w:t xml:space="preserve"> de</w:t>
      </w:r>
      <w:r>
        <w:rPr>
          <w:color w:val="CCCCCC"/>
        </w:rPr>
        <w:t xml:space="preserve"> coordinación</w:t>
      </w:r>
      <w:r>
        <w:t xml:space="preserve"> mantienen</w:t>
      </w:r>
      <w:r>
        <w:t xml:space="preserve"> con</w:t>
      </w:r>
      <w:r>
        <w:t xml:space="preserve"> otras</w:t>
      </w:r>
      <w:r>
        <w:t xml:space="preserve"> instituciones</w:t>
      </w:r>
      <w:r>
        <w:t xml:space="preserve"> públicas</w:t>
      </w:r>
      <w:r>
        <w:rPr>
          <w:color w:val="CCCCCC"/>
        </w:rPr>
        <w:t xml:space="preserve"> u</w:t>
      </w:r>
      <w:r>
        <w:t xml:space="preserve"> otras</w:t>
      </w:r>
      <w:r>
        <w:t xml:space="preserve"> organizaciones</w:t>
      </w:r>
      <w:r>
        <w:t xml:space="preserve"> para</w:t>
      </w:r>
      <w:r>
        <w:t xml:space="preserve"> poder</w:t>
      </w:r>
      <w:r>
        <w:t xml:space="preserve"> derivar</w:t>
      </w:r>
      <w:r>
        <w:t xml:space="preserve"> los</w:t>
      </w:r>
      <w:r>
        <w:t xml:space="preserve"> casos</w:t>
      </w:r>
      <w:r>
        <w:t xml:space="preserve"> en</w:t>
      </w:r>
      <w:r>
        <w:t xml:space="preserve"> el</w:t>
      </w:r>
      <w:r>
        <w:t xml:space="preserve"> que</w:t>
      </w:r>
      <w:r>
        <w:t xml:space="preserve"> se</w:t>
      </w:r>
      <w:r>
        <w:t xml:space="preserve"> requiere</w:t>
      </w:r>
      <w:r>
        <w:rPr>
          <w:color w:val="CCCCCC"/>
        </w:rPr>
        <w:t xml:space="preserve"> este</w:t>
      </w:r>
      <w:r>
        <w:t xml:space="preserve"> albergue</w:t>
      </w:r>
      <w:r>
        <w:t xml:space="preserve"> de</w:t>
      </w:r>
      <w:r>
        <w:t xml:space="preserve"> emergencia</w:t>
      </w:r>
      <w:r>
        <w:t>?</w:t>
      </w:r>
    </w:p>
    <w:p>
      <w:r>
        <w:t xml:space="preserve">spk_1: </w:t>
      </w:r>
      <w:r>
        <w:rPr>
          <w:color w:val="CCCCCC"/>
        </w:rPr>
        <w:t xml:space="preserve"> Eh</w:t>
      </w:r>
    </w:p>
    <w:p>
      <w:r>
        <w:t xml:space="preserve">spk_1: </w:t>
      </w:r>
      <w:r>
        <w:rPr>
          <w:color w:val="CCCCCC"/>
        </w:rPr>
        <w:t xml:space="preserve"> Me</w:t>
      </w:r>
      <w:r>
        <w:rPr>
          <w:color w:val="CCCCCC"/>
        </w:rPr>
        <w:t xml:space="preserve"> puede</w:t>
      </w:r>
      <w:r>
        <w:rPr>
          <w:color w:val="CCCCCC"/>
        </w:rPr>
        <w:t xml:space="preserve"> repetir</w:t>
      </w:r>
      <w:r>
        <w:rPr>
          <w:color w:val="CCCCCC"/>
        </w:rPr>
        <w:t xml:space="preserve"> la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sí</w:t>
      </w:r>
      <w:r>
        <w:t xml:space="preserve"> que</w:t>
      </w:r>
      <w:r>
        <w:t xml:space="preserve"> tipo</w:t>
      </w:r>
      <w:r>
        <w:t xml:space="preserve"> de</w:t>
      </w:r>
    </w:p>
    <w:p>
      <w:r>
        <w:t xml:space="preserve">spk_0: </w:t>
      </w:r>
      <w:r>
        <w:rPr>
          <w:color w:val="CCCCCC"/>
        </w:rPr>
        <w:t xml:space="preserve"> coordinación</w:t>
      </w:r>
      <w:r>
        <w:rPr>
          <w:color w:val="CCCCCC"/>
        </w:rPr>
        <w:t xml:space="preserve"> tiene</w:t>
      </w:r>
      <w:r>
        <w:t>,</w:t>
      </w:r>
      <w:r>
        <w:t xml:space="preserve"> ya</w:t>
      </w:r>
      <w:r>
        <w:t xml:space="preserve"> sea</w:t>
      </w:r>
      <w:r>
        <w:t xml:space="preserve"> con</w:t>
      </w:r>
      <w:r>
        <w:t xml:space="preserve"> instituciones</w:t>
      </w:r>
      <w:r>
        <w:rPr>
          <w:color w:val="CCCCCC"/>
        </w:rPr>
        <w:t xml:space="preserve"> públicas</w:t>
      </w:r>
      <w:r>
        <w:t xml:space="preserve"> que</w:t>
      </w:r>
      <w:r>
        <w:t xml:space="preserve"> en</w:t>
      </w:r>
      <w:r>
        <w:t xml:space="preserve"> otras</w:t>
      </w:r>
      <w:r>
        <w:t xml:space="preserve"> organizaciones</w:t>
      </w:r>
      <w:r>
        <w:t xml:space="preserve"> humanitarias</w:t>
      </w:r>
      <w:r>
        <w:t>,</w:t>
      </w:r>
      <w:r>
        <w:t xml:space="preserve"> cuando</w:t>
      </w:r>
      <w:r>
        <w:t xml:space="preserve"> se</w:t>
      </w:r>
      <w:r>
        <w:t xml:space="preserve"> requiere</w:t>
      </w:r>
      <w:r>
        <w:t xml:space="preserve"> derivar</w:t>
      </w:r>
      <w:r>
        <w:t xml:space="preserve"> los</w:t>
      </w:r>
      <w:r>
        <w:t xml:space="preserve"> casos</w:t>
      </w:r>
      <w:r>
        <w:rPr>
          <w:color w:val="CCCCCC"/>
        </w:rPr>
        <w:t xml:space="preserve"> para</w:t>
      </w:r>
      <w:r>
        <w:t xml:space="preserve"> los</w:t>
      </w:r>
      <w:r>
        <w:t xml:space="preserve"> albergues</w:t>
      </w:r>
      <w:r>
        <w:t xml:space="preserve"> de</w:t>
      </w:r>
      <w:r>
        <w:t xml:space="preserve"> emergencia</w:t>
      </w:r>
      <w:r>
        <w:t>.</w:t>
      </w:r>
    </w:p>
    <w:p>
      <w:r>
        <w:t xml:space="preserve">spk_1: </w:t>
      </w:r>
      <w:r>
        <w:t xml:space="preserve"> A</w:t>
      </w:r>
      <w:r>
        <w:t xml:space="preserve"> ver</w:t>
      </w:r>
      <w:r>
        <w:t>,</w:t>
      </w:r>
    </w:p>
    <w:p>
      <w:r>
        <w:t xml:space="preserve">spk_1: </w:t>
      </w:r>
      <w:r>
        <w:t xml:space="preserve"> a</w:t>
      </w:r>
      <w:r>
        <w:t xml:space="preserve"> saber</w:t>
      </w:r>
      <w:r>
        <w:t xml:space="preserve"> que</w:t>
      </w:r>
      <w:r>
        <w:t xml:space="preserve"> ellos</w:t>
      </w:r>
      <w:r>
        <w:t xml:space="preserve"> Me</w:t>
      </w:r>
      <w:r>
        <w:t xml:space="preserve"> refiero</w:t>
      </w:r>
      <w:r>
        <w:rPr>
          <w:color w:val="CCCCCC"/>
        </w:rPr>
        <w:t xml:space="preserve"> a</w:t>
      </w:r>
      <w:r>
        <w:rPr>
          <w:color w:val="CCCCCC"/>
        </w:rPr>
        <w:t xml:space="preserve"> lo</w:t>
      </w:r>
      <w:r>
        <w:t xml:space="preserve"> que</w:t>
      </w:r>
      <w:r>
        <w:t xml:space="preserve"> nosotros</w:t>
      </w:r>
      <w:r>
        <w:rPr>
          <w:color w:val="CCCCCC"/>
        </w:rPr>
        <w:t xml:space="preserve"> respiramos</w:t>
      </w:r>
      <w:r>
        <w:t>,</w:t>
      </w:r>
    </w:p>
    <w:p>
      <w:r>
        <w:t xml:space="preserve">spk_0: </w:t>
      </w:r>
      <w:r>
        <w:rPr>
          <w:color w:val="CCCCCC"/>
        </w:rPr>
        <w:t xml:space="preserve"> Ustedes</w:t>
      </w:r>
      <w:r>
        <w:rPr>
          <w:color w:val="CCCCCC"/>
        </w:rPr>
        <w:t xml:space="preserve"> no</w:t>
      </w:r>
      <w:r>
        <w:t xml:space="preserve"> refieran</w:t>
      </w:r>
      <w:r>
        <w:t xml:space="preserve"> a</w:t>
      </w:r>
      <w:r>
        <w:t xml:space="preserve"> quienes</w:t>
      </w:r>
      <w:r>
        <w:t xml:space="preserve"> tienen</w:t>
      </w:r>
      <w:r>
        <w:rPr>
          <w:color w:val="CCCCCC"/>
        </w:rPr>
        <w:t xml:space="preserve"> Albert</w:t>
      </w:r>
      <w:r>
        <w:t>,</w:t>
      </w:r>
    </w:p>
    <w:p>
      <w:r>
        <w:t xml:space="preserve">spk_1: </w:t>
      </w:r>
      <w:r>
        <w:t xml:space="preserve"> que</w:t>
      </w:r>
      <w:r>
        <w:t xml:space="preserve"> fue</w:t>
      </w:r>
      <w:r>
        <w:t xml:space="preserve"> una</w:t>
      </w:r>
      <w:r>
        <w:rPr>
          <w:color w:val="CCCCCC"/>
        </w:rPr>
        <w:t xml:space="preserve"> ruta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hay</w:t>
      </w:r>
      <w:r>
        <w:t xml:space="preserve"> una</w:t>
      </w:r>
      <w:r>
        <w:t xml:space="preserve"> ruta</w:t>
      </w:r>
      <w:r>
        <w:t xml:space="preserve"> de</w:t>
      </w:r>
      <w:r>
        <w:t xml:space="preserve"> acceso</w:t>
      </w:r>
      <w:r>
        <w:t xml:space="preserve"> a</w:t>
      </w:r>
      <w:r>
        <w:rPr>
          <w:color w:val="CCCCCC"/>
        </w:rPr>
        <w:t xml:space="preserve"> las</w:t>
      </w:r>
      <w:r>
        <w:t xml:space="preserve"> de</w:t>
      </w:r>
      <w:r>
        <w:t xml:space="preserve"> la</w:t>
      </w:r>
      <w:r>
        <w:rPr>
          <w:color w:val="CCCCCC"/>
        </w:rPr>
        <w:t xml:space="preserve"> organización</w:t>
      </w:r>
      <w:r>
        <w:t xml:space="preserve"> que</w:t>
      </w:r>
      <w:r>
        <w:rPr>
          <w:color w:val="CCCCCC"/>
        </w:rPr>
        <w:t xml:space="preserve"> gestiona</w:t>
      </w:r>
      <w:r>
        <w:rPr>
          <w:color w:val="CCCCCC"/>
        </w:rPr>
        <w:t xml:space="preserve"> en</w:t>
      </w:r>
      <w:r>
        <w:t xml:space="preserve"> albergues</w:t>
      </w:r>
      <w:r>
        <w:t>.</w:t>
      </w:r>
      <w:r>
        <w:t xml:space="preserve"> Tienen</w:t>
      </w:r>
      <w:r>
        <w:t xml:space="preserve"> una</w:t>
      </w:r>
      <w:r>
        <w:t xml:space="preserve"> comunicación</w:t>
      </w:r>
      <w:r>
        <w:t>,</w:t>
      </w:r>
      <w:r>
        <w:rPr>
          <w:color w:val="CCCCCC"/>
        </w:rPr>
        <w:t xml:space="preserve"> obviamente</w:t>
      </w:r>
      <w:r>
        <w:t xml:space="preserve"> con</w:t>
      </w:r>
      <w:r>
        <w:rPr>
          <w:color w:val="CCCCCC"/>
        </w:rPr>
        <w:t xml:space="preserve"> Javier</w:t>
      </w:r>
      <w:r>
        <w:t>,</w:t>
      </w:r>
      <w:r>
        <w:rPr>
          <w:color w:val="CCCCCC"/>
        </w:rPr>
        <w:t xml:space="preserve"> nuestros</w:t>
      </w:r>
      <w:r>
        <w:rPr>
          <w:color w:val="CCCCCC"/>
        </w:rPr>
        <w:t xml:space="preserve"> líderes</w:t>
      </w:r>
      <w:r>
        <w:rPr>
          <w:color w:val="CCCCCC"/>
        </w:rPr>
        <w:t xml:space="preserve"> de</w:t>
      </w:r>
      <w:r>
        <w:t xml:space="preserve"> oficina</w:t>
      </w:r>
      <w:r>
        <w:t>.</w:t>
      </w:r>
      <w:r>
        <w:t xml:space="preserve"> Entonces</w:t>
      </w:r>
      <w:r>
        <w:t xml:space="preserve"> hay</w:t>
      </w:r>
      <w:r>
        <w:t xml:space="preserve"> un</w:t>
      </w:r>
    </w:p>
    <w:p>
      <w:r>
        <w:t xml:space="preserve">spk_1: </w:t>
      </w:r>
      <w:r>
        <w:rPr>
          <w:color w:val="CCCCCC"/>
        </w:rPr>
        <w:t xml:space="preserve"> diálogo</w:t>
      </w:r>
      <w:r>
        <w:t>,</w:t>
      </w:r>
      <w:r>
        <w:rPr>
          <w:color w:val="CCCCCC"/>
        </w:rPr>
        <w:t xml:space="preserve"> compartir</w:t>
      </w:r>
      <w:r>
        <w:rPr>
          <w:color w:val="CCCCCC"/>
        </w:rPr>
        <w:t xml:space="preserve"> el</w:t>
      </w:r>
      <w:r>
        <w:rPr>
          <w:color w:val="CCCCCC"/>
        </w:rPr>
        <w:t xml:space="preserve"> cuáles</w:t>
      </w:r>
      <w:r>
        <w:rPr>
          <w:color w:val="CCCCCC"/>
        </w:rPr>
        <w:t xml:space="preserve"> son</w:t>
      </w:r>
      <w:r>
        <w:t xml:space="preserve"> los</w:t>
      </w:r>
      <w:r>
        <w:t xml:space="preserve"> requisitos</w:t>
      </w:r>
      <w:r>
        <w:t>?</w:t>
      </w:r>
      <w:r>
        <w:rPr>
          <w:color w:val="CCCCCC"/>
        </w:rPr>
        <w:t xml:space="preserve"> Los</w:t>
      </w:r>
      <w:r>
        <w:rPr>
          <w:color w:val="CCCCCC"/>
        </w:rPr>
        <w:t xml:space="preserve"> ahorros</w:t>
      </w:r>
      <w:r>
        <w:rPr>
          <w:color w:val="CCCCCC"/>
        </w:rPr>
        <w:t xml:space="preserve"> suelen</w:t>
      </w:r>
      <w:r>
        <w:t xml:space="preserve"> informar</w:t>
      </w:r>
      <w:r>
        <w:t xml:space="preserve"> de</w:t>
      </w:r>
      <w:r>
        <w:rPr>
          <w:color w:val="CCCCCC"/>
        </w:rPr>
        <w:t xml:space="preserve"> cuáles</w:t>
      </w:r>
      <w:r>
        <w:t xml:space="preserve"> son</w:t>
      </w:r>
      <w:r>
        <w:t xml:space="preserve"> los</w:t>
      </w:r>
      <w:r>
        <w:t xml:space="preserve"> requisitos</w:t>
      </w:r>
      <w:r>
        <w:t xml:space="preserve"> de</w:t>
      </w:r>
      <w:r>
        <w:t xml:space="preserve"> ingreso</w:t>
      </w:r>
      <w:r>
        <w:t>.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identificándonos</w:t>
      </w:r>
      <w:r>
        <w:rPr>
          <w:color w:val="CCCCCC"/>
        </w:rPr>
        <w:t xml:space="preserve"> ese</w:t>
      </w:r>
      <w:r>
        <w:t xml:space="preserve"> nuestra</w:t>
      </w:r>
      <w:r>
        <w:t xml:space="preserve"> gestión</w:t>
      </w:r>
      <w:r>
        <w:t>.</w:t>
      </w:r>
      <w:r>
        <w:rPr>
          <w:color w:val="CCCCCC"/>
        </w:rPr>
        <w:t xml:space="preserve"> Ellos</w:t>
      </w:r>
      <w:r>
        <w:rPr>
          <w:color w:val="CCCCCC"/>
        </w:rPr>
        <w:t xml:space="preserve"> porque</w:t>
      </w:r>
      <w:r>
        <w:t xml:space="preserve"> llevan</w:t>
      </w:r>
      <w:r>
        <w:t xml:space="preserve"> a</w:t>
      </w:r>
      <w:r>
        <w:t xml:space="preserve"> la</w:t>
      </w:r>
      <w:r>
        <w:rPr>
          <w:color w:val="CCCCCC"/>
        </w:rPr>
        <w:t xml:space="preserve"> oficina</w:t>
      </w:r>
      <w:r>
        <w:rPr>
          <w:color w:val="CCCCCC"/>
        </w:rPr>
        <w:t xml:space="preserve"> y</w:t>
      </w:r>
      <w:r>
        <w:rPr>
          <w:color w:val="CCCCCC"/>
        </w:rPr>
        <w:t xml:space="preserve"> hasta</w:t>
      </w:r>
      <w:r>
        <w:rPr>
          <w:color w:val="CCCCCC"/>
        </w:rPr>
        <w:t xml:space="preserve"> porque</w:t>
      </w:r>
      <w:r>
        <w:rPr>
          <w:color w:val="CCCCCC"/>
        </w:rPr>
        <w:t xml:space="preserve"> les</w:t>
      </w:r>
      <w:r>
        <w:rPr>
          <w:color w:val="CCCCCC"/>
        </w:rPr>
        <w:t xml:space="preserve"> entendemos</w:t>
      </w:r>
      <w:r>
        <w:rPr>
          <w:color w:val="CCCCCC"/>
        </w:rPr>
        <w:t xml:space="preserve"> porque</w:t>
      </w:r>
      <w:r>
        <w:t xml:space="preserve"> tienen</w:t>
      </w:r>
      <w:r>
        <w:t xml:space="preserve"> una</w:t>
      </w:r>
      <w:r>
        <w:t xml:space="preserve"> cita</w:t>
      </w:r>
      <w:r>
        <w:t xml:space="preserve"> con</w:t>
      </w:r>
      <w:r>
        <w:t xml:space="preserve"> nosotros</w:t>
      </w:r>
      <w:r>
        <w:t>.</w:t>
      </w:r>
      <w:r>
        <w:rPr>
          <w:color w:val="CCCCCC"/>
        </w:rPr>
        <w:t xml:space="preserve"> Identificamos</w:t>
      </w:r>
      <w:r>
        <w:t xml:space="preserve"> a</w:t>
      </w:r>
      <w:r>
        <w:t xml:space="preserve"> la</w:t>
      </w:r>
      <w:r>
        <w:t xml:space="preserve"> familia</w:t>
      </w:r>
      <w:r>
        <w:t xml:space="preserve"> que</w:t>
      </w:r>
      <w:r>
        <w:t xml:space="preserve"> amerita</w:t>
      </w:r>
      <w:r>
        <w:t>,</w:t>
      </w:r>
      <w:r>
        <w:rPr>
          <w:color w:val="CCCCCC"/>
        </w:rPr>
        <w:t xml:space="preserve"> ingresaron</w:t>
      </w:r>
      <w:r>
        <w:t>,</w:t>
      </w:r>
    </w:p>
    <w:p>
      <w:r>
        <w:t xml:space="preserve">spk_1: </w:t>
      </w:r>
      <w:r>
        <w:rPr>
          <w:color w:val="CCCCCC"/>
        </w:rPr>
        <w:t xml:space="preserve"> albergue</w:t>
      </w:r>
      <w:r>
        <w:t>,</w:t>
      </w:r>
      <w:r>
        <w:rPr>
          <w:color w:val="CCCCCC"/>
        </w:rPr>
        <w:t xml:space="preserve"> nos</w:t>
      </w:r>
      <w:r>
        <w:rPr>
          <w:color w:val="CCCCCC"/>
        </w:rPr>
        <w:t xml:space="preserve"> podemos</w:t>
      </w:r>
      <w:r>
        <w:t xml:space="preserve"> y</w:t>
      </w:r>
      <w:r>
        <w:t xml:space="preserve"> que</w:t>
      </w:r>
      <w:r>
        <w:t xml:space="preserve"> cumple</w:t>
      </w:r>
      <w:r>
        <w:t xml:space="preserve"> con</w:t>
      </w:r>
      <w:r>
        <w:t xml:space="preserve"> los</w:t>
      </w:r>
      <w:r>
        <w:t xml:space="preserve"> requisitos</w:t>
      </w:r>
      <w:r>
        <w:t>.</w:t>
      </w:r>
      <w:r>
        <w:rPr>
          <w:color w:val="CCCCCC"/>
        </w:rPr>
        <w:t xml:space="preserve"> Son</w:t>
      </w:r>
      <w:r>
        <w:t xml:space="preserve"> los</w:t>
      </w:r>
      <w:r>
        <w:t xml:space="preserve"> criterios</w:t>
      </w:r>
      <w:r>
        <w:t xml:space="preserve"> que</w:t>
      </w:r>
      <w:r>
        <w:rPr>
          <w:color w:val="CCCCCC"/>
        </w:rPr>
        <w:t xml:space="preserve"> el</w:t>
      </w:r>
      <w:r>
        <w:rPr>
          <w:color w:val="CCCCCC"/>
        </w:rPr>
        <w:t xml:space="preserve"> albergue</w:t>
      </w:r>
      <w:r>
        <w:rPr>
          <w:color w:val="CCCCCC"/>
        </w:rPr>
        <w:t xml:space="preserve"> nos</w:t>
      </w:r>
      <w:r>
        <w:t xml:space="preserve"> ha</w:t>
      </w:r>
      <w:r>
        <w:t xml:space="preserve"> informado</w:t>
      </w:r>
      <w:r>
        <w:t>.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nos</w:t>
      </w:r>
      <w:r>
        <w:rPr>
          <w:color w:val="CCCCCC"/>
        </w:rPr>
        <w:t xml:space="preserve"> comunicamos</w:t>
      </w:r>
      <w:r>
        <w:t xml:space="preserve"> con</w:t>
      </w:r>
      <w:r>
        <w:t xml:space="preserve"> el</w:t>
      </w:r>
      <w:r>
        <w:rPr>
          <w:color w:val="CCCCCC"/>
        </w:rPr>
        <w:t xml:space="preserve"> albergue</w:t>
      </w:r>
      <w:r>
        <w:t xml:space="preserve"> y</w:t>
      </w:r>
      <w:r>
        <w:t xml:space="preserve"> bueno</w:t>
      </w:r>
      <w:r>
        <w:rPr>
          <w:color w:val="CCCCCC"/>
        </w:rPr>
        <w:t xml:space="preserve"> que</w:t>
      </w:r>
      <w:r>
        <w:rPr>
          <w:color w:val="CCCCCC"/>
        </w:rPr>
        <w:t xml:space="preserve"> le</w:t>
      </w:r>
      <w:r>
        <w:t xml:space="preserve"> remitimos</w:t>
      </w:r>
      <w:r>
        <w:rPr>
          <w:color w:val="CCCCCC"/>
        </w:rPr>
        <w:t xml:space="preserve"> del</w:t>
      </w:r>
      <w:r>
        <w:rPr>
          <w:color w:val="CCCCCC"/>
        </w:rPr>
        <w:t xml:space="preserve"> calzado</w:t>
      </w:r>
      <w:r>
        <w:t>,</w:t>
      </w:r>
      <w:r>
        <w:rPr>
          <w:color w:val="CCCCCC"/>
        </w:rPr>
        <w:t xml:space="preserve"> no</w:t>
      </w:r>
      <w:r>
        <w:t xml:space="preserve"> por</w:t>
      </w:r>
      <w:r>
        <w:t xml:space="preserve"> por</w:t>
      </w:r>
      <w:r>
        <w:t xml:space="preserve"> correo</w:t>
      </w:r>
      <w:r>
        <w:t>,</w:t>
      </w:r>
      <w:r>
        <w:rPr>
          <w:color w:val="CCCCCC"/>
        </w:rPr>
        <w:t xml:space="preserve"> por</w:t>
      </w:r>
      <w:r>
        <w:t xml:space="preserve"> por</w:t>
      </w:r>
      <w:r>
        <w:rPr>
          <w:color w:val="CCCCCC"/>
        </w:rPr>
        <w:t xml:space="preserve"> teléfono</w:t>
      </w:r>
      <w:r>
        <w:t>,</w:t>
      </w:r>
      <w:r>
        <w:t xml:space="preserve"> por</w:t>
      </w:r>
      <w:r>
        <w:t xml:space="preserve"> ambas</w:t>
      </w:r>
      <w:r>
        <w:t xml:space="preserve"> vías</w:t>
      </w:r>
      <w:r>
        <w:t>,</w:t>
      </w:r>
      <w:r>
        <w:rPr>
          <w:color w:val="CCCCCC"/>
        </w:rPr>
        <w:t xml:space="preserve"> General</w:t>
      </w:r>
      <w:r>
        <w:rPr>
          <w:color w:val="CCCCCC"/>
        </w:rPr>
        <w:t xml:space="preserve"> venta</w:t>
      </w:r>
      <w:r>
        <w:rPr>
          <w:color w:val="CCCCCC"/>
        </w:rPr>
        <w:t xml:space="preserve"> y</w:t>
      </w:r>
      <w:r>
        <w:rPr>
          <w:color w:val="CCCCCC"/>
        </w:rPr>
        <w:t xml:space="preserve"> el</w:t>
      </w:r>
      <w:r>
        <w:rPr>
          <w:color w:val="CCCCCC"/>
        </w:rPr>
        <w:t xml:space="preserve"> albergue</w:t>
      </w:r>
      <w:r>
        <w:t>.</w:t>
      </w:r>
      <w:r>
        <w:rPr>
          <w:color w:val="CCCCCC"/>
        </w:rPr>
        <w:t xml:space="preserve"> Pues</w:t>
      </w:r>
      <w:r>
        <w:rPr>
          <w:color w:val="CCCCCC"/>
        </w:rPr>
        <w:t xml:space="preserve"> ya</w:t>
      </w:r>
      <w:r>
        <w:rPr>
          <w:color w:val="CCCCCC"/>
        </w:rPr>
        <w:t xml:space="preserve"> lo</w:t>
      </w:r>
      <w:r>
        <w:rPr>
          <w:color w:val="CCCCCC"/>
        </w:rPr>
        <w:t xml:space="preserve"> creo</w:t>
      </w:r>
      <w:r>
        <w:rPr>
          <w:color w:val="CCCCCC"/>
        </w:rPr>
        <w:t xml:space="preserve"> que</w:t>
      </w:r>
      <w:r>
        <w:t xml:space="preserve"> no</w:t>
      </w:r>
      <w:r>
        <w:t>,</w:t>
      </w:r>
      <w:r>
        <w:t xml:space="preserve"> de</w:t>
      </w:r>
      <w:r>
        <w:rPr>
          <w:color w:val="CCCCCC"/>
        </w:rPr>
        <w:t xml:space="preserve"> ingreso</w:t>
      </w:r>
    </w:p>
    <w:p>
      <w:r>
        <w:t xml:space="preserve">spk_1: </w:t>
      </w:r>
      <w:r>
        <w:rPr>
          <w:color w:val="CCCCCC"/>
        </w:rPr>
        <w:t xml:space="preserve"> al</w:t>
      </w:r>
      <w:r>
        <w:rPr>
          <w:color w:val="CCCCCC"/>
        </w:rPr>
        <w:t xml:space="preserve"> revés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nosotros</w:t>
      </w:r>
      <w:r>
        <w:t xml:space="preserve"> tenemos</w:t>
      </w:r>
      <w:r>
        <w:rPr>
          <w:color w:val="CCCCCC"/>
        </w:rPr>
        <w:t xml:space="preserve"> presupuestos</w:t>
      </w:r>
      <w:r>
        <w:t xml:space="preserve"> para</w:t>
      </w:r>
      <w:r>
        <w:rPr>
          <w:color w:val="CCCCCC"/>
        </w:rPr>
        <w:t xml:space="preserve"> hospedar</w:t>
      </w:r>
      <w:r>
        <w:t xml:space="preserve"> el</w:t>
      </w:r>
      <w:r>
        <w:rPr>
          <w:color w:val="CCCCCC"/>
        </w:rPr>
        <w:t xml:space="preserve"> hotel</w:t>
      </w:r>
      <w:r>
        <w:rPr>
          <w:color w:val="CCCCCC"/>
        </w:rPr>
        <w:t xml:space="preserve"> y</w:t>
      </w:r>
      <w:r>
        <w:t xml:space="preserve"> alguna</w:t>
      </w:r>
      <w:r>
        <w:rPr>
          <w:color w:val="CCCCCC"/>
        </w:rPr>
        <w:t xml:space="preserve"> institución</w:t>
      </w:r>
      <w:r>
        <w:t xml:space="preserve"> de</w:t>
      </w:r>
      <w:r>
        <w:t xml:space="preserve"> la</w:t>
      </w:r>
      <w:r>
        <w:t xml:space="preserve"> localidad</w:t>
      </w:r>
      <w:r>
        <w:t xml:space="preserve"> e</w:t>
      </w:r>
      <w:r>
        <w:t xml:space="preserve"> identifica</w:t>
      </w:r>
      <w:r>
        <w:t>.</w:t>
      </w:r>
      <w:r>
        <w:rPr>
          <w:color w:val="CCCCCC"/>
        </w:rPr>
        <w:t xml:space="preserve"> Y</w:t>
      </w:r>
      <w:r>
        <w:t xml:space="preserve"> una</w:t>
      </w:r>
      <w:r>
        <w:t xml:space="preserve"> familia</w:t>
      </w:r>
      <w:r>
        <w:rPr>
          <w:color w:val="CCCCCC"/>
        </w:rPr>
        <w:t xml:space="preserve"> igual</w:t>
      </w:r>
      <w:r>
        <w:t>.</w:t>
      </w:r>
      <w:r>
        <w:t xml:space="preserve"> Como</w:t>
      </w:r>
      <w:r>
        <w:rPr>
          <w:color w:val="CCCCCC"/>
        </w:rPr>
        <w:t xml:space="preserve"> era</w:t>
      </w:r>
      <w:r>
        <w:rPr>
          <w:color w:val="CCCCCC"/>
        </w:rPr>
        <w:t xml:space="preserve"> de</w:t>
      </w:r>
      <w:r>
        <w:rPr>
          <w:color w:val="CCCCCC"/>
        </w:rPr>
        <w:t xml:space="preserve"> resignación</w:t>
      </w:r>
      <w:r>
        <w:t>,</w:t>
      </w:r>
      <w:r>
        <w:rPr>
          <w:color w:val="CCCCCC"/>
        </w:rPr>
        <w:t xml:space="preserve"> de</w:t>
      </w:r>
      <w:r>
        <w:rPr>
          <w:color w:val="CCCCCC"/>
        </w:rPr>
        <w:t xml:space="preserve"> articulación</w:t>
      </w:r>
      <w:r>
        <w:rPr>
          <w:color w:val="CCCCCC"/>
        </w:rPr>
        <w:t xml:space="preserve"> siempre</w:t>
      </w:r>
      <w:r>
        <w:rPr>
          <w:color w:val="CCCCCC"/>
        </w:rPr>
        <w:t xml:space="preserve"> te</w:t>
      </w:r>
      <w:r>
        <w:rPr>
          <w:color w:val="CCCCCC"/>
        </w:rPr>
        <w:t xml:space="preserve"> informan</w:t>
      </w:r>
      <w:r>
        <w:rPr>
          <w:color w:val="CCCCCC"/>
        </w:rPr>
        <w:t xml:space="preserve"> de</w:t>
      </w:r>
      <w:r>
        <w:t xml:space="preserve"> los</w:t>
      </w:r>
      <w:r>
        <w:rPr>
          <w:color w:val="CCCCCC"/>
        </w:rPr>
        <w:t xml:space="preserve"> servicios</w:t>
      </w:r>
      <w:r>
        <w:t>,</w:t>
      </w:r>
      <w:r>
        <w:rPr>
          <w:color w:val="CCCCCC"/>
        </w:rPr>
        <w:t xml:space="preserve"> A</w:t>
      </w:r>
      <w:r>
        <w:rPr>
          <w:color w:val="CCCCCC"/>
        </w:rPr>
        <w:t xml:space="preserve"> menos</w:t>
      </w:r>
      <w:r>
        <w:rPr>
          <w:color w:val="CCCCCC"/>
        </w:rPr>
        <w:t xml:space="preserve"> lo</w:t>
      </w:r>
      <w:r>
        <w:rPr>
          <w:color w:val="CCCCCC"/>
        </w:rPr>
        <w:t xml:space="preserve"> refieren</w:t>
      </w:r>
      <w:r>
        <w:t>.</w:t>
      </w:r>
      <w:r>
        <w:rPr>
          <w:color w:val="CCCCCC"/>
        </w:rPr>
        <w:t xml:space="preserve"> Lo</w:t>
      </w:r>
      <w:r>
        <w:t xml:space="preserve"> saben</w:t>
      </w:r>
      <w:r>
        <w:rPr>
          <w:color w:val="CCCCCC"/>
        </w:rPr>
        <w:t xml:space="preserve"> que</w:t>
      </w:r>
      <w:r>
        <w:rPr>
          <w:color w:val="CCCCCC"/>
        </w:rPr>
        <w:t xml:space="preserve"> o</w:t>
      </w:r>
      <w:r>
        <w:rPr>
          <w:color w:val="CCCCCC"/>
        </w:rPr>
        <w:t xml:space="preserve"> sea</w:t>
      </w:r>
      <w:r>
        <w:t>,</w:t>
      </w:r>
      <w:r>
        <w:rPr>
          <w:color w:val="CCCCCC"/>
        </w:rPr>
        <w:t xml:space="preserve"> generalmente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como</w:t>
      </w:r>
      <w:r>
        <w:rPr>
          <w:color w:val="CCCCCC"/>
        </w:rPr>
        <w:t xml:space="preserve"> Javier</w:t>
      </w:r>
      <w:r>
        <w:t>,</w:t>
      </w:r>
      <w:r>
        <w:rPr>
          <w:color w:val="CCCCCC"/>
        </w:rPr>
        <w:t xml:space="preserve"> solemos</w:t>
      </w:r>
      <w:r>
        <w:t xml:space="preserve"> tener</w:t>
      </w:r>
      <w:r>
        <w:t xml:space="preserve"> un</w:t>
      </w:r>
      <w:r>
        <w:t xml:space="preserve"> recurso</w:t>
      </w:r>
      <w:r>
        <w:rPr>
          <w:color w:val="CCCCCC"/>
        </w:rPr>
        <w:t xml:space="preserve"> en</w:t>
      </w:r>
      <w:r>
        <w:t xml:space="preserve"> varias</w:t>
      </w:r>
      <w:r>
        <w:t xml:space="preserve"> localidades</w:t>
      </w:r>
      <w:r>
        <w:t xml:space="preserve"> para</w:t>
      </w:r>
    </w:p>
    <w:p>
      <w:r>
        <w:t xml:space="preserve">spk_1: </w:t>
      </w:r>
      <w:r>
        <w:rPr>
          <w:color w:val="CCCCCC"/>
        </w:rPr>
        <w:t xml:space="preserve"> Ha</w:t>
      </w:r>
      <w:r>
        <w:t>,</w:t>
      </w:r>
      <w:r>
        <w:t xml:space="preserve"> para</w:t>
      </w:r>
      <w:r>
        <w:t xml:space="preserve"> cubrir</w:t>
      </w:r>
      <w:r>
        <w:t xml:space="preserve"> los</w:t>
      </w:r>
      <w:r>
        <w:t xml:space="preserve"> gastos</w:t>
      </w:r>
      <w:r>
        <w:t xml:space="preserve"> de</w:t>
      </w:r>
      <w:r>
        <w:t xml:space="preserve"> hotel</w:t>
      </w:r>
      <w:r>
        <w:rPr>
          <w:color w:val="CCCCCC"/>
        </w:rPr>
        <w:t xml:space="preserve"> por</w:t>
      </w:r>
      <w:r>
        <w:rPr>
          <w:color w:val="CCCCCC"/>
        </w:rPr>
        <w:t xml:space="preserve"> tres</w:t>
      </w:r>
      <w:r>
        <w:rPr>
          <w:color w:val="CCCCCC"/>
        </w:rPr>
        <w:t xml:space="preserve"> días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te</w:t>
      </w:r>
      <w:r>
        <w:rPr>
          <w:color w:val="CCCCCC"/>
        </w:rPr>
        <w:t xml:space="preserve"> identifican</w:t>
      </w:r>
      <w:r>
        <w:rPr>
          <w:color w:val="CCCCCC"/>
        </w:rPr>
        <w:t xml:space="preserve"> una</w:t>
      </w:r>
      <w:r>
        <w:rPr>
          <w:color w:val="CCCCCC"/>
        </w:rPr>
        <w:t xml:space="preserve"> familia</w:t>
      </w:r>
      <w:r>
        <w:rPr>
          <w:color w:val="CCCCCC"/>
        </w:rPr>
        <w:t xml:space="preserve"> calle</w:t>
      </w:r>
      <w:r>
        <w:t>?</w:t>
      </w:r>
      <w:r>
        <w:rPr>
          <w:color w:val="CCCCCC"/>
        </w:rPr>
        <w:t xml:space="preserve"> Pues</w:t>
      </w:r>
      <w:r>
        <w:rPr>
          <w:color w:val="CCCCCC"/>
        </w:rPr>
        <w:t xml:space="preserve"> nos</w:t>
      </w:r>
      <w:r>
        <w:rPr>
          <w:color w:val="CCCCCC"/>
        </w:rPr>
        <w:t xml:space="preserve"> avisa</w:t>
      </w:r>
      <w:r>
        <w:rPr>
          <w:color w:val="CCCCCC"/>
        </w:rPr>
        <w:t xml:space="preserve"> no</w:t>
      </w:r>
      <w:r>
        <w:rPr>
          <w:color w:val="CCCCCC"/>
        </w:rPr>
        <w:t xml:space="preserve"> nosotros</w:t>
      </w:r>
      <w:r>
        <w:t>,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y</w:t>
      </w:r>
      <w:r>
        <w:rPr>
          <w:color w:val="CCCCCC"/>
        </w:rPr>
        <w:t xml:space="preserve"> lo</w:t>
      </w:r>
      <w:r>
        <w:t xml:space="preserve"> identificamos</w:t>
      </w:r>
      <w:r>
        <w:t>,</w:t>
      </w:r>
      <w:r>
        <w:rPr>
          <w:color w:val="CCCCCC"/>
        </w:rPr>
        <w:t xml:space="preserve"> que</w:t>
      </w:r>
      <w:r>
        <w:t xml:space="preserve"> cumplen</w:t>
      </w:r>
      <w:r>
        <w:t xml:space="preserve"> con</w:t>
      </w:r>
      <w:r>
        <w:t xml:space="preserve"> el</w:t>
      </w:r>
      <w:r>
        <w:t xml:space="preserve"> perfil</w:t>
      </w:r>
      <w:r>
        <w:t xml:space="preserve"> para</w:t>
      </w:r>
      <w:r>
        <w:t xml:space="preserve"> poder</w:t>
      </w:r>
      <w:r>
        <w:t xml:space="preserve"> proceder</w:t>
      </w:r>
      <w:r>
        <w:t xml:space="preserve"> con</w:t>
      </w:r>
      <w:r>
        <w:t xml:space="preserve"> con</w:t>
      </w:r>
      <w:r>
        <w:rPr>
          <w:color w:val="CCCCCC"/>
        </w:rPr>
        <w:t xml:space="preserve"> el</w:t>
      </w:r>
      <w:r>
        <w:rPr>
          <w:color w:val="CCCCCC"/>
        </w:rPr>
        <w:t xml:space="preserve"> ingresaron</w:t>
      </w:r>
      <w:r>
        <w:rPr>
          <w:color w:val="CCCCCC"/>
        </w:rPr>
        <w:t xml:space="preserve"> del</w:t>
      </w:r>
    </w:p>
    <w:p>
      <w:r>
        <w:t xml:space="preserve">spk_0: </w:t>
      </w:r>
      <w:r>
        <w:rPr>
          <w:color w:val="CCCCCC"/>
        </w:rPr>
        <w:t xml:space="preserve"> como</w:t>
      </w:r>
      <w:r>
        <w:t xml:space="preserve"> suelen</w:t>
      </w:r>
      <w:r>
        <w:t xml:space="preserve"> gestionar</w:t>
      </w:r>
      <w:r>
        <w:t xml:space="preserve"> las</w:t>
      </w:r>
      <w:r>
        <w:t xml:space="preserve"> quejas</w:t>
      </w:r>
      <w:r>
        <w:rPr>
          <w:color w:val="CCCCCC"/>
        </w:rPr>
        <w:t xml:space="preserve"> o</w:t>
      </w:r>
      <w:r>
        <w:t xml:space="preserve"> reclamos</w:t>
      </w:r>
      <w:r>
        <w:rPr>
          <w:color w:val="CCCCCC"/>
        </w:rPr>
        <w:t xml:space="preserve"> acerca</w:t>
      </w:r>
      <w:r>
        <w:t xml:space="preserve"> de</w:t>
      </w:r>
      <w:r>
        <w:t xml:space="preserve"> la</w:t>
      </w:r>
      <w:r>
        <w:t xml:space="preserve"> atención</w:t>
      </w:r>
      <w:r>
        <w:t xml:space="preserve"> brindada</w:t>
      </w:r>
      <w:r>
        <w:t xml:space="preserve"> por</w:t>
      </w:r>
      <w:r>
        <w:t xml:space="preserve"> su</w:t>
      </w:r>
      <w:r>
        <w:t xml:space="preserve"> organización</w:t>
      </w:r>
      <w:r>
        <w:t xml:space="preserve"> en</w:t>
      </w:r>
      <w:r>
        <w:t xml:space="preserve"> estos</w:t>
      </w:r>
      <w:r>
        <w:t xml:space="preserve"> temas</w:t>
      </w:r>
      <w:r>
        <w:t xml:space="preserve"> de</w:t>
      </w:r>
      <w:r>
        <w:rPr>
          <w:color w:val="CCCCCC"/>
        </w:rPr>
        <w:t xml:space="preserve"> hospedaje</w:t>
      </w:r>
      <w:r>
        <w:t xml:space="preserve"> de</w:t>
      </w:r>
      <w:r>
        <w:rPr>
          <w:color w:val="CCCCCC"/>
        </w:rPr>
        <w:t xml:space="preserve"> emergencia</w:t>
      </w:r>
    </w:p>
    <w:p>
      <w:r>
        <w:t xml:space="preserve">spk_0: </w:t>
      </w:r>
      <w:r>
        <w:rPr>
          <w:color w:val="CCCCCC"/>
        </w:rPr>
        <w:t xml:space="preserve"> Tiene</w:t>
      </w:r>
      <w:r>
        <w:t xml:space="preserve"> algún</w:t>
      </w:r>
      <w:r>
        <w:t xml:space="preserve"> sistema</w:t>
      </w:r>
      <w:r>
        <w:t xml:space="preserve"> de</w:t>
      </w:r>
      <w:r>
        <w:t xml:space="preserve"> retroalimentación</w:t>
      </w:r>
      <w:r>
        <w:t>?</w:t>
      </w:r>
      <w:r>
        <w:rPr>
          <w:color w:val="CCCCCC"/>
        </w:rPr>
        <w:t xml:space="preserve"> Algunas</w:t>
      </w:r>
      <w:r>
        <w:t xml:space="preserve"> encuestas</w:t>
      </w:r>
      <w:r>
        <w:t xml:space="preserve"> de</w:t>
      </w:r>
      <w:r>
        <w:t xml:space="preserve"> satisfacción</w:t>
      </w:r>
      <w:r>
        <w:t>,</w:t>
      </w:r>
    </w:p>
    <w:p>
      <w:r>
        <w:t xml:space="preserve">spk_1: </w:t>
      </w:r>
      <w:r>
        <w:rPr>
          <w:color w:val="CCCCCC"/>
        </w:rPr>
        <w:t xml:space="preserve"> eh</w:t>
      </w:r>
      <w:r>
        <w:t>?</w:t>
      </w:r>
    </w:p>
    <w:p>
      <w:r>
        <w:t xml:space="preserve">spk_1: </w:t>
      </w:r>
      <w:r>
        <w:t xml:space="preserve"> Nosotros</w:t>
      </w:r>
      <w:r>
        <w:rPr>
          <w:color w:val="CCCCCC"/>
        </w:rPr>
        <w:t xml:space="preserve"> nos</w:t>
      </w:r>
      <w:r>
        <w:rPr>
          <w:color w:val="CCCCCC"/>
        </w:rPr>
        <w:t xml:space="preserve"> atenemos</w:t>
      </w:r>
      <w:r>
        <w:rPr>
          <w:color w:val="CCCCCC"/>
        </w:rPr>
        <w:t xml:space="preserve"> a</w:t>
      </w:r>
      <w:r>
        <w:rPr>
          <w:color w:val="CCCCCC"/>
        </w:rPr>
        <w:t xml:space="preserve"> esa</w:t>
      </w:r>
      <w:r>
        <w:rPr>
          <w:color w:val="CCCCCC"/>
        </w:rPr>
        <w:t xml:space="preserve"> hora</w:t>
      </w:r>
      <w:r>
        <w:t xml:space="preserve"> de</w:t>
      </w:r>
      <w:r>
        <w:t xml:space="preserve"> quejas</w:t>
      </w:r>
      <w:r>
        <w:rPr>
          <w:color w:val="CCCCCC"/>
        </w:rPr>
        <w:t xml:space="preserve"> que</w:t>
      </w:r>
      <w:r>
        <w:rPr>
          <w:color w:val="CCCCCC"/>
        </w:rPr>
        <w:t xml:space="preserve"> siempre</w:t>
      </w:r>
      <w:r>
        <w:rPr>
          <w:color w:val="CCCCCC"/>
        </w:rPr>
        <w:t xml:space="preserve"> informarlos</w:t>
      </w:r>
      <w:r>
        <w:rPr>
          <w:color w:val="CCCCCC"/>
        </w:rPr>
        <w:t xml:space="preserve"> José</w:t>
      </w:r>
      <w:r>
        <w:rPr>
          <w:color w:val="CCCCCC"/>
        </w:rPr>
        <w:t xml:space="preserve"> Luis</w:t>
      </w:r>
      <w:r>
        <w:rPr>
          <w:color w:val="CCCCCC"/>
        </w:rPr>
        <w:t xml:space="preserve"> y</w:t>
      </w:r>
      <w:r>
        <w:rPr>
          <w:color w:val="CCCCCC"/>
        </w:rPr>
        <w:t xml:space="preserve"> sólo</w:t>
      </w:r>
      <w:r>
        <w:rPr>
          <w:color w:val="CCCCCC"/>
        </w:rPr>
        <w:t xml:space="preserve"> así</w:t>
      </w:r>
      <w:r>
        <w:rPr>
          <w:color w:val="CCCCCC"/>
        </w:rPr>
        <w:t xml:space="preserve"> TB</w:t>
      </w:r>
      <w:r>
        <w:t xml:space="preserve"> para</w:t>
      </w:r>
      <w:r>
        <w:rPr>
          <w:color w:val="CCCCCC"/>
        </w:rPr>
        <w:t xml:space="preserve"> poner</w:t>
      </w:r>
      <w:r>
        <w:rPr>
          <w:color w:val="CCCCCC"/>
        </w:rPr>
        <w:t xml:space="preserve"> quejas</w:t>
      </w:r>
      <w:r>
        <w:rPr>
          <w:color w:val="CCCCCC"/>
        </w:rPr>
        <w:t xml:space="preserve"> de</w:t>
      </w:r>
      <w:r>
        <w:rPr>
          <w:color w:val="CCCCCC"/>
        </w:rPr>
        <w:t xml:space="preserve"> sentido</w:t>
      </w:r>
      <w:r>
        <w:rPr>
          <w:color w:val="CCCCCC"/>
        </w:rPr>
        <w:t xml:space="preserve"> Fernando</w:t>
      </w:r>
      <w:r>
        <w:rPr>
          <w:color w:val="CCCCCC"/>
        </w:rPr>
        <w:t xml:space="preserve"> son</w:t>
      </w:r>
      <w:r>
        <w:rPr>
          <w:color w:val="CCCCCC"/>
        </w:rPr>
        <w:t xml:space="preserve"> las</w:t>
      </w:r>
      <w:r>
        <w:t xml:space="preserve"> familias</w:t>
      </w:r>
      <w:r>
        <w:rPr>
          <w:color w:val="CCCCCC"/>
        </w:rPr>
        <w:t xml:space="preserve"> cuando</w:t>
      </w:r>
      <w:r>
        <w:rPr>
          <w:color w:val="CCCCCC"/>
        </w:rPr>
        <w:t xml:space="preserve"> se</w:t>
      </w:r>
      <w:r>
        <w:rPr>
          <w:color w:val="CCCCCC"/>
        </w:rPr>
        <w:t xml:space="preserve"> han</w:t>
      </w:r>
      <w:r>
        <w:rPr>
          <w:color w:val="CCCCCC"/>
        </w:rPr>
        <w:t xml:space="preserve"> atendido</w:t>
      </w:r>
      <w:r>
        <w:t>.</w:t>
      </w:r>
      <w:r>
        <w:rPr>
          <w:color w:val="CCCCCC"/>
        </w:rPr>
        <w:t xml:space="preserve"> Es</w:t>
      </w:r>
      <w:r>
        <w:t xml:space="preserve"> que</w:t>
      </w:r>
      <w:r>
        <w:t xml:space="preserve"> tanto</w:t>
      </w:r>
      <w:r>
        <w:t xml:space="preserve"> nuestro</w:t>
      </w:r>
      <w:r>
        <w:rPr>
          <w:color w:val="CCCCCC"/>
        </w:rPr>
        <w:t xml:space="preserve"> número</w:t>
      </w:r>
      <w:r>
        <w:rPr>
          <w:color w:val="CCCCCC"/>
        </w:rPr>
        <w:t xml:space="preserve"> del</w:t>
      </w:r>
      <w:r>
        <w:rPr>
          <w:color w:val="CCCCCC"/>
        </w:rPr>
        <w:t xml:space="preserve"> contagio</w:t>
      </w:r>
      <w:r>
        <w:rPr>
          <w:color w:val="CCCCCC"/>
        </w:rPr>
        <w:t xml:space="preserve"> del</w:t>
      </w:r>
      <w:r>
        <w:rPr>
          <w:color w:val="CCCCCC"/>
        </w:rPr>
        <w:t xml:space="preserve"> perdón</w:t>
      </w:r>
      <w:r>
        <w:rPr>
          <w:color w:val="CCCCCC"/>
        </w:rPr>
        <w:t xml:space="preserve"> de</w:t>
      </w:r>
      <w:r>
        <w:t xml:space="preserve"> cualquier</w:t>
      </w:r>
      <w:r>
        <w:t xml:space="preserve"> familia</w:t>
      </w:r>
      <w:r>
        <w:t xml:space="preserve"> puede</w:t>
      </w:r>
      <w:r>
        <w:rPr>
          <w:color w:val="CCCCCC"/>
        </w:rPr>
        <w:t xml:space="preserve"> llegar</w:t>
      </w:r>
      <w:r>
        <w:t xml:space="preserve"> a</w:t>
      </w:r>
      <w:r>
        <w:t xml:space="preserve"> poner</w:t>
      </w:r>
      <w:r>
        <w:t xml:space="preserve"> una</w:t>
      </w:r>
      <w:r>
        <w:t xml:space="preserve"> queja</w:t>
      </w:r>
      <w:r>
        <w:rPr>
          <w:color w:val="CCCCCC"/>
        </w:rPr>
        <w:t xml:space="preserve"> como</w:t>
      </w:r>
      <w:r>
        <w:rPr>
          <w:color w:val="CCCCCC"/>
        </w:rPr>
        <w:t xml:space="preserve"> el</w:t>
      </w:r>
      <w:r>
        <w:rPr>
          <w:color w:val="CCCCCC"/>
        </w:rPr>
        <w:t xml:space="preserve"> correo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un</w:t>
      </w:r>
      <w:r>
        <w:t xml:space="preserve"> correo</w:t>
      </w:r>
      <w:r>
        <w:t xml:space="preserve"> institucional</w:t>
      </w:r>
      <w:r>
        <w:t xml:space="preserve"> que</w:t>
      </w:r>
      <w:r>
        <w:t xml:space="preserve"> llega</w:t>
      </w:r>
      <w:r>
        <w:t xml:space="preserve"> a</w:t>
      </w:r>
      <w:r>
        <w:t xml:space="preserve"> la</w:t>
      </w:r>
      <w:r>
        <w:rPr>
          <w:color w:val="CCCCCC"/>
        </w:rPr>
        <w:t xml:space="preserve"> dirección</w:t>
      </w:r>
      <w:r>
        <w:rPr>
          <w:color w:val="CCCCCC"/>
        </w:rPr>
        <w:t xml:space="preserve"> nacional</w:t>
      </w:r>
      <w:r>
        <w:rPr>
          <w:color w:val="CCCCCC"/>
        </w:rPr>
        <w:t xml:space="preserve"> e</w:t>
      </w:r>
    </w:p>
    <w:p>
      <w:r>
        <w:t xml:space="preserve">spk_1: </w:t>
      </w:r>
      <w:r>
        <w:rPr>
          <w:color w:val="CCCCCC"/>
        </w:rPr>
        <w:t xml:space="preserve"> Obviamente</w:t>
      </w:r>
      <w:r>
        <w:t>.</w:t>
      </w:r>
      <w:r>
        <w:rPr>
          <w:color w:val="CCCCCC"/>
        </w:rPr>
        <w:t xml:space="preserve"> Si</w:t>
      </w:r>
      <w:r>
        <w:t xml:space="preserve"> llegamos</w:t>
      </w:r>
      <w:r>
        <w:t xml:space="preserve"> a</w:t>
      </w:r>
      <w:r>
        <w:t xml:space="preserve"> tener</w:t>
      </w:r>
      <w:r>
        <w:t xml:space="preserve"> una</w:t>
      </w:r>
      <w:r>
        <w:t xml:space="preserve"> queja</w:t>
      </w:r>
      <w:r>
        <w:t xml:space="preserve"> por</w:t>
      </w:r>
      <w:r>
        <w:t xml:space="preserve"> parte</w:t>
      </w:r>
      <w:r>
        <w:t xml:space="preserve"> de</w:t>
      </w:r>
      <w:r>
        <w:t xml:space="preserve"> un</w:t>
      </w:r>
      <w:r>
        <w:t xml:space="preserve"> proveedor</w:t>
      </w:r>
      <w:r>
        <w:t xml:space="preserve"> del</w:t>
      </w:r>
      <w:r>
        <w:t xml:space="preserve"> servicio</w:t>
      </w:r>
      <w:r>
        <w:t xml:space="preserve"> de</w:t>
      </w:r>
      <w:r>
        <w:t xml:space="preserve"> hospedaje</w:t>
      </w:r>
      <w:r>
        <w:rPr>
          <w:color w:val="CCCCCC"/>
        </w:rPr>
        <w:t xml:space="preserve"> e</w:t>
      </w:r>
      <w:r>
        <w:rPr>
          <w:color w:val="CCCCCC"/>
        </w:rPr>
        <w:t xml:space="preserve"> como</w:t>
      </w:r>
      <w:r>
        <w:t xml:space="preserve"> es</w:t>
      </w:r>
      <w:r>
        <w:t xml:space="preserve"> el</w:t>
      </w:r>
      <w:r>
        <w:rPr>
          <w:color w:val="CCCCCC"/>
        </w:rPr>
        <w:t xml:space="preserve"> hotel</w:t>
      </w:r>
      <w:r>
        <w:t xml:space="preserve"> que</w:t>
      </w:r>
      <w:r>
        <w:t xml:space="preserve"> nosotros</w:t>
      </w:r>
      <w:r>
        <w:rPr>
          <w:color w:val="CCCCCC"/>
        </w:rPr>
        <w:t xml:space="preserve"> que</w:t>
      </w:r>
      <w:r>
        <w:rPr>
          <w:color w:val="CCCCCC"/>
        </w:rPr>
        <w:t xml:space="preserve"> tengamos</w:t>
      </w:r>
      <w:r>
        <w:t xml:space="preserve"> nosotros</w:t>
      </w:r>
      <w:r>
        <w:t xml:space="preserve"> que</w:t>
      </w:r>
      <w:r>
        <w:rPr>
          <w:color w:val="CCCCCC"/>
        </w:rPr>
        <w:t xml:space="preserve"> evite</w:t>
      </w:r>
      <w:r>
        <w:rPr>
          <w:color w:val="CCCCCC"/>
        </w:rPr>
        <w:t xml:space="preserve"> evidentemente</w:t>
      </w:r>
      <w:r>
        <w:rPr>
          <w:color w:val="CCCCCC"/>
        </w:rPr>
        <w:t xml:space="preserve"> hacerse</w:t>
      </w:r>
      <w:r>
        <w:rPr>
          <w:color w:val="CCCCCC"/>
        </w:rPr>
        <w:t xml:space="preserve"> el</w:t>
      </w:r>
      <w:r>
        <w:t xml:space="preserve"> tema</w:t>
      </w:r>
      <w:r>
        <w:t xml:space="preserve"> de</w:t>
      </w:r>
      <w:r>
        <w:t xml:space="preserve"> de</w:t>
      </w:r>
      <w:r>
        <w:t>,</w:t>
      </w:r>
      <w:r>
        <w:t xml:space="preserve"> de</w:t>
      </w:r>
      <w:r>
        <w:t xml:space="preserve"> vulnerabilidad</w:t>
      </w:r>
      <w:r>
        <w:t>,</w:t>
      </w:r>
      <w:r>
        <w:t xml:space="preserve"> de</w:t>
      </w:r>
      <w:r>
        <w:t xml:space="preserve"> vulneración</w:t>
      </w:r>
      <w:r>
        <w:t xml:space="preserve"> de</w:t>
      </w:r>
      <w:r>
        <w:t xml:space="preserve"> los</w:t>
      </w:r>
      <w:r>
        <w:t xml:space="preserve"> derechos</w:t>
      </w:r>
      <w:r>
        <w:t xml:space="preserve"> de</w:t>
      </w:r>
      <w:r>
        <w:t xml:space="preserve"> la</w:t>
      </w:r>
      <w:r>
        <w:t xml:space="preserve"> integridad</w:t>
      </w:r>
      <w:r>
        <w:t xml:space="preserve"> de</w:t>
      </w:r>
      <w:r>
        <w:t xml:space="preserve"> una</w:t>
      </w:r>
      <w:r>
        <w:t xml:space="preserve"> persona</w:t>
      </w:r>
      <w:r>
        <w:rPr>
          <w:color w:val="CCCCCC"/>
        </w:rPr>
        <w:t xml:space="preserve"> e</w:t>
      </w:r>
    </w:p>
    <w:p>
      <w:r>
        <w:t xml:space="preserve">spk_1: </w:t>
      </w:r>
      <w:r>
        <w:rPr>
          <w:color w:val="CCCCCC"/>
        </w:rPr>
        <w:t xml:space="preserve"> de</w:t>
      </w:r>
      <w:r>
        <w:rPr>
          <w:color w:val="CCCCCC"/>
        </w:rPr>
        <w:t xml:space="preserve"> interés</w:t>
      </w:r>
      <w:r>
        <w:rPr>
          <w:color w:val="CCCCCC"/>
        </w:rPr>
        <w:t xml:space="preserve"> a</w:t>
      </w:r>
      <w:r>
        <w:t xml:space="preserve"> una</w:t>
      </w:r>
      <w:r>
        <w:t xml:space="preserve"> persona</w:t>
      </w:r>
      <w:r>
        <w:rPr>
          <w:color w:val="CCCCCC"/>
        </w:rPr>
        <w:t xml:space="preserve"> que</w:t>
      </w:r>
      <w:r>
        <w:rPr>
          <w:color w:val="CCCCCC"/>
        </w:rPr>
        <w:t xml:space="preserve"> es</w:t>
      </w:r>
      <w:r>
        <w:rPr>
          <w:color w:val="CCCCCC"/>
        </w:rPr>
        <w:t xml:space="preserve"> beneficiaria</w:t>
      </w:r>
      <w:r>
        <w:t xml:space="preserve"> de</w:t>
      </w:r>
      <w:r>
        <w:rPr>
          <w:color w:val="CCCCCC"/>
        </w:rPr>
        <w:t xml:space="preserve"> nuestros</w:t>
      </w:r>
      <w:r>
        <w:rPr>
          <w:color w:val="CCCCCC"/>
        </w:rPr>
        <w:t xml:space="preserve"> servicios</w:t>
      </w:r>
      <w:r>
        <w:t>.</w:t>
      </w:r>
      <w:r>
        <w:rPr>
          <w:color w:val="CCCCCC"/>
        </w:rPr>
        <w:t xml:space="preserve"> Prescindimos</w:t>
      </w:r>
      <w:r>
        <w:t>,</w:t>
      </w:r>
      <w:r>
        <w:rPr>
          <w:color w:val="CCCCCC"/>
        </w:rPr>
        <w:t xml:space="preserve"> vivimos</w:t>
      </w:r>
      <w:r>
        <w:t xml:space="preserve"> del</w:t>
      </w:r>
      <w:r>
        <w:rPr>
          <w:color w:val="CCCCCC"/>
        </w:rPr>
        <w:t xml:space="preserve"> hotel</w:t>
      </w:r>
      <w:r>
        <w:rPr>
          <w:color w:val="CCCCCC"/>
        </w:rPr>
        <w:t xml:space="preserve"> y</w:t>
      </w:r>
      <w:r>
        <w:rPr>
          <w:color w:val="CCCCCC"/>
        </w:rPr>
        <w:t xml:space="preserve"> si</w:t>
      </w:r>
      <w:r>
        <w:rPr>
          <w:color w:val="CCCCCC"/>
        </w:rPr>
        <w:t xml:space="preserve"> no</w:t>
      </w:r>
      <w:r>
        <w:rPr>
          <w:color w:val="CCCCCC"/>
        </w:rPr>
        <w:t xml:space="preserve"> se</w:t>
      </w:r>
      <w:r>
        <w:t xml:space="preserve"> ha</w:t>
      </w:r>
      <w:r>
        <w:t xml:space="preserve"> pasado</w:t>
      </w:r>
      <w:r>
        <w:t>,</w:t>
      </w:r>
      <w:r>
        <w:rPr>
          <w:color w:val="CCCCCC"/>
        </w:rPr>
        <w:t xml:space="preserve"> no</w:t>
      </w:r>
      <w:r>
        <w:t xml:space="preserve"> recibimos</w:t>
      </w:r>
      <w:r>
        <w:rPr>
          <w:color w:val="CCCCCC"/>
        </w:rPr>
        <w:t xml:space="preserve"> de</w:t>
      </w:r>
      <w:r>
        <w:rPr>
          <w:color w:val="CCCCCC"/>
        </w:rPr>
        <w:t xml:space="preserve"> niveles</w:t>
      </w:r>
      <w:r>
        <w:t xml:space="preserve"> del</w:t>
      </w:r>
      <w:r>
        <w:t xml:space="preserve"> contrato</w:t>
      </w:r>
      <w:r>
        <w:rPr>
          <w:color w:val="CCCCCC"/>
        </w:rPr>
        <w:t xml:space="preserve"> y</w:t>
      </w:r>
      <w:r>
        <w:t xml:space="preserve"> y</w:t>
      </w:r>
      <w:r>
        <w:rPr>
          <w:color w:val="CCCCCC"/>
        </w:rPr>
        <w:t xml:space="preserve"> se</w:t>
      </w:r>
      <w:r>
        <w:rPr>
          <w:color w:val="CCCCCC"/>
        </w:rPr>
        <w:t xml:space="preserve"> abre</w:t>
      </w:r>
      <w:r>
        <w:t xml:space="preserve"> un</w:t>
      </w:r>
      <w:r>
        <w:t xml:space="preserve"> contrato</w:t>
      </w:r>
      <w:r>
        <w:rPr>
          <w:color w:val="CCCCCC"/>
        </w:rPr>
        <w:t xml:space="preserve"> sin</w:t>
      </w:r>
      <w:r>
        <w:rPr>
          <w:color w:val="CCCCCC"/>
        </w:rPr>
        <w:t xml:space="preserve"> con</w:t>
      </w:r>
      <w:r>
        <w:rPr>
          <w:color w:val="CCCCCC"/>
        </w:rPr>
        <w:t xml:space="preserve"> un</w:t>
      </w:r>
      <w:r>
        <w:rPr>
          <w:color w:val="CCCCCC"/>
        </w:rPr>
        <w:t xml:space="preserve"> nuevo</w:t>
      </w:r>
      <w:r>
        <w:rPr>
          <w:color w:val="CCCCCC"/>
        </w:rPr>
        <w:t xml:space="preserve"> proveedor</w:t>
      </w:r>
      <w:r>
        <w:t>.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sabemos</w:t>
      </w:r>
      <w:r>
        <w:t xml:space="preserve"> con</w:t>
      </w:r>
      <w:r>
        <w:t xml:space="preserve"> los</w:t>
      </w:r>
      <w:r>
        <w:t xml:space="preserve"> proveedores</w:t>
      </w:r>
      <w:r>
        <w:t xml:space="preserve"> de</w:t>
      </w:r>
      <w:r>
        <w:rPr>
          <w:color w:val="CCCCCC"/>
        </w:rPr>
        <w:t xml:space="preserve"> hotel</w:t>
      </w:r>
      <w:r>
        <w:rPr>
          <w:color w:val="CCCCCC"/>
        </w:rPr>
        <w:t xml:space="preserve"> siempre</w:t>
      </w:r>
      <w:r>
        <w:rPr>
          <w:color w:val="CCCCCC"/>
        </w:rPr>
        <w:t xml:space="preserve"> es</w:t>
      </w:r>
      <w:r>
        <w:rPr>
          <w:color w:val="CCCCCC"/>
        </w:rPr>
        <w:t xml:space="preserve"> algo</w:t>
      </w:r>
      <w:r>
        <w:rPr>
          <w:color w:val="CCCCCC"/>
        </w:rPr>
        <w:t xml:space="preserve"> de</w:t>
      </w:r>
      <w:r>
        <w:rPr>
          <w:color w:val="CCCCCC"/>
        </w:rPr>
        <w:t xml:space="preserve"> continua</w:t>
      </w:r>
      <w:r>
        <w:rPr>
          <w:color w:val="CCCCCC"/>
        </w:rPr>
        <w:t xml:space="preserve"> en</w:t>
      </w:r>
      <w:r>
        <w:rPr>
          <w:color w:val="CCCCCC"/>
        </w:rPr>
        <w:t xml:space="preserve"> contra</w:t>
      </w:r>
      <w:r>
        <w:rPr>
          <w:color w:val="CCCCCC"/>
        </w:rPr>
        <w:t xml:space="preserve"> los</w:t>
      </w:r>
      <w:r>
        <w:t xml:space="preserve"> proyectos</w:t>
      </w:r>
      <w:r>
        <w:t xml:space="preserve"> de</w:t>
      </w:r>
      <w:r>
        <w:t xml:space="preserve"> sensibilización</w:t>
      </w:r>
      <w:r>
        <w:t xml:space="preserve"> y</w:t>
      </w:r>
      <w:r>
        <w:t xml:space="preserve"> capacitación</w:t>
      </w:r>
      <w:r>
        <w:rPr>
          <w:color w:val="CCCCCC"/>
        </w:rPr>
        <w:t xml:space="preserve"> pareja</w:t>
      </w:r>
    </w:p>
    <w:p>
      <w:r>
        <w:t xml:space="preserve">spk_1: </w:t>
      </w:r>
      <w:r>
        <w:rPr>
          <w:color w:val="CCCCCC"/>
        </w:rPr>
        <w:t xml:space="preserve"> El</w:t>
      </w:r>
      <w:r>
        <w:rPr>
          <w:color w:val="CCCCCC"/>
        </w:rPr>
        <w:t xml:space="preserve"> el</w:t>
      </w:r>
      <w:r>
        <w:rPr>
          <w:color w:val="CCCCCC"/>
        </w:rPr>
        <w:t xml:space="preserve"> Marco</w:t>
      </w:r>
      <w:r>
        <w:rPr>
          <w:color w:val="CCCCCC"/>
        </w:rPr>
        <w:t xml:space="preserve"> Peas</w:t>
      </w:r>
      <w:r>
        <w:t>,</w:t>
      </w:r>
      <w:r>
        <w:rPr>
          <w:color w:val="CCCCCC"/>
        </w:rPr>
        <w:t xml:space="preserve"> el</w:t>
      </w:r>
      <w:r>
        <w:t xml:space="preserve"> tema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de</w:t>
      </w:r>
      <w:r>
        <w:rPr>
          <w:color w:val="CCCCCC"/>
        </w:rPr>
        <w:t xml:space="preserve"> sensibilización</w:t>
      </w:r>
      <w:r>
        <w:rPr>
          <w:color w:val="CCCCCC"/>
        </w:rPr>
        <w:t xml:space="preserve"> en</w:t>
      </w:r>
      <w:r>
        <w:rPr>
          <w:color w:val="CCCCCC"/>
        </w:rPr>
        <w:t xml:space="preserve"> temas</w:t>
      </w:r>
      <w:r>
        <w:t xml:space="preserve"> de</w:t>
      </w:r>
      <w:r>
        <w:rPr>
          <w:color w:val="CCCCCC"/>
        </w:rPr>
        <w:t xml:space="preserve"> los</w:t>
      </w:r>
      <w:r>
        <w:rPr>
          <w:color w:val="CCCCCC"/>
        </w:rPr>
        <w:t xml:space="preserve"> ofrezco</w:t>
      </w:r>
      <w:r>
        <w:rPr>
          <w:color w:val="CCCCCC"/>
        </w:rPr>
        <w:t xml:space="preserve"> social</w:t>
      </w:r>
      <w:r>
        <w:t>,</w:t>
      </w:r>
      <w:r>
        <w:rPr>
          <w:color w:val="CCCCCC"/>
        </w:rPr>
        <w:t xml:space="preserve"> en</w:t>
      </w:r>
      <w:r>
        <w:rPr>
          <w:color w:val="CCCCCC"/>
        </w:rPr>
        <w:t xml:space="preserve"> temas</w:t>
      </w:r>
      <w:r>
        <w:t xml:space="preserve"> de</w:t>
      </w:r>
      <w:r>
        <w:rPr>
          <w:color w:val="CCCCCC"/>
        </w:rPr>
        <w:t xml:space="preserve"> refugio</w:t>
      </w:r>
      <w:r>
        <w:t xml:space="preserve"> que</w:t>
      </w:r>
      <w:r>
        <w:rPr>
          <w:color w:val="CCCCCC"/>
        </w:rPr>
        <w:t xml:space="preserve"> comprenda</w:t>
      </w:r>
      <w:r>
        <w:rPr>
          <w:color w:val="CCCCCC"/>
        </w:rPr>
        <w:t xml:space="preserve"> cual</w:t>
      </w:r>
      <w:r>
        <w:rPr>
          <w:color w:val="CCCCCC"/>
        </w:rPr>
        <w:t xml:space="preserve"> es</w:t>
      </w:r>
      <w:r>
        <w:rPr>
          <w:color w:val="CCCCCC"/>
        </w:rPr>
        <w:t xml:space="preserve"> también</w:t>
      </w:r>
      <w:r>
        <w:t xml:space="preserve"> la</w:t>
      </w:r>
      <w:r>
        <w:t xml:space="preserve"> situación</w:t>
      </w:r>
      <w:r>
        <w:t xml:space="preserve"> de</w:t>
      </w:r>
      <w:r>
        <w:t xml:space="preserve"> la</w:t>
      </w:r>
      <w:r>
        <w:t xml:space="preserve"> población</w:t>
      </w:r>
      <w:r>
        <w:rPr>
          <w:color w:val="CCCCCC"/>
        </w:rP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rPr>
          <w:color w:val="CCCCCC"/>
        </w:rPr>
        <w:t xml:space="preserve"> porque</w:t>
      </w:r>
      <w:r>
        <w:rPr>
          <w:color w:val="CCCCCC"/>
        </w:rPr>
        <w:t xml:space="preserve"> porque</w:t>
      </w:r>
      <w:r>
        <w:t xml:space="preserve"> salen</w:t>
      </w:r>
      <w:r>
        <w:rPr>
          <w:color w:val="CCCCCC"/>
        </w:rPr>
        <w:t xml:space="preserve"> suspende</w:t>
      </w:r>
      <w:r>
        <w:rPr>
          <w:color w:val="CCCCCC"/>
        </w:rPr>
        <w:t xml:space="preserve"> de</w:t>
      </w:r>
      <w:r>
        <w:rPr>
          <w:color w:val="CCCCCC"/>
        </w:rPr>
        <w:t xml:space="preserve"> origen</w:t>
      </w:r>
      <w:r>
        <w:rPr>
          <w:color w:val="CCCCCC"/>
        </w:rPr>
        <w:t xml:space="preserve"> es</w:t>
      </w:r>
      <w:r>
        <w:t xml:space="preserve"> de</w:t>
      </w:r>
      <w:r>
        <w:rPr>
          <w:color w:val="CCCCCC"/>
        </w:rPr>
        <w:t xml:space="preserve"> origen</w:t>
      </w:r>
      <w:r>
        <w:t>.</w:t>
      </w:r>
      <w:r>
        <w:rPr>
          <w:color w:val="CCCCCC"/>
        </w:rPr>
        <w:t xml:space="preserve"> Cuáles</w:t>
      </w:r>
      <w:r>
        <w:t xml:space="preserve"> son</w:t>
      </w:r>
      <w:r>
        <w:t xml:space="preserve"> las</w:t>
      </w:r>
      <w:r>
        <w:rPr>
          <w:color w:val="CCCCCC"/>
        </w:rPr>
        <w:t xml:space="preserve"> noticias</w:t>
      </w:r>
      <w:r>
        <w:rPr>
          <w:color w:val="CCCCCC"/>
        </w:rPr>
        <w:t xml:space="preserve"> también</w:t>
      </w:r>
      <w:r>
        <w:t xml:space="preserve"> migratorio</w:t>
      </w:r>
      <w:r>
        <w:t xml:space="preserve"> en</w:t>
      </w:r>
      <w:r>
        <w:rPr>
          <w:color w:val="CCCCCC"/>
        </w:rPr>
        <w:t xml:space="preserve"> las</w:t>
      </w:r>
      <w:r>
        <w:t xml:space="preserve"> que</w:t>
      </w:r>
      <w:r>
        <w:t xml:space="preserve"> llevan</w:t>
      </w:r>
      <w:r>
        <w:t xml:space="preserve"> a</w:t>
      </w:r>
      <w:r>
        <w:t xml:space="preserve"> cabo</w:t>
      </w:r>
      <w:r>
        <w:rPr>
          <w:color w:val="CCCCCC"/>
        </w:rPr>
        <w:t xml:space="preserve"> este</w:t>
      </w:r>
      <w:r>
        <w:t xml:space="preserve"> proceso</w:t>
      </w:r>
      <w:r>
        <w:rPr>
          <w:color w:val="CCCCCC"/>
        </w:rPr>
        <w:t xml:space="preserve"> migratorio</w:t>
      </w:r>
      <w:r>
        <w:t>?</w:t>
      </w:r>
      <w:r>
        <w:t xml:space="preserve"> Y</w:t>
      </w:r>
    </w:p>
    <w:p>
      <w:r>
        <w:t xml:space="preserve">spk_1: </w:t>
      </w:r>
      <w:r>
        <w:rPr>
          <w:color w:val="CCCCCC"/>
        </w:rPr>
        <w:t xml:space="preserve"> pues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se</w:t>
      </w:r>
      <w:r>
        <w:rPr>
          <w:color w:val="CCCCCC"/>
        </w:rPr>
        <w:t xml:space="preserve"> Intentamos</w:t>
      </w:r>
      <w:r>
        <w:t xml:space="preserve"> fortalecer</w:t>
      </w:r>
      <w:r>
        <w:rPr>
          <w:color w:val="CCCCCC"/>
        </w:rPr>
        <w:t xml:space="preserve"> hole</w:t>
      </w:r>
      <w:r>
        <w:rPr>
          <w:color w:val="CCCCCC"/>
        </w:rPr>
        <w:t xml:space="preserve"> alos</w:t>
      </w:r>
      <w:r>
        <w:rPr>
          <w:color w:val="CCCCCC"/>
        </w:rPr>
        <w:t xml:space="preserve"> a</w:t>
      </w:r>
      <w:r>
        <w:t xml:space="preserve"> nuestros</w:t>
      </w:r>
      <w:r>
        <w:t xml:space="preserve"> proveedores</w:t>
      </w:r>
      <w:r>
        <w:t xml:space="preserve"> de</w:t>
      </w:r>
      <w:r>
        <w:rPr>
          <w:color w:val="CCCCCC"/>
        </w:rPr>
        <w:t xml:space="preserve"> servicios</w:t>
      </w:r>
      <w:r>
        <w:t>.</w:t>
      </w:r>
      <w:r>
        <w:rPr>
          <w:color w:val="CCCCCC"/>
        </w:rPr>
        <w:t xml:space="preserve"> Pero</w:t>
      </w:r>
      <w:r>
        <w:rPr>
          <w:color w:val="CCCCCC"/>
        </w:rPr>
        <w:t xml:space="preserve"> si</w:t>
      </w:r>
      <w:r>
        <w:rPr>
          <w:color w:val="CCCCCC"/>
        </w:rPr>
        <w:t xml:space="preserve"> hay</w:t>
      </w:r>
      <w:r>
        <w:rPr>
          <w:color w:val="CCCCCC"/>
        </w:rPr>
        <w:t xml:space="preserve"> algún</w:t>
      </w:r>
      <w:r>
        <w:t xml:space="preserve"> problema</w:t>
      </w:r>
      <w:r>
        <w:t xml:space="preserve"> que</w:t>
      </w:r>
      <w:r>
        <w:t xml:space="preserve"> atenta</w:t>
      </w:r>
      <w:r>
        <w:t xml:space="preserve"> contra</w:t>
      </w:r>
      <w:r>
        <w:t xml:space="preserve"> la</w:t>
      </w:r>
      <w:r>
        <w:rPr>
          <w:color w:val="CCCCCC"/>
        </w:rPr>
        <w:t xml:space="preserve"> integridad</w:t>
      </w:r>
      <w:r>
        <w:rPr>
          <w:color w:val="CCCCCC"/>
        </w:rPr>
        <w:t xml:space="preserve"> de</w:t>
      </w:r>
      <w:r>
        <w:t xml:space="preserve"> nosotros</w:t>
      </w:r>
      <w:r>
        <w:t>,</w:t>
      </w:r>
      <w:r>
        <w:rPr>
          <w:color w:val="CCCCCC"/>
        </w:rPr>
        <w:t xml:space="preserve"> todo</w:t>
      </w:r>
      <w:r>
        <w:rPr>
          <w:color w:val="CCCCCC"/>
        </w:rPr>
        <w:t xml:space="preserve"> son</w:t>
      </w:r>
      <w:r>
        <w:rPr>
          <w:color w:val="CCCCCC"/>
        </w:rPr>
        <w:t xml:space="preserve"> generalmente</w:t>
      </w:r>
      <w:r>
        <w:rPr>
          <w:color w:val="CCCCCC"/>
        </w:rPr>
        <w:t xml:space="preserve"> terminamos</w:t>
      </w:r>
      <w:r>
        <w:rPr>
          <w:color w:val="CCCCCC"/>
        </w:rPr>
        <w:t xml:space="preserve"> el</w:t>
      </w:r>
      <w:r>
        <w:t xml:space="preserve"> contrato</w:t>
      </w:r>
      <w:r>
        <w:rPr>
          <w:color w:val="CCCCCC"/>
        </w:rPr>
        <w:t xml:space="preserve"> por</w:t>
      </w:r>
      <w:r>
        <w:rPr>
          <w:color w:val="CCCCCC"/>
        </w:rPr>
        <w:t xml:space="preserve"> ese</w:t>
      </w:r>
      <w:r>
        <w:rPr>
          <w:color w:val="CCCCCC"/>
        </w:rPr>
        <w:t xml:space="preserve"> problema</w:t>
      </w:r>
      <w:r>
        <w:t>,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Obviamente</w:t>
      </w:r>
      <w:r>
        <w:t>,</w:t>
      </w:r>
      <w:r>
        <w:rPr>
          <w:color w:val="CCCCCC"/>
        </w:rPr>
        <w:t xml:space="preserve"> ya</w:t>
      </w:r>
      <w:r>
        <w:rPr>
          <w:color w:val="CCCCCC"/>
        </w:rPr>
        <w:t xml:space="preserve"> todos</w:t>
      </w:r>
      <w:r>
        <w:rPr>
          <w:color w:val="CCCCCC"/>
        </w:rPr>
        <w:t xml:space="preserve"> tenemos</w:t>
      </w:r>
      <w:r>
        <w:rPr>
          <w:color w:val="CCCCCC"/>
        </w:rPr>
        <w:t xml:space="preserve"> estas</w:t>
      </w:r>
      <w:r>
        <w:t xml:space="preserve"> dos</w:t>
      </w:r>
      <w:r>
        <w:rPr>
          <w:color w:val="CCCCCC"/>
        </w:rPr>
        <w:t xml:space="preserve"> días</w:t>
      </w:r>
      <w:r>
        <w:t xml:space="preserve"> de</w:t>
      </w:r>
      <w:r>
        <w:rPr>
          <w:color w:val="CCCCCC"/>
        </w:rPr>
        <w:t xml:space="preserve"> quejas</w:t>
      </w:r>
      <w:r>
        <w:rPr>
          <w:color w:val="CCCCCC"/>
        </w:rPr>
        <w:t xml:space="preserve"> y</w:t>
      </w:r>
      <w:r>
        <w:t xml:space="preserve"> el</w:t>
      </w:r>
      <w:r>
        <w:t xml:space="preserve"> tema</w:t>
      </w:r>
      <w:r>
        <w:rPr>
          <w:color w:val="CCCCCC"/>
        </w:rPr>
        <w:t xml:space="preserve"> te</w:t>
      </w:r>
      <w:r>
        <w:t xml:space="preserve"> encuentras</w:t>
      </w:r>
      <w:r>
        <w:rPr>
          <w:color w:val="CCCCCC"/>
        </w:rPr>
        <w:t xml:space="preserve"> desatención</w:t>
      </w:r>
      <w:r>
        <w:t>.</w:t>
      </w:r>
      <w:r>
        <w:rPr>
          <w:color w:val="CCCCCC"/>
        </w:rPr>
        <w:t xml:space="preserve"> Yo</w:t>
      </w:r>
      <w:r>
        <w:rPr>
          <w:color w:val="CCCCCC"/>
        </w:rPr>
        <w:t xml:space="preserve"> nosotros</w:t>
      </w:r>
      <w:r>
        <w:t xml:space="preserve"> hacemos</w:t>
      </w:r>
      <w:r>
        <w:rPr>
          <w:color w:val="CCCCCC"/>
        </w:rPr>
        <w:t xml:space="preserve"> unos</w:t>
      </w:r>
      <w:r>
        <w:rPr>
          <w:color w:val="CCCCCC"/>
        </w:rPr>
        <w:t xml:space="preserve"> de</w:t>
      </w:r>
    </w:p>
    <w:p>
      <w:r>
        <w:t xml:space="preserve">spk_1: </w:t>
      </w:r>
      <w:r>
        <w:rPr>
          <w:color w:val="CCCCCC"/>
        </w:rPr>
        <w:t xml:space="preserve"> Unas</w:t>
      </w:r>
      <w:r>
        <w:t xml:space="preserve"> encuestas</w:t>
      </w:r>
      <w:r>
        <w:t>,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Pero</w:t>
      </w:r>
      <w:r>
        <w:rPr>
          <w:color w:val="CCCCCC"/>
        </w:rPr>
        <w:t xml:space="preserve"> con</w:t>
      </w:r>
      <w:r>
        <w:rPr>
          <w:color w:val="CCCCCC"/>
        </w:rPr>
        <w:t xml:space="preserve"> lo</w:t>
      </w:r>
      <w:r>
        <w:t xml:space="preserve"> con</w:t>
      </w:r>
      <w:r>
        <w:rPr>
          <w:color w:val="CCCCCC"/>
        </w:rPr>
        <w:t xml:space="preserve"> renglón</w:t>
      </w:r>
      <w:r>
        <w:t xml:space="preserve"> en</w:t>
      </w:r>
      <w:r>
        <w:t xml:space="preserve"> el</w:t>
      </w:r>
      <w:r>
        <w:t xml:space="preserve"> marco</w:t>
      </w:r>
      <w:r>
        <w:t xml:space="preserve"> de</w:t>
      </w:r>
      <w:r>
        <w:t xml:space="preserve"> todos</w:t>
      </w:r>
      <w:r>
        <w:t xml:space="preserve"> los</w:t>
      </w:r>
      <w:r>
        <w:t xml:space="preserve"> programas</w:t>
      </w:r>
      <w:r>
        <w:t xml:space="preserve"> e</w:t>
      </w:r>
      <w:r>
        <w:rPr>
          <w:color w:val="CCCCCC"/>
        </w:rPr>
        <w:t xml:space="preserve"> pasando</w:t>
      </w:r>
      <w:r>
        <w:rPr>
          <w:color w:val="CCCCCC"/>
        </w:rPr>
        <w:t xml:space="preserve"> en</w:t>
      </w:r>
      <w:r>
        <w:t xml:space="preserve"> el</w:t>
      </w:r>
      <w:r>
        <w:t xml:space="preserve"> marco</w:t>
      </w:r>
      <w:r>
        <w:t xml:space="preserve"> de</w:t>
      </w:r>
      <w:r>
        <w:t xml:space="preserve"> todos</w:t>
      </w:r>
      <w:r>
        <w:t xml:space="preserve"> los</w:t>
      </w:r>
      <w:r>
        <w:t xml:space="preserve"> proyectos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sí</w:t>
      </w:r>
      <w:r>
        <w:t xml:space="preserve"> tenemos</w:t>
      </w:r>
      <w:r>
        <w:t xml:space="preserve"> una</w:t>
      </w:r>
      <w:r>
        <w:t xml:space="preserve"> encuesta</w:t>
      </w:r>
      <w:r>
        <w:t xml:space="preserve"> de</w:t>
      </w:r>
      <w:r>
        <w:t xml:space="preserve"> satisfacción</w:t>
      </w:r>
    </w:p>
    <w:p>
      <w:r>
        <w:t xml:space="preserve">spk_1: </w:t>
      </w:r>
      <w:r>
        <w:rPr>
          <w:color w:val="CCCCCC"/>
        </w:rPr>
        <w:t xml:space="preserve"> He</w:t>
      </w:r>
      <w:r>
        <w:rPr>
          <w:color w:val="CCCCCC"/>
        </w:rPr>
        <w:t xml:space="preserve"> de</w:t>
      </w:r>
      <w:r>
        <w:rPr>
          <w:color w:val="CCCCCC"/>
        </w:rPr>
        <w:t xml:space="preserve"> los</w:t>
      </w:r>
      <w:r>
        <w:rPr>
          <w:color w:val="CCCCCC"/>
        </w:rPr>
        <w:t xml:space="preserve"> PP</w:t>
      </w:r>
      <w:r>
        <w:rPr>
          <w:color w:val="CCCCCC"/>
        </w:rPr>
        <w:t xml:space="preserve"> más</w:t>
      </w:r>
      <w:r>
        <w:rPr>
          <w:color w:val="CCCCCC"/>
        </w:rPr>
        <w:t xml:space="preserve"> allá</w:t>
      </w:r>
      <w:r>
        <w:t xml:space="preserve"> de</w:t>
      </w:r>
      <w:r>
        <w:t xml:space="preserve"> los</w:t>
      </w:r>
      <w:r>
        <w:t xml:space="preserve"> programas</w:t>
      </w:r>
      <w:r>
        <w:t xml:space="preserve"> de</w:t>
      </w:r>
      <w:r>
        <w:rPr>
          <w:color w:val="CCCCCC"/>
        </w:rPr>
        <w:t xml:space="preserve"> transferencias</w:t>
      </w:r>
      <w:r>
        <w:t xml:space="preserve"> monetarias</w:t>
      </w:r>
      <w:r>
        <w:t>,</w:t>
      </w:r>
      <w:r>
        <w:rPr>
          <w:color w:val="CCCCCC"/>
        </w:rPr>
        <w:t xml:space="preserve"> sobre</w:t>
      </w:r>
      <w:r>
        <w:rPr>
          <w:color w:val="CCCCCC"/>
        </w:rPr>
        <w:t xml:space="preserve"> todo</w:t>
      </w:r>
      <w:r>
        <w:t>,</w:t>
      </w:r>
    </w:p>
    <w:p>
      <w:r>
        <w:t xml:space="preserve">spk_1: </w:t>
      </w:r>
      <w:r>
        <w:t xml:space="preserve"> y</w:t>
      </w:r>
      <w:r>
        <w:rPr>
          <w:color w:val="CCCCCC"/>
        </w:rPr>
        <w:t xml:space="preserve"> de</w:t>
      </w:r>
      <w:r>
        <w:rPr>
          <w:color w:val="CCCCCC"/>
        </w:rPr>
        <w:t xml:space="preserve"> ahí</w:t>
      </w:r>
      <w:r>
        <w:rPr>
          <w:color w:val="CCCCCC"/>
        </w:rPr>
        <w:t xml:space="preserve"> a</w:t>
      </w:r>
      <w:r>
        <w:rPr>
          <w:color w:val="CCCCCC"/>
        </w:rPr>
        <w:t xml:space="preserve"> los</w:t>
      </w:r>
      <w:r>
        <w:t xml:space="preserve"> que</w:t>
      </w:r>
      <w:r>
        <w:rPr>
          <w:color w:val="CCCCCC"/>
        </w:rPr>
        <w:t xml:space="preserve"> buscan</w:t>
      </w:r>
      <w:r>
        <w:rPr>
          <w:color w:val="CCCCCC"/>
        </w:rPr>
        <w:t xml:space="preserve"> también</w:t>
      </w:r>
      <w:r>
        <w:t xml:space="preserve"> sobre</w:t>
      </w:r>
      <w:r>
        <w:t xml:space="preserve"> la</w:t>
      </w:r>
      <w:r>
        <w:t xml:space="preserve"> calidad</w:t>
      </w:r>
      <w:r>
        <w:t>,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al</w:t>
      </w:r>
      <w:r>
        <w:rPr>
          <w:color w:val="CCCCCC"/>
        </w:rPr>
        <w:t xml:space="preserve"> servicio</w:t>
      </w:r>
      <w:r>
        <w:t>,</w:t>
      </w:r>
      <w:r>
        <w:t xml:space="preserve"> no</w:t>
      </w:r>
      <w:r>
        <w:t xml:space="preserve"> de</w:t>
      </w:r>
      <w:r>
        <w:t xml:space="preserve"> que</w:t>
      </w:r>
      <w:r>
        <w:t xml:space="preserve"> se</w:t>
      </w:r>
      <w:r>
        <w:rPr>
          <w:color w:val="CCCCCC"/>
        </w:rPr>
        <w:t xml:space="preserve"> fueran</w:t>
      </w:r>
      <w:r>
        <w:t xml:space="preserve"> atendidos</w:t>
      </w:r>
      <w:r>
        <w:rPr>
          <w:color w:val="CCCCCC"/>
        </w:rPr>
        <w:t xml:space="preserve"> y</w:t>
      </w:r>
      <w:r>
        <w:t xml:space="preserve"> a</w:t>
      </w:r>
      <w:r>
        <w:t xml:space="preserve"> tiempo</w:t>
      </w:r>
      <w:r>
        <w:t xml:space="preserve"> y</w:t>
      </w:r>
      <w:r>
        <w:rPr>
          <w:color w:val="CCCCCC"/>
        </w:rPr>
        <w:t xml:space="preserve"> cubrir</w:t>
      </w:r>
      <w:r>
        <w:t xml:space="preserve"> sus</w:t>
      </w:r>
      <w:r>
        <w:t xml:space="preserve"> expectativas</w:t>
      </w:r>
      <w:r>
        <w:t>,</w:t>
      </w:r>
      <w:r>
        <w:rPr>
          <w:color w:val="CCCCCC"/>
        </w:rPr>
        <w:t xml:space="preserve"> tus</w:t>
      </w:r>
      <w:r>
        <w:t xml:space="preserve"> necesidades</w:t>
      </w:r>
      <w:r>
        <w:t>.</w:t>
      </w:r>
      <w:r>
        <w:rPr>
          <w:color w:val="CCCCCC"/>
        </w:rPr>
        <w:t xml:space="preserve"> Desde</w:t>
      </w:r>
      <w:r>
        <w:rPr>
          <w:color w:val="CCCCCC"/>
        </w:rPr>
        <w:t xml:space="preserve"> hace</w:t>
      </w:r>
      <w:r>
        <w:rPr>
          <w:color w:val="CCCCCC"/>
        </w:rPr>
        <w:t xml:space="preserve"> más</w:t>
      </w:r>
      <w:r>
        <w:t xml:space="preserve"> de</w:t>
      </w:r>
      <w:r>
        <w:rPr>
          <w:color w:val="CCCCCC"/>
        </w:rPr>
        <w:t xml:space="preserve"> este</w:t>
      </w:r>
      <w:r>
        <w:t xml:space="preserve"> tipo</w:t>
      </w:r>
      <w:r>
        <w:t>.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de</w:t>
      </w:r>
      <w:r>
        <w:rPr>
          <w:color w:val="CCCCCC"/>
        </w:rPr>
        <w:t xml:space="preserve"> de</w:t>
      </w:r>
      <w:r>
        <w:t xml:space="preserve"> preguntar</w:t>
      </w:r>
      <w:r>
        <w:rPr>
          <w:color w:val="CCCCCC"/>
        </w:rPr>
        <w:t xml:space="preserve"> el</w:t>
      </w:r>
      <w:r>
        <w:rPr>
          <w:color w:val="CCCCCC"/>
        </w:rPr>
        <w:t xml:space="preserve"> temas</w:t>
      </w:r>
      <w:r>
        <w:t xml:space="preserve"> de</w:t>
      </w:r>
      <w:r>
        <w:rPr>
          <w:color w:val="CCCCCC"/>
        </w:rPr>
        <w:t xml:space="preserve"> calidad</w:t>
      </w:r>
      <w:r>
        <w:t xml:space="preserve"> y</w:t>
      </w:r>
      <w:r>
        <w:t xml:space="preserve"> específicamente</w:t>
      </w:r>
      <w:r>
        <w:t xml:space="preserve"> en</w:t>
      </w:r>
      <w:r>
        <w:t xml:space="preserve"> el</w:t>
      </w:r>
      <w:r>
        <w:rPr>
          <w:color w:val="CCCCCC"/>
        </w:rPr>
        <w:t xml:space="preserve"> programa</w:t>
      </w:r>
      <w:r>
        <w:t xml:space="preserve"> de</w:t>
      </w:r>
      <w:r>
        <w:rPr>
          <w:color w:val="CCCCCC"/>
        </w:rPr>
        <w:t xml:space="preserve"> BG</w:t>
      </w:r>
    </w:p>
    <w:p>
      <w:r>
        <w:t xml:space="preserve">spk_1: </w:t>
      </w:r>
      <w:r>
        <w:rPr>
          <w:color w:val="CCCCCC"/>
        </w:rPr>
        <w:t xml:space="preserve"> si</w:t>
      </w:r>
      <w:r>
        <w:t xml:space="preserve"> hacemos</w:t>
      </w:r>
      <w:r>
        <w:t xml:space="preserve"> también</w:t>
      </w:r>
      <w:r>
        <w:t xml:space="preserve"> este</w:t>
      </w:r>
      <w:r>
        <w:t xml:space="preserve"> tipo</w:t>
      </w:r>
      <w:r>
        <w:t xml:space="preserve"> de</w:t>
      </w:r>
      <w:r>
        <w:t xml:space="preserve"> preguntas</w:t>
      </w:r>
      <w:r>
        <w:t>,</w:t>
      </w:r>
      <w:r>
        <w:rPr>
          <w:color w:val="CCCCCC"/>
        </w:rPr>
        <w:t xml:space="preserve"> nosotros</w:t>
      </w:r>
      <w:r>
        <w:t>,</w:t>
      </w:r>
      <w:r>
        <w:t xml:space="preserve"> dentro</w:t>
      </w:r>
      <w:r>
        <w:t xml:space="preserve"> del</w:t>
      </w:r>
      <w:r>
        <w:rPr>
          <w:color w:val="CCCCCC"/>
        </w:rPr>
        <w:t xml:space="preserve"> programa</w:t>
      </w:r>
      <w:r>
        <w:t xml:space="preserve"> de</w:t>
      </w:r>
      <w:r>
        <w:rPr>
          <w:color w:val="CCCCCC"/>
        </w:rPr>
        <w:t xml:space="preserve"> Vejer</w:t>
      </w:r>
      <w:r>
        <w:rPr>
          <w:color w:val="CCCCCC"/>
        </w:rPr>
        <w:t xml:space="preserve"> tenemos</w:t>
      </w:r>
      <w:r>
        <w:t xml:space="preserve"> también</w:t>
      </w:r>
      <w:r>
        <w:t xml:space="preserve"> una</w:t>
      </w:r>
      <w:r>
        <w:t xml:space="preserve"> línea</w:t>
      </w:r>
      <w:r>
        <w:t xml:space="preserve"> presupuestaria</w:t>
      </w:r>
      <w:r>
        <w:t xml:space="preserve"> para</w:t>
      </w:r>
      <w:r>
        <w:rPr>
          <w:color w:val="CCCCCC"/>
        </w:rPr>
        <w:t xml:space="preserve"> hospedaje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de</w:t>
      </w:r>
      <w:r>
        <w:rPr>
          <w:color w:val="CCCCCC"/>
        </w:rPr>
        <w:t xml:space="preserve"> personas</w:t>
      </w:r>
      <w:r>
        <w:t xml:space="preserve"> que</w:t>
      </w:r>
      <w:r>
        <w:t xml:space="preserve"> son</w:t>
      </w:r>
      <w:r>
        <w:t xml:space="preserve"> sobrevivientes</w:t>
      </w:r>
      <w:r>
        <w:t xml:space="preserve"> de</w:t>
      </w:r>
      <w:r>
        <w:t xml:space="preserve"> situaciones</w:t>
      </w:r>
      <w:r>
        <w:t xml:space="preserve"> de</w:t>
      </w:r>
      <w:r>
        <w:t xml:space="preserve"> violencia</w:t>
      </w:r>
      <w:r>
        <w:t xml:space="preserve"> basada</w:t>
      </w:r>
      <w:r>
        <w:t xml:space="preserve"> en</w:t>
      </w:r>
      <w:r>
        <w:t xml:space="preserve"> género</w:t>
      </w:r>
      <w:r>
        <w:t>.</w:t>
      </w:r>
      <w:r>
        <w:t xml:space="preserve"> Y</w:t>
      </w:r>
      <w:r>
        <w:rPr>
          <w:color w:val="CCCCCC"/>
        </w:rPr>
        <w:t xml:space="preserve"> si</w:t>
      </w:r>
      <w:r>
        <w:t xml:space="preserve"> hacemos</w:t>
      </w:r>
      <w:r>
        <w:rPr>
          <w:color w:val="CCCCCC"/>
        </w:rPr>
        <w:t xml:space="preserve"> el</w:t>
      </w:r>
      <w:r>
        <w:rPr>
          <w:color w:val="CCCCCC"/>
        </w:rPr>
        <w:t xml:space="preserve"> patas</w:t>
      </w:r>
      <w:r>
        <w:t xml:space="preserve"> de</w:t>
      </w:r>
      <w:r>
        <w:t xml:space="preserve"> calidad</w:t>
      </w:r>
      <w:r>
        <w:rPr>
          <w:color w:val="CCCCCC"/>
        </w:rPr>
        <w:t xml:space="preserve"> y</w:t>
      </w:r>
      <w:r>
        <w:rPr>
          <w:color w:val="CCCCCC"/>
        </w:rPr>
        <w:t xml:space="preserve"> satisfacción</w:t>
      </w:r>
      <w:r>
        <w:rPr>
          <w:color w:val="CCCCCC"/>
        </w:rPr>
        <w:t xml:space="preserve"> a</w:t>
      </w:r>
      <w:r>
        <w:t xml:space="preserve"> la</w:t>
      </w:r>
      <w:r>
        <w:t xml:space="preserve"> aleatoria</w:t>
      </w:r>
      <w:r>
        <w:t>,</w:t>
      </w:r>
      <w:r>
        <w:rPr>
          <w:color w:val="CCCCCC"/>
        </w:rPr>
        <w:t xml:space="preserve"> a</w:t>
      </w:r>
      <w:r>
        <w:t xml:space="preserve"> una</w:t>
      </w:r>
      <w:r>
        <w:t xml:space="preserve"> muestra</w:t>
      </w:r>
      <w:r>
        <w:t xml:space="preserve"> aleatoria</w:t>
      </w:r>
      <w:r>
        <w:t>,</w:t>
      </w:r>
      <w:r>
        <w:rPr>
          <w:color w:val="CCCCCC"/>
        </w:rPr>
        <w:t xml:space="preserve"> no</w:t>
      </w:r>
      <w:r>
        <w:t xml:space="preserve"> de</w:t>
      </w:r>
      <w:r>
        <w:t xml:space="preserve"> las</w:t>
      </w:r>
      <w:r>
        <w:t xml:space="preserve"> personas</w:t>
      </w:r>
      <w:r>
        <w:t xml:space="preserve"> que</w:t>
      </w:r>
      <w:r>
        <w:t xml:space="preserve"> han</w:t>
      </w:r>
      <w:r>
        <w:t xml:space="preserve"> sido</w:t>
      </w:r>
      <w:r>
        <w:rPr>
          <w:color w:val="CCCCCC"/>
        </w:rPr>
        <w:t xml:space="preserve"> beneficiarias</w:t>
      </w:r>
      <w:r>
        <w:t xml:space="preserve"> de</w:t>
      </w:r>
      <w:r>
        <w:rPr>
          <w:color w:val="CCCCCC"/>
        </w:rPr>
        <w:t xml:space="preserve"> nuestro</w:t>
      </w:r>
      <w:r>
        <w:rPr>
          <w:color w:val="CCCCCC"/>
        </w:rPr>
        <w:t xml:space="preserve"> servicio</w:t>
      </w:r>
      <w:r>
        <w:t>,</w:t>
      </w:r>
      <w:r>
        <w:t xml:space="preserve"> tanto</w:t>
      </w:r>
      <w:r>
        <w:t xml:space="preserve"> de</w:t>
      </w:r>
      <w:r>
        <w:rPr>
          <w:color w:val="CCCCCC"/>
        </w:rPr>
        <w:t xml:space="preserve"> entorno</w:t>
      </w:r>
      <w:r>
        <w:t xml:space="preserve"> de</w:t>
      </w:r>
      <w:r>
        <w:rPr>
          <w:color w:val="CCCCCC"/>
        </w:rPr>
        <w:t xml:space="preserve"> transferencia</w:t>
      </w:r>
      <w:r>
        <w:rPr>
          <w:color w:val="CCCCCC"/>
        </w:rPr>
        <w:t xml:space="preserve"> monetaria</w:t>
      </w:r>
      <w:r>
        <w:rPr>
          <w:color w:val="CCCCCC"/>
        </w:rPr>
        <w:t xml:space="preserve"> como</w:t>
      </w:r>
      <w:r>
        <w:t xml:space="preserve"> el</w:t>
      </w:r>
      <w:r>
        <w:t xml:space="preserve"> tema</w:t>
      </w:r>
      <w:r>
        <w:t xml:space="preserve"> de</w:t>
      </w:r>
      <w:r>
        <w:t xml:space="preserve"> hospedaje</w:t>
      </w:r>
    </w:p>
    <w:p>
      <w:r>
        <w:t xml:space="preserve">spk_0: </w:t>
      </w:r>
      <w:r>
        <w:rPr>
          <w:color w:val="CCCCCC"/>
        </w:rPr>
        <w:t xml:space="preserve"> Mi</w:t>
      </w:r>
      <w:r>
        <w:rPr>
          <w:color w:val="CCCCCC"/>
        </w:rPr>
        <w:t xml:space="preserve"> ahora</w:t>
      </w:r>
      <w:r>
        <w:t xml:space="preserve"> tuviera</w:t>
      </w:r>
      <w:r>
        <w:t xml:space="preserve"> enfocarme</w:t>
      </w:r>
      <w:r>
        <w:t xml:space="preserve"> un</w:t>
      </w:r>
      <w:r>
        <w:t xml:space="preserve"> poquito</w:t>
      </w:r>
      <w:r>
        <w:rPr>
          <w:color w:val="CCCCCC"/>
        </w:rPr>
        <w:t xml:space="preserve"> más</w:t>
      </w:r>
      <w:r>
        <w:rPr>
          <w:color w:val="CCCCCC"/>
        </w:rPr>
        <w:t xml:space="preserve"> en</w:t>
      </w:r>
      <w:r>
        <w:t xml:space="preserve"> las</w:t>
      </w:r>
      <w:r>
        <w:t xml:space="preserve"> intervenciones</w:t>
      </w:r>
      <w:r>
        <w:t xml:space="preserve"> y</w:t>
      </w:r>
      <w:r>
        <w:t xml:space="preserve"> mejoras</w:t>
      </w:r>
      <w:r>
        <w:t xml:space="preserve"> que</w:t>
      </w:r>
      <w:r>
        <w:t xml:space="preserve"> hacen</w:t>
      </w:r>
      <w:r>
        <w:rPr>
          <w:color w:val="CCCCCC"/>
        </w:rPr>
        <w:t xml:space="preserve"> la</w:t>
      </w:r>
      <w:r>
        <w:rPr>
          <w:color w:val="CCCCCC"/>
        </w:rPr>
        <w:t xml:space="preserve"> de</w:t>
      </w:r>
      <w:r>
        <w:t xml:space="preserve"> infraestructuras</w:t>
      </w:r>
      <w:r>
        <w:t xml:space="preserve"> comunitarias</w:t>
      </w:r>
      <w:r>
        <w:t xml:space="preserve"> y</w:t>
      </w:r>
      <w:r>
        <w:t xml:space="preserve"> habitacionales</w:t>
      </w:r>
      <w:r>
        <w:t>,</w:t>
      </w:r>
      <w:r>
        <w:rPr>
          <w:color w:val="CCCCCC"/>
        </w:rPr>
        <w:t xml:space="preserve"> como</w:t>
      </w:r>
      <w:r>
        <w:t xml:space="preserve"> focalizan</w:t>
      </w:r>
      <w:r>
        <w:rPr>
          <w:color w:val="CCCCCC"/>
        </w:rPr>
        <w:t xml:space="preserve"> qué</w:t>
      </w:r>
      <w:r>
        <w:t xml:space="preserve"> comunidades</w:t>
      </w:r>
      <w:r>
        <w:t xml:space="preserve"> van</w:t>
      </w:r>
      <w:r>
        <w:t xml:space="preserve"> a</w:t>
      </w:r>
      <w:r>
        <w:t xml:space="preserve"> ser</w:t>
      </w:r>
      <w:r>
        <w:t xml:space="preserve"> intervenidas</w:t>
      </w:r>
      <w:r>
        <w:t xml:space="preserve"> y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qué</w:t>
      </w:r>
      <w:r>
        <w:t xml:space="preserve"> procesos</w:t>
      </w:r>
      <w:r>
        <w:t xml:space="preserve"> participativos</w:t>
      </w:r>
      <w:r>
        <w:t xml:space="preserve"> llevan</w:t>
      </w:r>
      <w:r>
        <w:t xml:space="preserve"> a</w:t>
      </w:r>
      <w:r>
        <w:t xml:space="preserve"> cabo</w:t>
      </w:r>
      <w:r>
        <w:t xml:space="preserve"> en</w:t>
      </w:r>
      <w:r>
        <w:t xml:space="preserve"> las</w:t>
      </w:r>
      <w:r>
        <w:rPr>
          <w:color w:val="CCCCCC"/>
        </w:rPr>
        <w:t xml:space="preserve"> comunidades</w:t>
      </w:r>
      <w:r>
        <w:t xml:space="preserve"> para</w:t>
      </w:r>
      <w:r>
        <w:t xml:space="preserve"> saber</w:t>
      </w:r>
      <w:r>
        <w:rPr>
          <w:color w:val="CCCCCC"/>
        </w:rPr>
        <w:t xml:space="preserve"> qué</w:t>
      </w:r>
      <w:r>
        <w:t xml:space="preserve"> tipo</w:t>
      </w:r>
      <w:r>
        <w:t xml:space="preserve"> de</w:t>
      </w:r>
      <w:r>
        <w:rPr>
          <w:color w:val="CCCCCC"/>
        </w:rPr>
        <w:t xml:space="preserve"> intervención</w:t>
      </w:r>
      <w:r>
        <w:rPr>
          <w:color w:val="CCCCCC"/>
        </w:rPr>
        <w:t xml:space="preserve"> necesitan</w:t>
      </w:r>
      <w:r>
        <w:t>.</w:t>
      </w:r>
    </w:p>
    <w:p>
      <w:r>
        <w:t xml:space="preserve">spk_1: </w:t>
      </w:r>
      <w:r>
        <w:rPr>
          <w:color w:val="CCCCCC"/>
        </w:rPr>
        <w:t xml:space="preserve"> Vale</w:t>
      </w:r>
      <w:r>
        <w:rPr>
          <w:color w:val="CCCCCC"/>
        </w:rPr>
        <w:t xml:space="preserve"> esta</w:t>
      </w:r>
      <w:r>
        <w:t xml:space="preserve"> pregunta</w:t>
      </w:r>
      <w:r>
        <w:t>.</w:t>
      </w:r>
      <w:r>
        <w:rPr>
          <w:color w:val="CCCCCC"/>
        </w:rPr>
        <w:t xml:space="preserve"> Crees</w:t>
      </w:r>
      <w:r>
        <w:t xml:space="preserve"> que</w:t>
      </w:r>
      <w:r>
        <w:rPr>
          <w:color w:val="CCCCCC"/>
        </w:rPr>
        <w:t xml:space="preserve"> tienes</w:t>
      </w:r>
      <w:r>
        <w:rPr>
          <w:color w:val="CCCCCC"/>
        </w:rPr>
        <w:t xml:space="preserve"> una</w:t>
      </w:r>
      <w:r>
        <w:rPr>
          <w:color w:val="CCCCCC"/>
        </w:rPr>
        <w:t xml:space="preserve"> entrevista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con</w:t>
      </w:r>
      <w:r>
        <w:rPr>
          <w:color w:val="CCCCCC"/>
        </w:rPr>
        <w:t xml:space="preserve"> nombre</w:t>
      </w:r>
      <w:r>
        <w:rPr>
          <w:color w:val="CCCCCC"/>
        </w:rPr>
        <w:t xml:space="preserve"> Armijo</w:t>
      </w:r>
      <w:r>
        <w:rPr>
          <w:color w:val="CCCCCC"/>
        </w:rPr>
        <w:t xml:space="preserve"> o</w:t>
      </w:r>
      <w:r>
        <w:rPr>
          <w:color w:val="CCCCCC"/>
        </w:rPr>
        <w:t xml:space="preserve"> pararon</w:t>
      </w:r>
      <w:r>
        <w:t>.</w:t>
      </w:r>
      <w:r>
        <w:t xml:space="preserve"> Y</w:t>
      </w:r>
    </w:p>
    <w:p>
      <w:r>
        <w:t xml:space="preserve">spk_0: </w:t>
      </w:r>
      <w:r>
        <w:t xml:space="preserve"> con</w:t>
      </w:r>
      <w:r>
        <w:t xml:space="preserve"> algún</w:t>
      </w:r>
      <w:r>
        <w:rPr>
          <w:color w:val="CCCCCC"/>
        </w:rPr>
        <w:t xml:space="preserve"> sembrando</w:t>
      </w:r>
      <w:r>
        <w:rPr>
          <w:color w:val="CCCCCC"/>
        </w:rPr>
        <w:t xml:space="preserve"> ya</w:t>
      </w:r>
      <w:r>
        <w:t>,</w:t>
      </w:r>
      <w:r>
        <w:rPr>
          <w:color w:val="CCCCCC"/>
        </w:rPr>
        <w:t xml:space="preserve"> ya</w:t>
      </w:r>
      <w:r>
        <w:rPr>
          <w:color w:val="CCCCCC"/>
        </w:rPr>
        <w:t xml:space="preserve"> la</w:t>
      </w:r>
      <w:r>
        <w:rPr>
          <w:color w:val="CCCCCC"/>
        </w:rPr>
        <w:t xml:space="preserve"> todo</w:t>
      </w:r>
      <w:r>
        <w:rPr>
          <w:color w:val="CCCCCC"/>
        </w:rPr>
        <w:t xml:space="preserve"> eso</w:t>
      </w:r>
      <w:r>
        <w:t xml:space="preserve"> de</w:t>
      </w:r>
      <w:r>
        <w:rPr>
          <w:color w:val="CCCCCC"/>
        </w:rPr>
        <w:t xml:space="preserve"> participación</w:t>
      </w:r>
    </w:p>
    <w:p>
      <w:r>
        <w:t xml:space="preserve">spk_1: </w:t>
      </w:r>
      <w:r>
        <w:rPr>
          <w:color w:val="CCCCCC"/>
        </w:rPr>
        <w:t xml:space="preserve"> comunitaria</w:t>
      </w:r>
      <w:r>
        <w:t>,</w:t>
      </w:r>
      <w:r>
        <w:rPr>
          <w:color w:val="CCCCCC"/>
        </w:rPr>
        <w:t xml:space="preserve"> porque</w:t>
      </w:r>
      <w:r>
        <w:rPr>
          <w:color w:val="CCCCCC"/>
        </w:rPr>
        <w:t xml:space="preserve"> te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matarlo</w:t>
      </w:r>
      <w:r>
        <w:rPr>
          <w:color w:val="CCCCCC"/>
        </w:rPr>
        <w:t xml:space="preserve"> para</w:t>
      </w:r>
      <w:r>
        <w:t xml:space="preserve"> ellos</w:t>
      </w:r>
      <w:r>
        <w:rPr>
          <w:color w:val="CCCCCC"/>
        </w:rPr>
        <w:t xml:space="preserve"> y</w:t>
      </w:r>
    </w:p>
    <w:p>
      <w:r>
        <w:t xml:space="preserve">spk_1: </w:t>
      </w:r>
      <w:r>
        <w:rPr>
          <w:color w:val="CCCCCC"/>
        </w:rPr>
        <w:t xml:space="preserve"> Pero</w:t>
      </w:r>
      <w:r>
        <w:t xml:space="preserve"> el</w:t>
      </w:r>
      <w:r>
        <w:t xml:space="preserve"> tema</w:t>
      </w:r>
      <w:r>
        <w:t xml:space="preserve"> de</w:t>
      </w:r>
      <w:r>
        <w:rPr>
          <w:color w:val="CCCCCC"/>
        </w:rPr>
        <w:t xml:space="preserve"> bien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comodidades</w:t>
      </w:r>
      <w:r>
        <w:t xml:space="preserve"> intervenimos</w:t>
      </w:r>
      <w:r>
        <w:t>.</w:t>
      </w:r>
      <w:r>
        <w:rPr>
          <w:color w:val="CCCCCC"/>
        </w:rPr>
        <w:t xml:space="preserve"> No</w:t>
      </w:r>
      <w:r>
        <w:t xml:space="preserve"> te</w:t>
      </w:r>
      <w:r>
        <w:t xml:space="preserve"> puedo</w:t>
      </w:r>
      <w:r>
        <w:t xml:space="preserve"> decir</w:t>
      </w:r>
      <w:r>
        <w:rPr>
          <w:color w:val="CCCCCC"/>
        </w:rPr>
        <w:t xml:space="preserve"> porque</w:t>
      </w:r>
      <w:r>
        <w:t xml:space="preserve"> no</w:t>
      </w:r>
      <w:r>
        <w:t xml:space="preserve"> es</w:t>
      </w:r>
      <w:r>
        <w:t xml:space="preserve"> un</w:t>
      </w:r>
      <w:r>
        <w:rPr>
          <w:color w:val="CCCCCC"/>
        </w:rPr>
        <w:t xml:space="preserve"> dato</w:t>
      </w:r>
      <w:r>
        <w:t xml:space="preserve"> que</w:t>
      </w:r>
      <w:r>
        <w:t xml:space="preserve"> yo</w:t>
      </w:r>
      <w:r>
        <w:t xml:space="preserve"> tengo</w:t>
      </w:r>
      <w:r>
        <w:t>,</w:t>
      </w:r>
      <w:r>
        <w:rPr>
          <w:color w:val="CCCCCC"/>
        </w:rPr>
        <w:t xml:space="preserve"> sino</w:t>
      </w:r>
      <w:r>
        <w:t xml:space="preserve"> que</w:t>
      </w:r>
      <w:r>
        <w:rPr>
          <w:color w:val="CCCCCC"/>
        </w:rPr>
        <w:t xml:space="preserve"> queda</w:t>
      </w:r>
      <w:r>
        <w:t>.</w:t>
      </w:r>
      <w:r>
        <w:t xml:space="preserve"> Es</w:t>
      </w:r>
      <w:r>
        <w:t xml:space="preserve"> un</w:t>
      </w:r>
      <w:r>
        <w:rPr>
          <w:color w:val="CCCCCC"/>
        </w:rPr>
        <w:t xml:space="preserve"> análisis</w:t>
      </w:r>
      <w:r>
        <w:t xml:space="preserve"> que</w:t>
      </w:r>
      <w:r>
        <w:rPr>
          <w:color w:val="CCCCCC"/>
        </w:rPr>
        <w:t xml:space="preserve"> lo</w:t>
      </w:r>
      <w:r>
        <w:t xml:space="preserve"> realiza</w:t>
      </w:r>
      <w:r>
        <w:rPr>
          <w:color w:val="CCCCCC"/>
        </w:rPr>
        <w:t xml:space="preserve"> las</w:t>
      </w:r>
      <w:r>
        <w:rPr>
          <w:color w:val="CCCCCC"/>
        </w:rPr>
        <w:t xml:space="preserve"> oficinas</w:t>
      </w:r>
      <w:r>
        <w:t xml:space="preserve"> de</w:t>
      </w:r>
      <w:r>
        <w:t xml:space="preserve"> terreno</w:t>
      </w:r>
      <w:r>
        <w:t xml:space="preserve"> y</w:t>
      </w:r>
      <w:r>
        <w:t xml:space="preserve"> que</w:t>
      </w:r>
      <w:r>
        <w:t xml:space="preserve"> el</w:t>
      </w:r>
      <w:r>
        <w:t xml:space="preserve"> área</w:t>
      </w:r>
      <w:r>
        <w:t xml:space="preserve"> en</w:t>
      </w:r>
      <w:r>
        <w:t xml:space="preserve"> el</w:t>
      </w:r>
      <w:r>
        <w:t xml:space="preserve"> que</w:t>
      </w:r>
      <w:r>
        <w:rPr>
          <w:color w:val="CCCCCC"/>
        </w:rPr>
        <w:t xml:space="preserve"> está</w:t>
      </w:r>
      <w:r>
        <w:rPr>
          <w:color w:val="CCCCCC"/>
        </w:rPr>
        <w:t xml:space="preserve"> Aron</w:t>
      </w:r>
      <w:r>
        <w:rPr>
          <w:color w:val="CCCCCC"/>
        </w:rPr>
        <w:t xml:space="preserve"> e</w:t>
      </w:r>
      <w:r>
        <w:rPr>
          <w:color w:val="CCCCCC"/>
        </w:rPr>
        <w:t xml:space="preserve"> ellos</w:t>
      </w:r>
      <w:r>
        <w:t xml:space="preserve"> se</w:t>
      </w:r>
      <w:r>
        <w:t xml:space="preserve"> llevan</w:t>
      </w:r>
      <w:r>
        <w:t xml:space="preserve"> un</w:t>
      </w:r>
      <w:r>
        <w:rPr>
          <w:color w:val="CCCCCC"/>
        </w:rPr>
        <w:t xml:space="preserve"> monitoreo</w:t>
      </w:r>
      <w:r>
        <w:rPr>
          <w:color w:val="CCCCCC"/>
        </w:rPr>
        <w:t xml:space="preserve"> cercano</w:t>
      </w:r>
      <w:r>
        <w:t>,</w:t>
      </w:r>
      <w:r>
        <w:rPr>
          <w:color w:val="CCCCCC"/>
        </w:rPr>
        <w:t xml:space="preserve"> no</w:t>
      </w:r>
      <w:r>
        <w:t>?</w:t>
      </w:r>
      <w:r>
        <w:t xml:space="preserve"> De</w:t>
      </w:r>
      <w:r>
        <w:t xml:space="preserve"> en</w:t>
      </w:r>
      <w:r>
        <w:t xml:space="preserve"> qué</w:t>
      </w:r>
      <w:r>
        <w:t xml:space="preserve"> comunidad</w:t>
      </w:r>
      <w:r>
        <w:t xml:space="preserve"> acaba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rPr>
          <w:color w:val="CCCCCC"/>
        </w:rPr>
        <w:t xml:space="preserve"> oficina</w:t>
      </w:r>
      <w:r>
        <w:t>,</w:t>
      </w:r>
    </w:p>
    <w:p>
      <w:r>
        <w:t xml:space="preserve">spk_1: </w:t>
      </w:r>
      <w:r>
        <w:rPr>
          <w:color w:val="CCCCCC"/>
        </w:rPr>
        <w:t xml:space="preserve"> eh</w:t>
      </w:r>
      <w:r>
        <w:t>?</w:t>
      </w:r>
    </w:p>
    <w:p>
      <w:r>
        <w:t xml:space="preserve">spk_1: </w:t>
      </w:r>
      <w:r>
        <w:t xml:space="preserve"> Y</w:t>
      </w:r>
      <w:r>
        <w:t xml:space="preserve"> lo</w:t>
      </w:r>
      <w:r>
        <w:t xml:space="preserve"> mismo</w:t>
      </w:r>
      <w:r>
        <w:t xml:space="preserve"> del</w:t>
      </w:r>
      <w:r>
        <w:rPr>
          <w:color w:val="CCCCCC"/>
        </w:rPr>
        <w:t xml:space="preserve"> propio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</w:t>
      </w:r>
      <w:r>
        <w:t xml:space="preserve"> parte</w:t>
      </w:r>
      <w:r>
        <w:t xml:space="preserve"> del</w:t>
      </w:r>
      <w:r>
        <w:rPr>
          <w:color w:val="CCCCCC"/>
        </w:rPr>
        <w:t xml:space="preserve"> programa</w:t>
      </w:r>
      <w:r>
        <w:t xml:space="preserve"> de</w:t>
      </w:r>
      <w:r>
        <w:rPr>
          <w:color w:val="CCCCCC"/>
        </w:rPr>
        <w:t xml:space="preserve"> salud</w:t>
      </w:r>
      <w:r>
        <w:rPr>
          <w:color w:val="CCCCCC"/>
        </w:rPr>
        <w:t xml:space="preserve"> mental</w:t>
      </w:r>
      <w:r>
        <w:rPr>
          <w:color w:val="CCCCCC"/>
        </w:rPr>
        <w:t xml:space="preserve"> comunitaria</w:t>
      </w:r>
      <w:r>
        <w:t>.</w:t>
      </w:r>
      <w:r>
        <w:rPr>
          <w:color w:val="CCCCCC"/>
        </w:rPr>
        <w:t xml:space="preserve"> Yo</w:t>
      </w:r>
      <w:r>
        <w:rPr>
          <w:color w:val="CCCCCC"/>
        </w:rPr>
        <w:t xml:space="preserve"> pregunto</w:t>
      </w:r>
      <w:r>
        <w:rPr>
          <w:color w:val="CCCCCC"/>
        </w:rPr>
        <w:t xml:space="preserve"> si</w:t>
      </w:r>
      <w:r>
        <w:t xml:space="preserve"> te</w:t>
      </w:r>
      <w:r>
        <w:t xml:space="preserve"> diría</w:t>
      </w:r>
      <w:r>
        <w:t xml:space="preserve"> que</w:t>
      </w:r>
      <w:r>
        <w:t xml:space="preserve"> le</w:t>
      </w:r>
      <w:r>
        <w:rPr>
          <w:color w:val="CCCCCC"/>
        </w:rPr>
        <w:t xml:space="preserve"> pregunta</w:t>
      </w:r>
      <w:r>
        <w:rPr>
          <w:color w:val="CCCCCC"/>
        </w:rPr>
        <w:t xml:space="preserve"> es</w:t>
      </w:r>
      <w:r>
        <w:rPr>
          <w:color w:val="CCCCCC"/>
        </w:rPr>
        <w:t xml:space="preserve"> más</w:t>
      </w:r>
      <w:r>
        <w:t xml:space="preserve"> bien</w:t>
      </w:r>
      <w:r>
        <w:rPr>
          <w:color w:val="CCCCCC"/>
        </w:rPr>
        <w:t xml:space="preserve"> algo</w:t>
      </w:r>
      <w:r>
        <w:rPr>
          <w:color w:val="CCCCCC"/>
        </w:rPr>
        <w:t xml:space="preserve"> que</w:t>
      </w:r>
      <w:r>
        <w:t xml:space="preserve"> te</w:t>
      </w:r>
      <w:r>
        <w:rPr>
          <w:color w:val="CCCCCC"/>
        </w:rPr>
        <w:t xml:space="preserve"> puede</w:t>
      </w:r>
      <w:r>
        <w:t xml:space="preserve"> profundizar</w:t>
      </w:r>
      <w:r>
        <w:t xml:space="preserve"> un</w:t>
      </w:r>
      <w:r>
        <w:t xml:space="preserve"> poquito</w:t>
      </w:r>
      <w:r>
        <w:rPr>
          <w:color w:val="CCCCCC"/>
        </w:rPr>
        <w:t xml:space="preserve"> más</w:t>
      </w:r>
    </w:p>
    <w:p>
      <w:r>
        <w:t xml:space="preserve">spk_0: </w:t>
      </w:r>
      <w:r>
        <w:rPr>
          <w:color w:val="CCCCCC"/>
        </w:rPr>
        <w:t xml:space="preserve"> que</w:t>
      </w:r>
      <w:r>
        <w:t xml:space="preserve"> bien</w:t>
      </w:r>
      <w:r>
        <w:rPr>
          <w:color w:val="CCCCCC"/>
        </w:rPr>
        <w:t xml:space="preserve"> puede</w:t>
      </w:r>
      <w:r>
        <w:rPr>
          <w:color w:val="CCCCCC"/>
        </w:rPr>
        <w:t xml:space="preserve"> llamar</w:t>
      </w:r>
      <w:r>
        <w:t>.</w:t>
      </w:r>
      <w:r>
        <w:t xml:space="preserve"> Ponga</w:t>
      </w:r>
      <w:r>
        <w:t xml:space="preserve"> de</w:t>
      </w:r>
      <w:r>
        <w:t xml:space="preserve"> nuevo</w:t>
      </w:r>
      <w:r>
        <w:t xml:space="preserve"> en</w:t>
      </w:r>
      <w:r>
        <w:t xml:space="preserve"> contacto</w:t>
      </w:r>
      <w:r>
        <w:t xml:space="preserve"> con</w:t>
      </w:r>
      <w:r>
        <w:rPr>
          <w:color w:val="CCCCCC"/>
        </w:rPr>
        <w:t xml:space="preserve"> Aron</w:t>
      </w:r>
      <w:r>
        <w:t>.</w:t>
      </w:r>
    </w:p>
    <w:p>
      <w:r>
        <w:t xml:space="preserve">spk_1: 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sí</w:t>
      </w:r>
      <w:r>
        <w:t>,</w:t>
      </w:r>
      <w:r>
        <w:t xml:space="preserve"> porque</w:t>
      </w:r>
      <w:r>
        <w:rPr>
          <w:color w:val="CCCCCC"/>
        </w:rPr>
        <w:t xml:space="preserve"> te</w:t>
      </w:r>
      <w:r>
        <w:rPr>
          <w:color w:val="CCCCCC"/>
        </w:rPr>
        <w:t xml:space="preserve"> va</w:t>
      </w:r>
      <w:r>
        <w:rPr>
          <w:color w:val="CCCCCC"/>
        </w:rPr>
        <w:t xml:space="preserve"> a</w:t>
      </w:r>
      <w:r>
        <w:rPr>
          <w:color w:val="CCCCCC"/>
        </w:rPr>
        <w:t xml:space="preserve"> explicar</w:t>
      </w:r>
      <w:r>
        <w:rPr>
          <w:color w:val="CCCCCC"/>
        </w:rPr>
        <w:t xml:space="preserve"> de</w:t>
      </w:r>
      <w:r>
        <w:rPr>
          <w:color w:val="CCCCCC"/>
        </w:rPr>
        <w:t xml:space="preserve"> verdad</w:t>
      </w:r>
      <w:r>
        <w:rPr>
          <w:color w:val="CCCCCC"/>
        </w:rPr>
        <w:t xml:space="preserve"> en</w:t>
      </w:r>
      <w:r>
        <w:t xml:space="preserve"> grandes</w:t>
      </w:r>
      <w:r>
        <w:rPr>
          <w:color w:val="CCCCCC"/>
        </w:rPr>
        <w:t xml:space="preserve"> líneas</w:t>
      </w:r>
      <w:r>
        <w:t>.</w:t>
      </w:r>
      <w:r>
        <w:rPr>
          <w:color w:val="CCCCCC"/>
        </w:rPr>
        <w:t xml:space="preserve"> Nosotros</w:t>
      </w:r>
      <w:r>
        <w:t xml:space="preserve"> lo</w:t>
      </w:r>
      <w:r>
        <w:t xml:space="preserve"> que</w:t>
      </w:r>
      <w:r>
        <w:t xml:space="preserve"> hacemos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os</w:t>
      </w:r>
      <w:r>
        <w:rPr>
          <w:color w:val="CCCCCC"/>
        </w:rPr>
        <w:t xml:space="preserve"> identificamos</w:t>
      </w:r>
      <w:r>
        <w:rPr>
          <w:color w:val="CCCCCC"/>
        </w:rPr>
        <w:t xml:space="preserve"> el</w:t>
      </w:r>
      <w:r>
        <w:rPr>
          <w:color w:val="CCCCCC"/>
        </w:rPr>
        <w:t xml:space="preserve"> brote</w:t>
      </w:r>
      <w:r>
        <w:t>,</w:t>
      </w:r>
      <w:r>
        <w:rPr>
          <w:color w:val="CCCCCC"/>
        </w:rPr>
        <w:t xml:space="preserve"> están</w:t>
      </w:r>
      <w:r>
        <w:t xml:space="preserve"> las</w:t>
      </w:r>
      <w:r>
        <w:t xml:space="preserve"> familias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ha</w:t>
      </w:r>
    </w:p>
    <w:p>
      <w:r>
        <w:t xml:space="preserve">spk_1: </w:t>
      </w:r>
      <w:r>
        <w:rPr>
          <w:color w:val="CCCCCC"/>
        </w:rPr>
        <w:t xml:space="preserve"> donde</w:t>
      </w:r>
      <w:r>
        <w:t>,</w:t>
      </w:r>
      <w:r>
        <w:rPr>
          <w:color w:val="CCCCCC"/>
        </w:rPr>
        <w:t xml:space="preserve"> donde</w:t>
      </w:r>
      <w:r>
        <w:rPr>
          <w:color w:val="CCCCCC"/>
        </w:rPr>
        <w:t xml:space="preserve"> más</w:t>
      </w:r>
      <w:r>
        <w:rPr>
          <w:color w:val="CCCCCC"/>
        </w:rPr>
        <w:t xml:space="preserve"> de</w:t>
      </w:r>
      <w:r>
        <w:t xml:space="preserve"> donde</w:t>
      </w:r>
      <w:r>
        <w:rPr>
          <w:color w:val="CCCCCC"/>
        </w:rPr>
        <w:t xml:space="preserve"> volvió</w:t>
      </w:r>
      <w:r>
        <w:rPr>
          <w:color w:val="CCCCCC"/>
        </w:rPr>
        <w:t xml:space="preserve"> Alemán</w:t>
      </w:r>
      <w:r>
        <w:t>,</w:t>
      </w:r>
      <w:r>
        <w:rPr>
          <w:color w:val="CCCCCC"/>
        </w:rPr>
        <w:t xml:space="preserve"> donde</w:t>
      </w:r>
      <w:r>
        <w:t xml:space="preserve"> hay</w:t>
      </w:r>
      <w:r>
        <w:t xml:space="preserve"> más</w:t>
      </w:r>
      <w:r>
        <w:t xml:space="preserve"> población</w:t>
      </w:r>
      <w:r>
        <w:rPr>
          <w:color w:val="CCCCCC"/>
        </w:rPr>
        <w:t xml:space="preserve"> en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>.</w:t>
      </w:r>
      <w:r>
        <w:rPr>
          <w:color w:val="CCCCCC"/>
        </w:rPr>
        <w:t xml:space="preserve"> Nos</w:t>
      </w:r>
      <w:r>
        <w:t xml:space="preserve"> acercamos</w:t>
      </w:r>
      <w:r>
        <w:t xml:space="preserve"> a</w:t>
      </w:r>
      <w:r>
        <w:rPr>
          <w:color w:val="CCCCCC"/>
        </w:rPr>
        <w:t xml:space="preserve"> los</w:t>
      </w:r>
      <w:r>
        <w:rPr>
          <w:color w:val="CCCCCC"/>
        </w:rPr>
        <w:t xml:space="preserve"> identificación</w:t>
      </w:r>
      <w:r>
        <w:t xml:space="preserve"> de</w:t>
      </w:r>
      <w:r>
        <w:t xml:space="preserve"> liderazgos</w:t>
      </w:r>
      <w:r>
        <w:t xml:space="preserve"> locales</w:t>
      </w:r>
      <w:r>
        <w:t xml:space="preserve"> que</w:t>
      </w:r>
      <w:r>
        <w:t xml:space="preserve"> ya</w:t>
      </w:r>
      <w:r>
        <w:rPr>
          <w:color w:val="CCCCCC"/>
        </w:rPr>
        <w:t xml:space="preserve"> pueden</w:t>
      </w:r>
      <w:r>
        <w:t xml:space="preserve"> haber</w:t>
      </w:r>
      <w:r>
        <w:t xml:space="preserve"> en</w:t>
      </w:r>
      <w:r>
        <w:t xml:space="preserve"> la</w:t>
      </w:r>
      <w:r>
        <w:rPr>
          <w:color w:val="CCCCCC"/>
        </w:rPr>
        <w:t xml:space="preserve"> comunidad</w:t>
      </w:r>
      <w:r>
        <w:rPr>
          <w:color w:val="CCCCCC"/>
        </w:rPr>
        <w:t xml:space="preserve"> a</w:t>
      </w:r>
      <w:r>
        <w:rPr>
          <w:color w:val="CCCCCC"/>
        </w:rPr>
        <w:t xml:space="preserve"> hacer</w:t>
      </w:r>
      <w:r>
        <w:t xml:space="preserve"> los</w:t>
      </w:r>
      <w:r>
        <w:t xml:space="preserve"> contactos</w:t>
      </w:r>
      <w:r>
        <w:t xml:space="preserve"> con</w:t>
      </w:r>
      <w:r>
        <w:t xml:space="preserve"> las</w:t>
      </w:r>
      <w:r>
        <w:rPr>
          <w:color w:val="CCCCCC"/>
        </w:rPr>
        <w:t xml:space="preserve"> entidades</w:t>
      </w:r>
      <w:r>
        <w:t xml:space="preserve"> locales</w:t>
      </w:r>
      <w:r>
        <w:t>,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ya</w:t>
      </w:r>
      <w:r>
        <w:rPr>
          <w:color w:val="CCCCCC"/>
        </w:rPr>
        <w:t xml:space="preserve"> sean</w:t>
      </w:r>
      <w:r>
        <w:t xml:space="preserve"> organizaciones</w:t>
      </w:r>
      <w:r>
        <w:t xml:space="preserve"> de</w:t>
      </w:r>
      <w:r>
        <w:t xml:space="preserve"> base</w:t>
      </w:r>
      <w:r>
        <w:t>.</w:t>
      </w:r>
      <w:r>
        <w:rPr>
          <w:color w:val="CCCCCC"/>
        </w:rPr>
        <w:t xml:space="preserve"> El</w:t>
      </w:r>
      <w:r>
        <w:rPr>
          <w:color w:val="CCCCCC"/>
        </w:rPr>
        <w:t xml:space="preserve"> distrito</w:t>
      </w:r>
      <w:r>
        <w:t>,</w:t>
      </w:r>
      <w:r>
        <w:rPr>
          <w:color w:val="CCCCCC"/>
        </w:rPr>
        <w:t xml:space="preserve"> el</w:t>
      </w:r>
      <w:r>
        <w:rPr>
          <w:color w:val="CCCCCC"/>
        </w:rPr>
        <w:t xml:space="preserve"> colegio</w:t>
      </w:r>
      <w:r>
        <w:rPr>
          <w:color w:val="CCCCCC"/>
        </w:rPr>
        <w:t xml:space="preserve"> lo</w:t>
      </w:r>
      <w:r>
        <w:rPr>
          <w:color w:val="CCCCCC"/>
        </w:rPr>
        <w:t xml:space="preserve"> diga</w:t>
      </w:r>
      <w:r>
        <w:t xml:space="preserve"> de</w:t>
      </w:r>
      <w:r>
        <w:rPr>
          <w:color w:val="CCCCCC"/>
        </w:rPr>
        <w:t xml:space="preserve"> Policía</w:t>
      </w:r>
      <w:r>
        <w:rPr>
          <w:color w:val="CCCCCC"/>
        </w:rPr>
        <w:t xml:space="preserve"> Comunitaria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qué</w:t>
      </w:r>
      <w:r>
        <w:t xml:space="preserve"> hacemos</w:t>
      </w:r>
      <w:r>
        <w:t>?</w:t>
      </w:r>
    </w:p>
    <w:p>
      <w:r>
        <w:t xml:space="preserve">spk_1: </w:t>
      </w:r>
      <w:r>
        <w:rPr>
          <w:color w:val="CCCCCC"/>
        </w:rPr>
        <w:t xml:space="preserve"> Una</w:t>
      </w:r>
      <w:r>
        <w:rPr>
          <w:color w:val="CCCCCC"/>
        </w:rPr>
        <w:t xml:space="preserve"> peque</w:t>
      </w:r>
      <w:r>
        <w:rPr>
          <w:color w:val="CCCCCC"/>
        </w:rPr>
        <w:t xml:space="preserve"> de</w:t>
      </w:r>
      <w:r>
        <w:rPr>
          <w:color w:val="CCCCCC"/>
        </w:rPr>
        <w:t xml:space="preserve"> diagnóstico</w:t>
      </w:r>
      <w:r>
        <w:t xml:space="preserve"> con</w:t>
      </w:r>
      <w:r>
        <w:t xml:space="preserve"> diferentes</w:t>
      </w:r>
      <w:r>
        <w:rPr>
          <w:color w:val="CCCCCC"/>
        </w:rPr>
        <w:t xml:space="preserve"> factores</w:t>
      </w:r>
      <w:r>
        <w:t>.</w:t>
      </w:r>
      <w:r>
        <w:rPr>
          <w:color w:val="CCCCCC"/>
        </w:rPr>
        <w:t xml:space="preserve"> Preguntamos</w:t>
      </w:r>
      <w:r>
        <w:rPr>
          <w:color w:val="CCCCCC"/>
        </w:rPr>
        <w:t xml:space="preserve"> también</w:t>
      </w:r>
      <w:r>
        <w:t xml:space="preserve"> las</w:t>
      </w:r>
      <w:r>
        <w:t xml:space="preserve"> familias</w:t>
      </w:r>
      <w:r>
        <w:t xml:space="preserve"> que</w:t>
      </w:r>
      <w:r>
        <w:rPr>
          <w:color w:val="CCCCCC"/>
        </w:rPr>
        <w:t xml:space="preserve"> residen</w:t>
      </w:r>
      <w:r>
        <w:t xml:space="preserve"> en</w:t>
      </w:r>
      <w:r>
        <w:t xml:space="preserve"> el</w:t>
      </w:r>
      <w:r>
        <w:t xml:space="preserve"> lugar</w:t>
      </w:r>
      <w:r>
        <w:t xml:space="preserve"> y</w:t>
      </w:r>
      <w:r>
        <w:rPr>
          <w:color w:val="CCCCCC"/>
        </w:rPr>
        <w:t xml:space="preserve"> empezamos</w:t>
      </w:r>
      <w:r>
        <w:t xml:space="preserve"> identificar</w:t>
      </w:r>
      <w:r>
        <w:t xml:space="preserve"> potenciales</w:t>
      </w:r>
      <w:r>
        <w:rPr>
          <w:color w:val="CCCCCC"/>
        </w:rPr>
        <w:t xml:space="preserve"> participantes</w:t>
      </w:r>
      <w:r>
        <w:t xml:space="preserve"> de</w:t>
      </w:r>
      <w:r>
        <w:t xml:space="preserve"> nuestros</w:t>
      </w:r>
      <w:r>
        <w:t xml:space="preserve"> procesos</w:t>
      </w:r>
      <w:r>
        <w:t xml:space="preserve"> comunitarios</w:t>
      </w:r>
      <w:r>
        <w:t xml:space="preserve"> y</w:t>
      </w:r>
      <w:r>
        <w:t xml:space="preserve"> con</w:t>
      </w:r>
      <w:r>
        <w:rPr>
          <w:color w:val="CCCCCC"/>
        </w:rPr>
        <w:t xml:space="preserve"> la</w:t>
      </w:r>
      <w:r>
        <w:rPr>
          <w:color w:val="CCCCCC"/>
        </w:rPr>
        <w:t xml:space="preserve"> familia</w:t>
      </w:r>
      <w:r>
        <w:t xml:space="preserve"> que</w:t>
      </w:r>
      <w:r>
        <w:t xml:space="preserve"> te</w:t>
      </w:r>
      <w:r>
        <w:rPr>
          <w:color w:val="CCCCCC"/>
        </w:rPr>
        <w:t xml:space="preserve"> iba</w:t>
      </w:r>
      <w:r>
        <w:rPr>
          <w:color w:val="CCCCCC"/>
        </w:rPr>
        <w:t xml:space="preserve"> a</w:t>
      </w:r>
      <w:r>
        <w:t xml:space="preserve"> participar</w:t>
      </w:r>
      <w:r>
        <w:t xml:space="preserve"> de</w:t>
      </w:r>
      <w:r>
        <w:rPr>
          <w:color w:val="CCCCCC"/>
        </w:rPr>
        <w:t xml:space="preserve"> los</w:t>
      </w:r>
      <w:r>
        <w:rPr>
          <w:color w:val="CCCCCC"/>
        </w:rPr>
        <w:t xml:space="preserve"> profetas</w:t>
      </w:r>
      <w:r>
        <w:rPr>
          <w:color w:val="CCCCCC"/>
        </w:rPr>
        <w:t xml:space="preserve"> como</w:t>
      </w:r>
      <w:r>
        <w:rPr>
          <w:color w:val="CCCCCC"/>
        </w:rPr>
        <w:t xml:space="preserve"> auditorio</w:t>
      </w:r>
      <w:r>
        <w:rPr>
          <w:color w:val="CCCCCC"/>
        </w:rPr>
        <w:t xml:space="preserve"> Ka</w:t>
      </w:r>
      <w:r>
        <w:rPr>
          <w:color w:val="CCCCCC"/>
        </w:rPr>
        <w:t xml:space="preserve"> pillado</w:t>
      </w:r>
      <w:r>
        <w:rPr>
          <w:color w:val="CCCCCC"/>
        </w:rPr>
        <w:t xml:space="preserve"> el</w:t>
      </w:r>
      <w:r>
        <w:rPr>
          <w:color w:val="CCCCCC"/>
        </w:rPr>
        <w:t xml:space="preserve"> diagnóstico</w:t>
      </w:r>
      <w:r>
        <w:t xml:space="preserve"> de</w:t>
      </w:r>
      <w:r>
        <w:t xml:space="preserve"> necesidades</w:t>
      </w:r>
      <w:r>
        <w:rPr>
          <w:color w:val="CCCCCC"/>
        </w:rPr>
        <w:t xml:space="preserve"> en</w:t>
      </w:r>
      <w:r>
        <w:t xml:space="preserve"> la</w:t>
      </w:r>
      <w:r>
        <w:rPr>
          <w:color w:val="CCCCCC"/>
        </w:rPr>
        <w:t xml:space="preserve"> Comunidad</w:t>
      </w:r>
      <w:r>
        <w:t>.</w:t>
      </w:r>
    </w:p>
    <w:p>
      <w:r>
        <w:t xml:space="preserve">spk_1: </w:t>
      </w:r>
      <w:r>
        <w:t xml:space="preserve"> Y</w:t>
      </w:r>
      <w:r>
        <w:rPr>
          <w:color w:val="CCCCCC"/>
        </w:rPr>
        <w:t xml:space="preserve"> es</w:t>
      </w:r>
      <w:r>
        <w:rPr>
          <w:color w:val="CCCCCC"/>
        </w:rPr>
        <w:t xml:space="preserve"> que</w:t>
      </w:r>
      <w:r>
        <w:rPr>
          <w:color w:val="CCCCCC"/>
        </w:rPr>
        <w:t xml:space="preserve"> ya</w:t>
      </w:r>
      <w:r>
        <w:t xml:space="preserve"> no</w:t>
      </w:r>
      <w:r>
        <w:rPr>
          <w:color w:val="CCCCCC"/>
        </w:rPr>
        <w:t xml:space="preserve"> te</w:t>
      </w:r>
      <w:r>
        <w:rPr>
          <w:color w:val="CCCCCC"/>
        </w:rPr>
        <w:t xml:space="preserve"> como</w:t>
      </w:r>
      <w:r>
        <w:t xml:space="preserve"> tiene</w:t>
      </w:r>
      <w:r>
        <w:t xml:space="preserve"> diferentes</w:t>
      </w:r>
      <w:r>
        <w:rPr>
          <w:color w:val="CCCCCC"/>
        </w:rPr>
        <w:t xml:space="preserve"> haces</w:t>
      </w:r>
      <w:r>
        <w:t>,</w:t>
      </w:r>
      <w:r>
        <w:rPr>
          <w:color w:val="CCCCCC"/>
        </w:rPr>
        <w:t xml:space="preserve"> no</w:t>
      </w:r>
      <w:r>
        <w:t xml:space="preserve"> porque</w:t>
      </w:r>
      <w:r>
        <w:rPr>
          <w:color w:val="CCCCCC"/>
        </w:rPr>
        <w:t xml:space="preserve"> científicos</w:t>
      </w:r>
      <w:r>
        <w:rPr>
          <w:color w:val="CCCCCC"/>
        </w:rPr>
        <w:t xml:space="preserve"> los</w:t>
      </w:r>
      <w:r>
        <w:t xml:space="preserve"> problemas</w:t>
      </w:r>
      <w:r>
        <w:rPr>
          <w:color w:val="CCCCCC"/>
        </w:rPr>
        <w:t xml:space="preserve"> de</w:t>
      </w:r>
      <w:r>
        <w:rPr>
          <w:color w:val="CCCCCC"/>
        </w:rPr>
        <w:t xml:space="preserve"> Pesca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que</w:t>
      </w:r>
      <w:r>
        <w:rPr>
          <w:color w:val="CCCCCC"/>
        </w:rPr>
        <w:t xml:space="preserve"> problemas</w:t>
      </w:r>
      <w:r>
        <w:rPr>
          <w:color w:val="CCCCCC"/>
        </w:rPr>
        <w:t xml:space="preserve"> podemos</w:t>
      </w:r>
      <w:r>
        <w:t xml:space="preserve"> trabajar</w:t>
      </w:r>
      <w:r>
        <w:rPr>
          <w:color w:val="CCCCCC"/>
        </w:rPr>
        <w:t xml:space="preserve"> desde</w:t>
      </w:r>
      <w:r>
        <w:rPr>
          <w:color w:val="CCCCCC"/>
        </w:rPr>
        <w:t xml:space="preserve"> nosotros</w:t>
      </w:r>
      <w:r>
        <w:t>.</w:t>
      </w:r>
      <w:r>
        <w:rPr>
          <w:color w:val="CCCCCC"/>
        </w:rPr>
        <w:t xml:space="preserve"> Dicho</w:t>
      </w:r>
      <w:r>
        <w:t xml:space="preserve"> otros</w:t>
      </w:r>
      <w:r>
        <w:t xml:space="preserve"> problemas</w:t>
      </w:r>
      <w:r>
        <w:rPr>
          <w:color w:val="CCCCCC"/>
        </w:rPr>
        <w:t xml:space="preserve"> hay</w:t>
      </w:r>
      <w:r>
        <w:t xml:space="preserve"> que</w:t>
      </w:r>
      <w:r>
        <w:t xml:space="preserve"> articular</w:t>
      </w:r>
      <w:r>
        <w:t xml:space="preserve"> con</w:t>
      </w:r>
      <w:r>
        <w:t xml:space="preserve"> otras</w:t>
      </w:r>
      <w:r>
        <w:t xml:space="preserve"> organizaciones</w:t>
      </w:r>
      <w:r>
        <w:t>.</w:t>
      </w:r>
      <w:r>
        <w:rPr>
          <w:color w:val="CCCCCC"/>
        </w:rPr>
        <w:t xml:space="preserve"> Entre</w:t>
      </w:r>
      <w:r>
        <w:t xml:space="preserve"> otros</w:t>
      </w:r>
      <w:r>
        <w:t xml:space="preserve"> problemas</w:t>
      </w:r>
      <w:r>
        <w:t>,</w:t>
      </w:r>
      <w:r>
        <w:t xml:space="preserve"> también</w:t>
      </w:r>
      <w:r>
        <w:t xml:space="preserve"> salen</w:t>
      </w:r>
      <w:r>
        <w:t xml:space="preserve"> un</w:t>
      </w:r>
      <w:r>
        <w:t xml:space="preserve"> poco</w:t>
      </w:r>
      <w:r>
        <w:t xml:space="preserve"> de</w:t>
      </w:r>
      <w:r>
        <w:t xml:space="preserve"> del</w:t>
      </w:r>
      <w:r>
        <w:rPr>
          <w:color w:val="CCCCCC"/>
        </w:rPr>
        <w:t xml:space="preserve"> área</w:t>
      </w:r>
      <w:r>
        <w:t xml:space="preserve"> de</w:t>
      </w:r>
      <w:r>
        <w:rPr>
          <w:color w:val="CCCCCC"/>
        </w:rPr>
        <w:t xml:space="preserve"> trata</w:t>
      </w:r>
      <w:r>
        <w:rPr>
          <w:color w:val="CCCCCC"/>
        </w:rPr>
        <w:t xml:space="preserve"> de</w:t>
      </w:r>
      <w:r>
        <w:t>,</w:t>
      </w:r>
      <w:r>
        <w:rPr>
          <w:color w:val="CCCCCC"/>
        </w:rPr>
        <w:t xml:space="preserve"> de</w:t>
      </w:r>
      <w:r>
        <w:t xml:space="preserve"> la</w:t>
      </w:r>
      <w:r>
        <w:t>,</w:t>
      </w:r>
      <w:r>
        <w:t xml:space="preserve"> de</w:t>
      </w:r>
      <w:r>
        <w:t xml:space="preserve"> la</w:t>
      </w:r>
      <w:r>
        <w:t xml:space="preserve"> posibilidad</w:t>
      </w:r>
      <w:r>
        <w:t xml:space="preserve"> de</w:t>
      </w:r>
      <w:r>
        <w:t xml:space="preserve"> intervención</w:t>
      </w:r>
      <w:r>
        <w:rPr>
          <w:color w:val="CCCCCC"/>
        </w:rPr>
        <w:t xml:space="preserve"> e</w:t>
      </w:r>
    </w:p>
    <w:p>
      <w:r>
        <w:t xml:space="preserve">spk_1: </w:t>
      </w:r>
      <w:r>
        <w:rPr>
          <w:color w:val="CCCCCC"/>
        </w:rPr>
        <w:t xml:space="preserve"> dentro</w:t>
      </w:r>
      <w:r>
        <w:rPr>
          <w:color w:val="CCCCCC"/>
        </w:rP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línea</w:t>
      </w:r>
      <w:r>
        <w:rPr>
          <w:color w:val="CCCCCC"/>
        </w:rPr>
        <w:t xml:space="preserve"> comunitaria</w:t>
      </w:r>
      <w:r>
        <w:t>.</w:t>
      </w:r>
      <w:r>
        <w:rPr>
          <w:color w:val="CCCCCC"/>
        </w:rPr>
        <w:t xml:space="preserve"> Nosotros</w:t>
      </w:r>
      <w:r>
        <w:t xml:space="preserve"> hacemos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identificación</w:t>
      </w:r>
      <w:r>
        <w:t>,</w:t>
      </w:r>
      <w:r>
        <w:t xml:space="preserve"> espacios</w:t>
      </w:r>
      <w:r>
        <w:t xml:space="preserve"> comunitarios</w:t>
      </w:r>
      <w:r>
        <w:t xml:space="preserve"> de</w:t>
      </w:r>
      <w:r>
        <w:rPr>
          <w:color w:val="CCCCCC"/>
        </w:rPr>
        <w:t xml:space="preserve"> adecuación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de</w:t>
      </w:r>
      <w:r>
        <w:rPr>
          <w:color w:val="CCCCCC"/>
        </w:rPr>
        <w:t xml:space="preserve"> casos</w:t>
      </w:r>
      <w:r>
        <w:rPr>
          <w:color w:val="CCCCCC"/>
        </w:rPr>
        <w:t xml:space="preserve"> controla</w:t>
      </w:r>
      <w:r>
        <w:rPr>
          <w:color w:val="CCCCCC"/>
        </w:rPr>
        <w:t xml:space="preserve"> les</w:t>
      </w:r>
      <w:r>
        <w:rPr>
          <w:color w:val="CCCCCC"/>
        </w:rPr>
        <w:t xml:space="preserve"> cuesta</w:t>
      </w:r>
      <w:r>
        <w:rPr>
          <w:color w:val="CCCCCC"/>
        </w:rPr>
        <w:t xml:space="preserve"> hace</w:t>
      </w:r>
      <w:r>
        <w:rPr>
          <w:color w:val="CCCCCC"/>
        </w:rPr>
        <w:t xml:space="preserve"> sólo</w:t>
      </w:r>
      <w:r>
        <w:rPr>
          <w:color w:val="CCCCCC"/>
        </w:rPr>
        <w:t xml:space="preserve"> unos</w:t>
      </w:r>
      <w:r>
        <w:rPr>
          <w:color w:val="CCCCCC"/>
        </w:rPr>
        <w:t xml:space="preserve"> cientos</w:t>
      </w:r>
      <w:r>
        <w:t xml:space="preserve"> de</w:t>
      </w:r>
      <w:r>
        <w:t xml:space="preserve"> las</w:t>
      </w:r>
      <w:r>
        <w:t xml:space="preserve"> familias</w:t>
      </w:r>
      <w:r>
        <w:t xml:space="preserve"> se</w:t>
      </w:r>
      <w:r>
        <w:t xml:space="preserve"> puedan</w:t>
      </w:r>
      <w:r>
        <w:t xml:space="preserve"> reunir</w:t>
      </w:r>
      <w:r>
        <w:rPr>
          <w:color w:val="CCCCCC"/>
        </w:rPr>
        <w:t xml:space="preserve"> porque</w:t>
      </w:r>
      <w:r>
        <w:rPr>
          <w:color w:val="CCCCCC"/>
        </w:rPr>
        <w:t xml:space="preserve"> hacen</w:t>
      </w:r>
      <w:r>
        <w:rPr>
          <w:color w:val="CCCCCC"/>
        </w:rPr>
        <w:t xml:space="preserve"> algo</w:t>
      </w:r>
      <w:r>
        <w:t>.</w:t>
      </w:r>
      <w:r>
        <w:rPr>
          <w:color w:val="CCCCCC"/>
        </w:rPr>
        <w:t xml:space="preserve"> Lo</w:t>
      </w:r>
      <w:r>
        <w:rPr>
          <w:color w:val="CCCCCC"/>
        </w:rPr>
        <w:t xml:space="preserve"> puede</w:t>
      </w:r>
      <w:r>
        <w:t xml:space="preserve"> hacer</w:t>
      </w:r>
      <w:r>
        <w:rPr>
          <w:color w:val="CCCCCC"/>
        </w:rPr>
        <w:t xml:space="preserve"> Feria</w:t>
      </w:r>
      <w:r>
        <w:rPr>
          <w:color w:val="CCCCCC"/>
        </w:rPr>
        <w:t xml:space="preserve"> de</w:t>
      </w:r>
      <w:r>
        <w:rPr>
          <w:color w:val="CCCCCC"/>
        </w:rPr>
        <w:t xml:space="preserve"> partes</w:t>
      </w:r>
      <w:r>
        <w:t xml:space="preserve"> de</w:t>
      </w:r>
      <w:r>
        <w:rPr>
          <w:color w:val="CCCCCC"/>
        </w:rPr>
        <w:t xml:space="preserve"> integración</w:t>
      </w:r>
      <w:r>
        <w:t>.</w:t>
      </w:r>
      <w:r>
        <w:rPr>
          <w:color w:val="CCCCCC"/>
        </w:rPr>
        <w:t xml:space="preserve"> Vinga</w:t>
      </w:r>
      <w:r>
        <w:t>,</w:t>
      </w:r>
      <w:r>
        <w:t xml:space="preserve"> porque</w:t>
      </w:r>
      <w:r>
        <w:rPr>
          <w:color w:val="CCCCCC"/>
        </w:rPr>
        <w:t xml:space="preserve"> queda</w:t>
      </w:r>
      <w:r>
        <w:t xml:space="preserve"> lo</w:t>
      </w:r>
      <w:r>
        <w:t xml:space="preserve"> que</w:t>
      </w:r>
      <w:r>
        <w:rPr>
          <w:color w:val="CCCCCC"/>
        </w:rPr>
        <w:t xml:space="preserve"> buscabas</w:t>
      </w:r>
      <w:r>
        <w:rPr>
          <w:color w:val="CCCCCC"/>
        </w:rPr>
        <w:t xml:space="preserve"> en</w:t>
      </w:r>
      <w:r>
        <w:rPr>
          <w:color w:val="CCCCCC"/>
        </w:rPr>
        <w:t xml:space="preserve"> estas</w:t>
      </w:r>
      <w:r>
        <w:t xml:space="preserve"> intervenciones</w:t>
      </w:r>
      <w:r>
        <w:t xml:space="preserve"> comunitarias</w:t>
      </w:r>
      <w:r>
        <w:rPr>
          <w:color w:val="CCCCCC"/>
        </w:rPr>
        <w:t xml:space="preserve"> de</w:t>
      </w:r>
      <w:r>
        <w:t xml:space="preserve"> que</w:t>
      </w:r>
      <w:r>
        <w:t xml:space="preserve"> la</w:t>
      </w:r>
      <w:r>
        <w:t xml:space="preserve"> familia</w:t>
      </w:r>
      <w:r>
        <w:rPr>
          <w:color w:val="CCCCCC"/>
        </w:rPr>
        <w:t xml:space="preserve"> que</w:t>
      </w:r>
      <w:r>
        <w:t xml:space="preserve"> lo</w:t>
      </w:r>
      <w:r>
        <w:rPr>
          <w:color w:val="CCCCCC"/>
        </w:rPr>
        <w:t xml:space="preserve"> leo</w:t>
      </w:r>
      <w:r>
        <w:rPr>
          <w:color w:val="CCCCCC"/>
        </w:rPr>
        <w:t xml:space="preserve"> nada</w:t>
      </w:r>
      <w:r>
        <w:rPr>
          <w:color w:val="CCCCCC"/>
        </w:rPr>
        <w:t xml:space="preserve"> Loren</w:t>
      </w:r>
      <w:r>
        <w:rPr>
          <w:color w:val="CCCCCC"/>
        </w:rPr>
        <w:t xml:space="preserve"> la</w:t>
      </w:r>
      <w:r>
        <w:t xml:space="preserve"> integración</w:t>
      </w:r>
      <w:r>
        <w:rPr>
          <w:color w:val="CCCCCC"/>
        </w:rPr>
        <w:t xml:space="preserve"> de</w:t>
      </w:r>
      <w:r>
        <w:rPr>
          <w:color w:val="CCCCCC"/>
        </w:rPr>
        <w:t xml:space="preserve"> atravesar</w:t>
      </w:r>
      <w:r>
        <w:t>.</w:t>
      </w:r>
      <w:r>
        <w:rPr>
          <w:color w:val="CCCCCC"/>
        </w:rPr>
        <w:t xml:space="preserve"> Sólo</w:t>
      </w:r>
      <w:r>
        <w:t xml:space="preserve"> trabajamos</w:t>
      </w:r>
      <w:r>
        <w:rPr>
          <w:color w:val="CCCCCC"/>
        </w:rPr>
        <w:t xml:space="preserve"> como</w:t>
      </w:r>
      <w:r>
        <w:rPr>
          <w:color w:val="CCCCCC"/>
        </w:rPr>
        <w:t xml:space="preserve"> la</w:t>
      </w:r>
      <w:r>
        <w:rPr>
          <w:color w:val="CCCCCC"/>
        </w:rPr>
        <w:t xml:space="preserve"> sal</w:t>
      </w:r>
      <w:r>
        <w:t xml:space="preserve"> de</w:t>
      </w:r>
      <w:r>
        <w:rPr>
          <w:color w:val="CCCCCC"/>
        </w:rPr>
        <w:t xml:space="preserve"> comodidad</w:t>
      </w:r>
      <w:r>
        <w:t>,</w:t>
      </w:r>
      <w:r>
        <w:rPr>
          <w:color w:val="CCCCCC"/>
        </w:rPr>
        <w:t xml:space="preserve"> su</w:t>
      </w:r>
      <w:r>
        <w:rPr>
          <w:color w:val="CCCCCC"/>
        </w:rPr>
        <w:t xml:space="preserve"> mamá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no</w:t>
      </w:r>
      <w:r>
        <w:rPr>
          <w:color w:val="CCCCCC"/>
        </w:rPr>
        <w:t xml:space="preserve"> acaben</w:t>
      </w:r>
      <w:r>
        <w:t xml:space="preserve"> con</w:t>
      </w:r>
      <w:r>
        <w:t xml:space="preserve"> población</w:t>
      </w:r>
      <w:r>
        <w:t xml:space="preserve"> de</w:t>
      </w:r>
      <w:r>
        <w:rPr>
          <w:color w:val="CCCCCC"/>
        </w:rPr>
        <w:t xml:space="preserve"> acoger</w:t>
      </w:r>
    </w:p>
    <w:p>
      <w:r>
        <w:t xml:space="preserve">spk_1: </w:t>
      </w:r>
      <w:r>
        <w:rPr>
          <w:color w:val="CCCCCC"/>
        </w:rPr>
        <w:t xml:space="preserve"> y</w:t>
      </w:r>
      <w:r>
        <w:t xml:space="preserve"> a</w:t>
      </w:r>
      <w:r>
        <w:t xml:space="preserve"> partir</w:t>
      </w:r>
      <w:r>
        <w:t xml:space="preserve"> de</w:t>
      </w:r>
      <w:r>
        <w:t xml:space="preserve"> ahí</w:t>
      </w:r>
      <w:r>
        <w:t>,</w:t>
      </w:r>
      <w:r>
        <w:rPr>
          <w:color w:val="CCCCCC"/>
        </w:rPr>
        <w:t xml:space="preserve"> a</w:t>
      </w:r>
      <w:r>
        <w:rPr>
          <w:color w:val="CCCCCC"/>
        </w:rPr>
        <w:t xml:space="preserve"> las</w:t>
      </w:r>
      <w:r>
        <w:t xml:space="preserve"> diferentes</w:t>
      </w:r>
      <w:r>
        <w:t xml:space="preserve"> actividades</w:t>
      </w:r>
      <w:r>
        <w:t xml:space="preserve"> favoritas</w:t>
      </w:r>
      <w:r>
        <w:rPr>
          <w:color w:val="CCCCCC"/>
        </w:rPr>
        <w:t xml:space="preserve"> no</w:t>
      </w:r>
      <w:r>
        <w:t xml:space="preserve"> te</w:t>
      </w:r>
      <w:r>
        <w:t xml:space="preserve"> decía</w:t>
      </w:r>
      <w:r>
        <w:rPr>
          <w:color w:val="CCCCCC"/>
        </w:rPr>
        <w:t xml:space="preserve"> eh</w:t>
      </w:r>
      <w:r>
        <w:rPr>
          <w:color w:val="CCCCCC"/>
        </w:rPr>
        <w:t xml:space="preserve"> Se</w:t>
      </w:r>
      <w:r>
        <w:t xml:space="preserve"> trabaja</w:t>
      </w:r>
      <w:r>
        <w:t xml:space="preserve"> mucho</w:t>
      </w:r>
      <w:r>
        <w:t xml:space="preserve"> con</w:t>
      </w:r>
      <w:r>
        <w:t xml:space="preserve"> los</w:t>
      </w:r>
      <w:r>
        <w:t xml:space="preserve"> líderes</w:t>
      </w:r>
      <w:r>
        <w:t xml:space="preserve"> locales</w:t>
      </w:r>
      <w:r>
        <w:rPr>
          <w:color w:val="CCCCCC"/>
        </w:rPr>
        <w:t xml:space="preserve"> o</w:t>
      </w:r>
      <w:r>
        <w:rPr>
          <w:color w:val="CCCCCC"/>
        </w:rPr>
        <w:t xml:space="preserve"> de</w:t>
      </w:r>
      <w:r>
        <w:rPr>
          <w:color w:val="CCCCCC"/>
        </w:rPr>
        <w:t xml:space="preserve"> todos</w:t>
      </w:r>
      <w:r>
        <w:t>,</w:t>
      </w:r>
      <w:r>
        <w:rPr>
          <w:color w:val="CCCCCC"/>
        </w:rPr>
        <w:t xml:space="preserve"> ya</w:t>
      </w:r>
      <w:r>
        <w:rPr>
          <w:color w:val="CCCCCC"/>
        </w:rPr>
        <w:t xml:space="preserve"> sean</w:t>
      </w:r>
      <w:r>
        <w:rPr>
          <w:color w:val="CCCCCC"/>
        </w:rPr>
        <w:t xml:space="preserve"> presentes</w:t>
      </w:r>
      <w:r>
        <w:rPr>
          <w:color w:val="CCCCCC"/>
        </w:rPr>
        <w:t xml:space="preserve"> las</w:t>
      </w:r>
      <w:r>
        <w:rPr>
          <w:color w:val="CCCCCC"/>
        </w:rPr>
        <w:t xml:space="preserve"> reales</w:t>
      </w:r>
      <w:r>
        <w:t>,</w:t>
      </w:r>
      <w:r>
        <w:rPr>
          <w:color w:val="CCCCCC"/>
        </w:rPr>
        <w:t xml:space="preserve"> o</w:t>
      </w:r>
      <w:r>
        <w:rPr>
          <w:color w:val="CCCCCC"/>
        </w:rPr>
        <w:t xml:space="preserve"> liderar</w:t>
      </w:r>
      <w:r>
        <w:rPr>
          <w:color w:val="CCCCCC"/>
        </w:rPr>
        <w:t xml:space="preserve"> los</w:t>
      </w:r>
      <w:r>
        <w:t xml:space="preserve"> propios</w:t>
      </w:r>
      <w:r>
        <w:t xml:space="preserve"> de</w:t>
      </w:r>
      <w:r>
        <w:t xml:space="preserve"> la</w:t>
      </w:r>
      <w:r>
        <w:rPr>
          <w:color w:val="CCCCCC"/>
        </w:rPr>
        <w:t xml:space="preserve"> Comunidad</w:t>
      </w:r>
    </w:p>
    <w:p>
      <w:r>
        <w:t xml:space="preserve">spk_1: </w:t>
      </w:r>
      <w:r>
        <w:rPr>
          <w:color w:val="CCCCCC"/>
        </w:rPr>
        <w:t xml:space="preserve"> justo</w:t>
      </w:r>
      <w:r>
        <w:t xml:space="preserve"> para</w:t>
      </w:r>
      <w:r>
        <w:t xml:space="preserve"> generar</w:t>
      </w:r>
      <w:r>
        <w:rPr>
          <w:color w:val="CCCCCC"/>
        </w:rPr>
        <w:t xml:space="preserve"> estos</w:t>
      </w:r>
      <w:r>
        <w:rPr>
          <w:color w:val="CCCCCC"/>
        </w:rPr>
        <w:t xml:space="preserve"> anclajes</w:t>
      </w:r>
      <w:r>
        <w:t xml:space="preserve"> y</w:t>
      </w:r>
      <w:r>
        <w:t xml:space="preserve"> poder</w:t>
      </w:r>
      <w:r>
        <w:t xml:space="preserve"> trabajar</w:t>
      </w:r>
      <w:r>
        <w:t xml:space="preserve"> con</w:t>
      </w:r>
      <w:r>
        <w:t xml:space="preserve"> el</w:t>
      </w:r>
      <w:r>
        <w:t xml:space="preserve"> resto</w:t>
      </w:r>
      <w:r>
        <w:t xml:space="preserve"> de</w:t>
      </w:r>
      <w:r>
        <w:t xml:space="preserve"> la</w:t>
      </w:r>
      <w:r>
        <w:rPr>
          <w:color w:val="CCCCCC"/>
        </w:rPr>
        <w:t xml:space="preserve"> población</w:t>
      </w:r>
      <w:r>
        <w:t xml:space="preserve"> de</w:t>
      </w:r>
      <w:r>
        <w:rPr>
          <w:color w:val="CCCCCC"/>
        </w:rPr>
        <w:t xml:space="preserve"> acogida</w:t>
      </w:r>
      <w:r>
        <w:t>,</w:t>
      </w:r>
      <w:r>
        <w:t xml:space="preserve"> procesos</w:t>
      </w:r>
      <w:r>
        <w:t xml:space="preserve"> de</w:t>
      </w:r>
      <w:r>
        <w:t xml:space="preserve"> integración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y</w:t>
      </w:r>
      <w:r>
        <w:rPr>
          <w:color w:val="CCCCCC"/>
        </w:rPr>
        <w:t xml:space="preserve"> a</w:t>
      </w:r>
      <w:r>
        <w:rPr>
          <w:color w:val="CCCCCC"/>
        </w:rPr>
        <w:t xml:space="preserve"> y</w:t>
      </w:r>
      <w:r>
        <w:rPr>
          <w:color w:val="CCCCCC"/>
        </w:rPr>
        <w:t xml:space="preserve"> a</w:t>
      </w:r>
      <w:r>
        <w:rPr>
          <w:color w:val="CCCCCC"/>
        </w:rPr>
        <w:t xml:space="preserve"> hacer</w:t>
      </w:r>
      <w:r>
        <w:rPr>
          <w:color w:val="CCCCCC"/>
        </w:rPr>
        <w:t xml:space="preserve"> los</w:t>
      </w:r>
      <w:r>
        <w:rPr>
          <w:color w:val="CCCCCC"/>
        </w:rPr>
        <w:t xml:space="preserve"> talleres</w:t>
      </w:r>
      <w:r>
        <w:t xml:space="preserve"> de</w:t>
      </w:r>
      <w:r>
        <w:rPr>
          <w:color w:val="CCCCCC"/>
        </w:rPr>
        <w:t xml:space="preserve"> todos</w:t>
      </w:r>
      <w:r>
        <w:rPr>
          <w:color w:val="CCCCCC"/>
        </w:rPr>
        <w:t xml:space="preserve"> a</w:t>
      </w:r>
      <w:r>
        <w:rPr>
          <w:color w:val="CCCCCC"/>
        </w:rPr>
        <w:t xml:space="preserve"> pedir</w:t>
      </w:r>
      <w:r>
        <w:rPr>
          <w:color w:val="CCCCCC"/>
        </w:rPr>
        <w:t xml:space="preserve"> el</w:t>
      </w:r>
      <w:r>
        <w:rPr>
          <w:color w:val="CCCCCC"/>
        </w:rPr>
        <w:t xml:space="preserve"> veintiuno</w:t>
      </w:r>
      <w:r>
        <w:t xml:space="preserve"> de</w:t>
      </w:r>
      <w:r>
        <w:t xml:space="preserve"> flexibilización</w:t>
      </w:r>
      <w:r>
        <w:t>.</w:t>
      </w:r>
      <w:r>
        <w:rPr>
          <w:color w:val="CCCCCC"/>
        </w:rPr>
        <w:t xml:space="preserve"> He</w:t>
      </w:r>
      <w:r>
        <w:rPr>
          <w:color w:val="CCCCCC"/>
        </w:rPr>
        <w:t xml:space="preserve"> trabajado</w:t>
      </w:r>
      <w:r>
        <w:t xml:space="preserve"> de</w:t>
      </w:r>
      <w:r>
        <w:t xml:space="preserve"> rutas</w:t>
      </w:r>
      <w:r>
        <w:t xml:space="preserve"> de</w:t>
      </w:r>
      <w:r>
        <w:t xml:space="preserve"> acceso</w:t>
      </w:r>
      <w:r>
        <w:t>,</w:t>
      </w:r>
      <w:r>
        <w:rPr>
          <w:color w:val="CCCCCC"/>
        </w:rPr>
        <w:t xml:space="preserve"> es</w:t>
      </w:r>
      <w:r>
        <w:rPr>
          <w:color w:val="CCCCCC"/>
        </w:rPr>
        <w:t xml:space="preserve"> ganas</w:t>
      </w:r>
      <w:r>
        <w:rPr>
          <w:color w:val="CCCCCC"/>
        </w:rPr>
        <w:t xml:space="preserve"> de</w:t>
      </w:r>
      <w:r>
        <w:rPr>
          <w:color w:val="CCCCCC"/>
        </w:rPr>
        <w:t xml:space="preserve"> beber</w:t>
      </w:r>
    </w:p>
    <w:p>
      <w:r>
        <w:t xml:space="preserve">spk_1: </w:t>
      </w:r>
      <w:r>
        <w:rPr>
          <w:color w:val="CCCCCC"/>
        </w:rPr>
        <w:t xml:space="preserve"> Qué</w:t>
      </w:r>
      <w:r>
        <w:rPr>
          <w:color w:val="CCCCCC"/>
        </w:rPr>
        <w:t xml:space="preserve"> temas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a</w:t>
      </w:r>
      <w:r>
        <w:t xml:space="preserve"> la</w:t>
      </w:r>
      <w:r>
        <w:t xml:space="preserve"> infancia</w:t>
      </w:r>
      <w:r>
        <w:rPr>
          <w:color w:val="CCCCCC"/>
        </w:rPr>
        <w:t xml:space="preserve"> Trabajamos</w:t>
      </w:r>
      <w:r>
        <w:t xml:space="preserve"> aspectos</w:t>
      </w:r>
      <w:r>
        <w:rPr>
          <w:color w:val="CCCCCC"/>
        </w:rPr>
        <w:t xml:space="preserve"> de</w:t>
      </w:r>
      <w:r>
        <w:rPr>
          <w:color w:val="CCCCCC"/>
        </w:rPr>
        <w:t xml:space="preserve"> inclusión</w:t>
      </w:r>
      <w:r>
        <w:rPr>
          <w:color w:val="CCCCCC"/>
        </w:rPr>
        <w:t xml:space="preserve"> económica</w:t>
      </w:r>
      <w:r>
        <w:t>,</w:t>
      </w:r>
      <w:r>
        <w:t xml:space="preserve"> que</w:t>
      </w:r>
      <w:r>
        <w:rPr>
          <w:color w:val="CCCCCC"/>
        </w:rPr>
        <w:t xml:space="preserve"> es</w:t>
      </w:r>
      <w:r>
        <w:rPr>
          <w:color w:val="CCCCCC"/>
        </w:rPr>
        <w:t xml:space="preserve"> algo</w:t>
      </w:r>
      <w:r>
        <w:rPr>
          <w:color w:val="CCCCCC"/>
        </w:rPr>
        <w:t xml:space="preserve"> mientras</w:t>
      </w:r>
      <w:r>
        <w:rPr>
          <w:color w:val="CCCCCC"/>
        </w:rPr>
        <w:t xml:space="preserve"> yo</w:t>
      </w:r>
      <w:r>
        <w:rPr>
          <w:color w:val="CCCCCC"/>
        </w:rPr>
        <w:t xml:space="preserve"> también</w:t>
      </w:r>
      <w:r>
        <w:t xml:space="preserve"> para</w:t>
      </w:r>
      <w:r>
        <w:t xml:space="preserve"> la</w:t>
      </w:r>
      <w:r>
        <w:t xml:space="preserve"> población</w:t>
      </w:r>
      <w:r>
        <w:t xml:space="preserve"> local</w:t>
      </w:r>
      <w:r>
        <w:t>,</w:t>
      </w:r>
      <w:r>
        <w:rPr>
          <w:color w:val="CCCCCC"/>
        </w:rPr>
        <w:t xml:space="preserve"> desde</w:t>
      </w:r>
      <w:r>
        <w:rPr>
          <w:color w:val="CCCCCC"/>
        </w:rPr>
        <w:t xml:space="preserve"> informándose</w:t>
      </w:r>
      <w:r>
        <w:rPr>
          <w:color w:val="CCCCCC"/>
        </w:rPr>
        <w:t xml:space="preserve"> en</w:t>
      </w:r>
      <w:r>
        <w:rPr>
          <w:color w:val="CCCCCC"/>
        </w:rPr>
        <w:t xml:space="preserve"> procesos</w:t>
      </w:r>
      <w:r>
        <w:t xml:space="preserve"> de</w:t>
      </w:r>
      <w:r>
        <w:rPr>
          <w:color w:val="CCCCCC"/>
        </w:rPr>
        <w:t xml:space="preserve"> planes</w:t>
      </w:r>
      <w:r>
        <w:rPr>
          <w:color w:val="CCCCCC"/>
        </w:rPr>
        <w:t xml:space="preserve"> de</w:t>
      </w:r>
      <w:r>
        <w:rPr>
          <w:color w:val="CCCCCC"/>
        </w:rPr>
        <w:t xml:space="preserve"> edad</w:t>
      </w:r>
      <w:r>
        <w:rPr>
          <w:color w:val="CCCCCC"/>
        </w:rPr>
        <w:t xml:space="preserve"> que</w:t>
      </w:r>
      <w:r>
        <w:rPr>
          <w:color w:val="CCCCCC"/>
        </w:rPr>
        <w:t xml:space="preserve"> todos</w:t>
      </w:r>
      <w:r>
        <w:rPr>
          <w:color w:val="CCCCCC"/>
        </w:rPr>
        <w:t xml:space="preserve"> legales</w:t>
      </w:r>
      <w:r>
        <w:t>.</w:t>
      </w:r>
      <w:r>
        <w:rPr>
          <w:color w:val="CCCCCC"/>
        </w:rPr>
        <w:t xml:space="preserve"> El</w:t>
      </w:r>
      <w:r>
        <w:t xml:space="preserve"> tema</w:t>
      </w:r>
      <w:r>
        <w:t xml:space="preserve"> también</w:t>
      </w:r>
      <w:r>
        <w:t xml:space="preserve"> de</w:t>
      </w:r>
      <w:r>
        <w:rPr>
          <w:color w:val="CCCCCC"/>
        </w:rPr>
        <w:t xml:space="preserve"> desprendimiento</w:t>
      </w:r>
      <w:r>
        <w:t>,</w:t>
      </w:r>
      <w:r>
        <w:t xml:space="preserve"> no</w:t>
      </w:r>
      <w:r>
        <w:rPr>
          <w:color w:val="CCCCCC"/>
        </w:rPr>
        <w:t xml:space="preserve"> como</w:t>
      </w:r>
      <w:r>
        <w:rPr>
          <w:color w:val="CCCCCC"/>
        </w:rPr>
        <w:t xml:space="preserve"> como</w:t>
      </w:r>
      <w:r>
        <w:rPr>
          <w:color w:val="CCCCCC"/>
        </w:rPr>
        <w:t xml:space="preserve"> regularizar</w:t>
      </w:r>
      <w:r>
        <w:t xml:space="preserve"> un</w:t>
      </w:r>
      <w:r>
        <w:rPr>
          <w:color w:val="CCCCCC"/>
        </w:rPr>
        <w:t xml:space="preserve"> emprendimiento</w:t>
      </w:r>
      <w:r>
        <w:t>,</w:t>
      </w:r>
      <w:r>
        <w:rPr>
          <w:color w:val="CCCCCC"/>
        </w:rPr>
        <w:t xml:space="preserve"> temas</w:t>
      </w:r>
      <w:r>
        <w:t xml:space="preserve"> de</w:t>
      </w:r>
      <w:r>
        <w:rPr>
          <w:color w:val="CCCCCC"/>
        </w:rPr>
        <w:t xml:space="preserve"> costos</w:t>
      </w:r>
      <w:r>
        <w:rPr>
          <w:color w:val="CCCCCC"/>
        </w:rPr>
        <w:t xml:space="preserve"> desde</w:t>
      </w:r>
      <w:r>
        <w:rPr>
          <w:color w:val="CCCCCC"/>
        </w:rPr>
        <w:t xml:space="preserve"> tratando</w:t>
      </w:r>
      <w:r>
        <w:t xml:space="preserve"> de</w:t>
      </w:r>
    </w:p>
    <w:p>
      <w:r>
        <w:t xml:space="preserve">spk_1: </w:t>
      </w:r>
      <w:r>
        <w:rPr>
          <w:color w:val="CCCCCC"/>
        </w:rPr>
        <w:t xml:space="preserve"> vamos</w:t>
      </w:r>
      <w:r>
        <w:rPr>
          <w:color w:val="CCCCCC"/>
        </w:rPr>
        <w:t xml:space="preserve"> como</w:t>
      </w:r>
      <w:r>
        <w:t xml:space="preserve"> diferentes</w:t>
      </w:r>
      <w:r>
        <w:rPr>
          <w:color w:val="CCCCCC"/>
        </w:rPr>
        <w:t xml:space="preserve"> que</w:t>
      </w:r>
      <w:r>
        <w:rPr>
          <w:color w:val="CCCCCC"/>
        </w:rPr>
        <w:t xml:space="preserve"> la</w:t>
      </w:r>
      <w:r>
        <w:t xml:space="preserve"> información</w:t>
      </w:r>
      <w:r>
        <w:t xml:space="preserve"> que</w:t>
      </w:r>
      <w:r>
        <w:t xml:space="preserve"> les</w:t>
      </w:r>
      <w:r>
        <w:t xml:space="preserve"> puede</w:t>
      </w:r>
      <w:r>
        <w:t xml:space="preserve"> ayudar</w:t>
      </w:r>
      <w:r>
        <w:t xml:space="preserve"> a</w:t>
      </w:r>
      <w:r>
        <w:rPr>
          <w:color w:val="CCCCCC"/>
        </w:rPr>
        <w:t xml:space="preserve"> Europa</w:t>
      </w:r>
      <w:r>
        <w:rPr>
          <w:color w:val="CCCCCC"/>
        </w:rPr>
        <w:t xml:space="preserve"> a</w:t>
      </w:r>
      <w:r>
        <w:rPr>
          <w:color w:val="CCCCCC"/>
        </w:rPr>
        <w:t xml:space="preserve"> todos</w:t>
      </w:r>
      <w:r>
        <w:rPr>
          <w:color w:val="CCCCCC"/>
        </w:rPr>
        <w:t xml:space="preserve"> la</w:t>
      </w:r>
      <w:r>
        <w:rPr>
          <w:color w:val="CCCCCC"/>
        </w:rPr>
        <w:t xml:space="preserve"> cara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rPr>
          <w:color w:val="CCCCCC"/>
        </w:rPr>
        <w:t xml:space="preserve"> pared</w:t>
      </w:r>
      <w:r>
        <w:t>,</w:t>
      </w:r>
      <w:r>
        <w:t xml:space="preserve"> que</w:t>
      </w:r>
      <w:r>
        <w:t xml:space="preserve"> justo</w:t>
      </w:r>
      <w:r>
        <w:rPr>
          <w:color w:val="CCCCCC"/>
        </w:rPr>
        <w:t xml:space="preserve"> se</w:t>
      </w:r>
      <w:r>
        <w:rPr>
          <w:color w:val="CCCCCC"/>
        </w:rPr>
        <w:t xml:space="preserve"> fue</w:t>
      </w:r>
      <w:r>
        <w:t>.</w:t>
      </w:r>
      <w:r>
        <w:t xml:space="preserve"> Se</w:t>
      </w:r>
      <w:r>
        <w:rPr>
          <w:color w:val="CCCCCC"/>
        </w:rPr>
        <w:t xml:space="preserve"> pueda</w:t>
      </w:r>
      <w:r>
        <w:t xml:space="preserve"> formar</w:t>
      </w:r>
      <w:r>
        <w:rPr>
          <w:color w:val="CCCCCC"/>
        </w:rPr>
        <w:t xml:space="preserve"> estas</w:t>
      </w:r>
      <w:r>
        <w:t xml:space="preserve"> alianzas</w:t>
      </w:r>
      <w:r>
        <w:t xml:space="preserve"> de</w:t>
      </w:r>
      <w:r>
        <w:rPr>
          <w:color w:val="CCCCCC"/>
        </w:rPr>
        <w:t xml:space="preserve"> todo</w:t>
      </w:r>
      <w:r>
        <w:rPr>
          <w:color w:val="CCCCCC"/>
        </w:rPr>
        <w:t xml:space="preserve"> esto</w:t>
      </w:r>
      <w:r>
        <w:t>,</w:t>
      </w:r>
      <w:r>
        <w:rPr>
          <w:color w:val="CCCCCC"/>
        </w:rPr>
        <w:t xml:space="preserve"> no</w:t>
      </w:r>
      <w:r>
        <w:t>?</w:t>
      </w:r>
      <w:r>
        <w:rPr>
          <w:color w:val="CCCCCC"/>
        </w:rPr>
        <w:t xml:space="preserve"> También</w:t>
      </w:r>
      <w:r>
        <w:t>,</w:t>
      </w:r>
      <w:r>
        <w:rPr>
          <w:color w:val="CCCCCC"/>
        </w:rPr>
        <w:t xml:space="preserve"> eh</w:t>
      </w:r>
      <w:r>
        <w:t>,</w:t>
      </w:r>
      <w:r>
        <w:rPr>
          <w:color w:val="CCCCCC"/>
        </w:rPr>
        <w:t xml:space="preserve"> en</w:t>
      </w:r>
      <w:r>
        <w:t xml:space="preserve"> algunos</w:t>
      </w:r>
      <w:r>
        <w:t xml:space="preserve"> espacios</w:t>
      </w:r>
      <w:r>
        <w:t xml:space="preserve"> que</w:t>
      </w:r>
      <w:r>
        <w:rPr>
          <w:color w:val="CCCCCC"/>
        </w:rPr>
        <w:t xml:space="preserve"> comunitarios</w:t>
      </w:r>
      <w:r>
        <w:rPr>
          <w:color w:val="CCCCCC"/>
        </w:rPr>
        <w:t xml:space="preserve"> hemos</w:t>
      </w:r>
      <w:r>
        <w:t xml:space="preserve"> podido</w:t>
      </w:r>
      <w:r>
        <w:t xml:space="preserve"> profundizar</w:t>
      </w:r>
      <w:r>
        <w:rPr>
          <w:color w:val="CCCCCC"/>
        </w:rPr>
        <w:t xml:space="preserve"> Patti</w:t>
      </w:r>
      <w:r>
        <w:rPr>
          <w:color w:val="CCCCCC"/>
        </w:rPr>
        <w:t xml:space="preserve"> por</w:t>
      </w:r>
      <w:r>
        <w:t xml:space="preserve"> programas</w:t>
      </w:r>
      <w:r>
        <w:t xml:space="preserve"> de</w:t>
      </w:r>
      <w:r>
        <w:rPr>
          <w:color w:val="CCCCCC"/>
        </w:rPr>
        <w:t xml:space="preserve"> cruzada</w:t>
      </w:r>
      <w:r>
        <w:t xml:space="preserve"> económica</w:t>
      </w:r>
      <w:r>
        <w:t xml:space="preserve"> con</w:t>
      </w:r>
      <w:r>
        <w:t xml:space="preserve"> enfoque</w:t>
      </w:r>
      <w:r>
        <w:rPr>
          <w:color w:val="CCCCCC"/>
        </w:rPr>
        <w:t xml:space="preserve"> comunitaria</w:t>
      </w:r>
      <w:r>
        <w:t>.</w:t>
      </w:r>
    </w:p>
    <w:p>
      <w:r>
        <w:t xml:space="preserve">spk_1: 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aquí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trabajamos</w:t>
      </w:r>
      <w:r>
        <w:t xml:space="preserve"> agronegocios</w:t>
      </w:r>
      <w:r>
        <w:t xml:space="preserve"> con</w:t>
      </w:r>
      <w:r>
        <w:t xml:space="preserve"> familias</w:t>
      </w:r>
      <w:r>
        <w:t xml:space="preserve"> de</w:t>
      </w:r>
      <w:r>
        <w:rPr>
          <w:color w:val="CCCCCC"/>
        </w:rPr>
        <w:t xml:space="preserve"> población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 xml:space="preserve"> y</w:t>
      </w:r>
      <w:r>
        <w:t xml:space="preserve"> con</w:t>
      </w:r>
      <w:r>
        <w:t xml:space="preserve"> la</w:t>
      </w:r>
      <w:r>
        <w:t xml:space="preserve"> recogida</w:t>
      </w:r>
      <w:r>
        <w:t xml:space="preserve"> que</w:t>
      </w:r>
      <w:r>
        <w:t xml:space="preserve"> crean</w:t>
      </w:r>
      <w:r>
        <w:t xml:space="preserve"> de</w:t>
      </w:r>
      <w:r>
        <w:t xml:space="preserve"> algún</w:t>
      </w:r>
      <w:r>
        <w:t xml:space="preserve"> modo</w:t>
      </w:r>
      <w:r>
        <w:t xml:space="preserve"> la</w:t>
      </w:r>
      <w:r>
        <w:rPr>
          <w:color w:val="CCCCCC"/>
        </w:rPr>
        <w:t xml:space="preserve"> suerte</w:t>
      </w:r>
      <w:r>
        <w:t xml:space="preserve"> de</w:t>
      </w:r>
      <w:r>
        <w:rPr>
          <w:color w:val="CCCCCC"/>
        </w:rPr>
        <w:t xml:space="preserve"> grupos</w:t>
      </w:r>
      <w:r>
        <w:rPr>
          <w:color w:val="CCCCCC"/>
        </w:rPr>
        <w:t xml:space="preserve"> asociativas</w:t>
      </w:r>
      <w:r>
        <w:t>,</w:t>
      </w:r>
      <w:r>
        <w:rPr>
          <w:color w:val="CCCCCC"/>
        </w:rPr>
        <w:t xml:space="preserve"> plátanos</w:t>
      </w:r>
      <w:r>
        <w:rPr>
          <w:color w:val="CCCCCC"/>
        </w:rPr>
        <w:t xml:space="preserve"> o</w:t>
      </w:r>
      <w:r>
        <w:rPr>
          <w:color w:val="CCCCCC"/>
        </w:rPr>
        <w:t xml:space="preserve"> no</w:t>
      </w:r>
      <w:r>
        <w:t>,</w:t>
      </w:r>
      <w:r>
        <w:t xml:space="preserve"> lo</w:t>
      </w:r>
      <w:r>
        <w:t xml:space="preserve"> que</w:t>
      </w:r>
      <w:r>
        <w:t xml:space="preserve"> pasa</w:t>
      </w:r>
      <w:r>
        <w:rPr>
          <w:color w:val="CCCCCC"/>
        </w:rPr>
        <w:t xml:space="preserve"> que</w:t>
      </w:r>
      <w:r>
        <w:rPr>
          <w:color w:val="CCCCCC"/>
        </w:rPr>
        <w:t xml:space="preserve"> te</w:t>
      </w:r>
      <w:r>
        <w:rPr>
          <w:color w:val="CCCCCC"/>
        </w:rPr>
        <w:t xml:space="preserve"> iba</w:t>
      </w:r>
      <w:r>
        <w:rPr>
          <w:color w:val="CCCCCC"/>
        </w:rPr>
        <w:t xml:space="preserve"> a</w:t>
      </w:r>
      <w:r>
        <w:rPr>
          <w:color w:val="CCCCCC"/>
        </w:rPr>
        <w:t xml:space="preserve"> gustar</w:t>
      </w:r>
      <w:r>
        <w:t>,</w:t>
      </w:r>
      <w:r>
        <w:rPr>
          <w:color w:val="CCCCCC"/>
        </w:rPr>
        <w:t xml:space="preserve"> pero</w:t>
      </w:r>
      <w:r>
        <w:t xml:space="preserve"> son</w:t>
      </w:r>
      <w:r>
        <w:t xml:space="preserve"> grupos</w:t>
      </w:r>
      <w:r>
        <w:t xml:space="preserve"> que</w:t>
      </w:r>
      <w:r>
        <w:t xml:space="preserve"> se</w:t>
      </w:r>
      <w:r>
        <w:rPr>
          <w:color w:val="CCCCCC"/>
        </w:rPr>
        <w:t xml:space="preserve"> mueven</w:t>
      </w:r>
      <w:r>
        <w:t xml:space="preserve"> para</w:t>
      </w:r>
      <w:r>
        <w:t xml:space="preserve"> trabajar</w:t>
      </w:r>
      <w:r>
        <w:t xml:space="preserve"> en</w:t>
      </w:r>
      <w:r>
        <w:t xml:space="preserve"> conjunto</w:t>
      </w:r>
      <w:r>
        <w:t xml:space="preserve"> en</w:t>
      </w:r>
      <w:r>
        <w:t xml:space="preserve"> un</w:t>
      </w:r>
      <w:r>
        <w:t xml:space="preserve"> objetivo</w:t>
      </w:r>
      <w:r>
        <w:t xml:space="preserve"> común</w:t>
      </w:r>
      <w:r>
        <w:t>,</w:t>
      </w:r>
      <w:r>
        <w:rPr>
          <w:color w:val="CCCCCC"/>
        </w:rPr>
        <w:t xml:space="preserve"> aunque</w:t>
      </w:r>
      <w:r>
        <w:rPr>
          <w:color w:val="CCCCCC"/>
        </w:rPr>
        <w:t xml:space="preserve"> las</w:t>
      </w:r>
      <w:r>
        <w:rPr>
          <w:color w:val="CCCCCC"/>
        </w:rPr>
        <w:t xml:space="preserve"> bandas</w:t>
      </w:r>
      <w:r>
        <w:rPr>
          <w:color w:val="CCCCCC"/>
        </w:rPr>
        <w:t xml:space="preserve"> Céfalo</w:t>
      </w:r>
      <w:r>
        <w:rPr>
          <w:color w:val="CCCCCC"/>
        </w:rPr>
        <w:t xml:space="preserve"> individuales</w:t>
      </w:r>
      <w:r>
        <w:t>,</w:t>
      </w:r>
      <w:r>
        <w:rPr>
          <w:color w:val="CCCCCC"/>
        </w:rPr>
        <w:t xml:space="preserve"> no</w:t>
      </w:r>
      <w:r>
        <w:t>.</w:t>
      </w:r>
      <w:r>
        <w:rPr>
          <w:color w:val="CCCCCC"/>
        </w:rPr>
        <w:t xml:space="preserve"> Pero</w:t>
      </w:r>
      <w:r>
        <w:rPr>
          <w:color w:val="CCCCCC"/>
        </w:rPr>
        <w:t xml:space="preserve"> si</w:t>
      </w:r>
      <w:r>
        <w:rPr>
          <w:color w:val="CCCCCC"/>
        </w:rPr>
        <w:t xml:space="preserve"> trabajan</w:t>
      </w:r>
      <w:r>
        <w:t xml:space="preserve"> de</w:t>
      </w:r>
      <w:r>
        <w:t xml:space="preserve"> manera</w:t>
      </w:r>
      <w:r>
        <w:t xml:space="preserve"> conjunta</w:t>
      </w:r>
    </w:p>
    <w:p>
      <w:r>
        <w:t xml:space="preserve">spk_1: </w:t>
      </w:r>
      <w:r>
        <w:rPr>
          <w:color w:val="CCCCCC"/>
        </w:rPr>
        <w:t xml:space="preserve"> todo</w:t>
      </w:r>
      <w:r>
        <w:t xml:space="preserve"> el</w:t>
      </w:r>
      <w:r>
        <w:t xml:space="preserve"> tema</w:t>
      </w:r>
      <w:r>
        <w:t xml:space="preserve"> de</w:t>
      </w:r>
      <w:r>
        <w:rPr>
          <w:color w:val="CCCCCC"/>
        </w:rPr>
        <w:t xml:space="preserve"> bueno</w:t>
      </w:r>
      <w:r>
        <w:t>,</w:t>
      </w:r>
      <w:r>
        <w:t xml:space="preserve"> unir</w:t>
      </w:r>
      <w:r>
        <w:t xml:space="preserve"> esfuerzos</w:t>
      </w:r>
      <w:r>
        <w:t>,</w:t>
      </w:r>
      <w:r>
        <w:rPr>
          <w:color w:val="CCCCCC"/>
        </w:rPr>
        <w:t xml:space="preserve"> no</w:t>
      </w:r>
      <w:r>
        <w:t xml:space="preserve"> a</w:t>
      </w:r>
      <w:r>
        <w:t xml:space="preserve"> la</w:t>
      </w:r>
      <w:r>
        <w:t xml:space="preserve"> hora</w:t>
      </w:r>
      <w:r>
        <w:t xml:space="preserve"> de</w:t>
      </w:r>
      <w:r>
        <w:t xml:space="preserve"> hacer</w:t>
      </w:r>
      <w:r>
        <w:t xml:space="preserve"> temas</w:t>
      </w:r>
      <w:r>
        <w:t xml:space="preserve"> de</w:t>
      </w:r>
      <w:r>
        <w:t xml:space="preserve"> comercialización</w:t>
      </w:r>
      <w:r>
        <w:t>,</w:t>
      </w:r>
      <w:r>
        <w:t xml:space="preserve"> regularizar</w:t>
      </w:r>
      <w:r>
        <w:rPr>
          <w:color w:val="CCCCCC"/>
        </w:rPr>
        <w:t xml:space="preserve"> y</w:t>
      </w:r>
      <w:r>
        <w:t xml:space="preserve"> luego</w:t>
      </w:r>
      <w:r>
        <w:t xml:space="preserve"> tenemos</w:t>
      </w:r>
      <w:r>
        <w:t xml:space="preserve"> otro</w:t>
      </w:r>
      <w:r>
        <w:t xml:space="preserve"> programa</w:t>
      </w:r>
      <w:r>
        <w:t xml:space="preserve"> que</w:t>
      </w:r>
      <w:r>
        <w:rPr>
          <w:color w:val="CCCCCC"/>
        </w:rPr>
        <w:t xml:space="preserve"> te</w:t>
      </w:r>
      <w:r>
        <w:rPr>
          <w:color w:val="CCCCCC"/>
        </w:rPr>
        <w:t xml:space="preserve"> levantas</w:t>
      </w:r>
      <w:r>
        <w:t xml:space="preserve"> comunitarias</w:t>
      </w:r>
      <w:r>
        <w:t>,</w:t>
      </w:r>
      <w:r>
        <w:t xml:space="preserve"> que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tiene</w:t>
      </w:r>
      <w:r>
        <w:rPr>
          <w:color w:val="CCCCCC"/>
        </w:rPr>
        <w:t xml:space="preserve"> un</w:t>
      </w:r>
      <w:r>
        <w:t xml:space="preserve"> poco</w:t>
      </w:r>
      <w:r>
        <w:t xml:space="preserve"> el</w:t>
      </w:r>
      <w:r>
        <w:t xml:space="preserve"> objetivo</w:t>
      </w:r>
      <w:r>
        <w:t xml:space="preserve"> de</w:t>
      </w:r>
      <w:r>
        <w:t xml:space="preserve"> que</w:t>
      </w:r>
      <w:r>
        <w:t xml:space="preserve"> las</w:t>
      </w:r>
      <w:r>
        <w:t xml:space="preserve"> familias</w:t>
      </w:r>
      <w:r>
        <w:rPr>
          <w:color w:val="CCCCCC"/>
        </w:rPr>
        <w:t xml:space="preserve"> para</w:t>
      </w:r>
      <w:r>
        <w:rPr>
          <w:color w:val="CCCCCC"/>
        </w:rPr>
        <w:t xml:space="preserve"> ahorrar</w:t>
      </w:r>
      <w:r>
        <w:rPr>
          <w:color w:val="CCCCCC"/>
        </w:rPr>
        <w:t xml:space="preserve"> y</w:t>
      </w:r>
      <w:r>
        <w:rPr>
          <w:color w:val="CCCCCC"/>
        </w:rPr>
        <w:t xml:space="preserve"> también</w:t>
      </w:r>
      <w:r>
        <w:t xml:space="preserve"> tener</w:t>
      </w:r>
      <w:r>
        <w:t xml:space="preserve"> acceso</w:t>
      </w:r>
      <w:r>
        <w:t xml:space="preserve"> a</w:t>
      </w:r>
      <w:r>
        <w:t xml:space="preserve"> crédito</w:t>
      </w:r>
      <w:r>
        <w:rPr>
          <w:color w:val="CCCCCC"/>
        </w:rPr>
        <w:t xml:space="preserve"> a</w:t>
      </w:r>
      <w:r>
        <w:rPr>
          <w:color w:val="CCCCCC"/>
        </w:rPr>
        <w:t xml:space="preserve"> bajo</w:t>
      </w:r>
      <w:r>
        <w:rPr>
          <w:color w:val="CCCCCC"/>
        </w:rPr>
        <w:t xml:space="preserve"> costo</w:t>
      </w:r>
      <w:r>
        <w:t>,</w:t>
      </w:r>
      <w:r>
        <w:rPr>
          <w:color w:val="CCCCCC"/>
        </w:rPr>
        <w:t xml:space="preserve"> no</w:t>
      </w:r>
      <w:r>
        <w:t>?</w:t>
      </w:r>
      <w:r>
        <w:rPr>
          <w:color w:val="CCCCCC"/>
        </w:rPr>
        <w:t xml:space="preserve"> Eh</w:t>
      </w:r>
      <w:r>
        <w:t>?</w:t>
      </w:r>
    </w:p>
    <w:p>
      <w:r>
        <w:t xml:space="preserve">spk_1: </w:t>
      </w:r>
      <w:r>
        <w:rPr>
          <w:color w:val="CCCCCC"/>
        </w:rPr>
        <w:t xml:space="preserve"> Creo</w:t>
      </w:r>
      <w:r>
        <w:t xml:space="preserve"> que</w:t>
      </w:r>
      <w:r>
        <w:rPr>
          <w:color w:val="CCCCCC"/>
        </w:rPr>
        <w:t xml:space="preserve"> como</w:t>
      </w:r>
      <w:r>
        <w:t xml:space="preserve"> lo</w:t>
      </w:r>
      <w:r>
        <w:t xml:space="preserve"> comunitario</w:t>
      </w:r>
      <w:r>
        <w:rPr>
          <w:color w:val="CCCCCC"/>
        </w:rPr>
        <w:t xml:space="preserve"> operaron</w:t>
      </w:r>
      <w:r>
        <w:t>,</w:t>
      </w:r>
      <w:r>
        <w:rPr>
          <w:color w:val="CCCCCC"/>
        </w:rPr>
        <w:t xml:space="preserve"> creo</w:t>
      </w:r>
      <w:r>
        <w:t xml:space="preserve"> que</w:t>
      </w:r>
      <w:r>
        <w:rPr>
          <w:color w:val="CCCCCC"/>
        </w:rPr>
        <w:t xml:space="preserve"> te</w:t>
      </w:r>
      <w:r>
        <w:rPr>
          <w:color w:val="CCCCCC"/>
        </w:rPr>
        <w:t xml:space="preserve"> puede</w:t>
      </w:r>
      <w:r>
        <w:t xml:space="preserve"> profundizar</w:t>
      </w:r>
      <w:r>
        <w:t xml:space="preserve"> un</w:t>
      </w:r>
      <w:r>
        <w:t xml:space="preserve"> poquito</w:t>
      </w:r>
      <w:r>
        <w:rPr>
          <w:color w:val="CCCCCC"/>
        </w:rPr>
        <w:t xml:space="preserve"> más</w:t>
      </w:r>
      <w:r>
        <w:rPr>
          <w:color w:val="CCCCCC"/>
        </w:rPr>
        <w:t xml:space="preserve"> de</w:t>
      </w:r>
      <w:r>
        <w:rPr>
          <w:color w:val="CCCCCC"/>
        </w:rPr>
        <w:t xml:space="preserve"> de</w:t>
      </w:r>
      <w:r>
        <w:rPr>
          <w:color w:val="CCCCCC"/>
        </w:rPr>
        <w:t xml:space="preserve"> esta</w:t>
      </w:r>
      <w:r>
        <w:t xml:space="preserve"> pregunta</w:t>
      </w:r>
      <w:r>
        <w:t>.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rPr>
          <w:color w:val="CCCCCC"/>
        </w:rPr>
        <w:t xml:space="preserve"> Sonia</w:t>
      </w:r>
      <w:r>
        <w:t>.</w:t>
      </w:r>
      <w:r>
        <w:rPr>
          <w:color w:val="CCCCCC"/>
        </w:rPr>
        <w:t xml:space="preserve"> Tal</w:t>
      </w:r>
      <w:r>
        <w:rPr>
          <w:color w:val="CCCCCC"/>
        </w:rPr>
        <w:t xml:space="preserve"> vez</w:t>
      </w:r>
      <w:r>
        <w:rPr>
          <w:color w:val="CCCCCC"/>
        </w:rPr>
        <w:t xml:space="preserve"> tienen</w:t>
      </w:r>
      <w:r>
        <w:rPr>
          <w:color w:val="CCCCCC"/>
        </w:rPr>
        <w:t xml:space="preserve"> alguna</w:t>
      </w:r>
      <w:r>
        <w:rPr>
          <w:color w:val="CCCCCC"/>
        </w:rPr>
        <w:t xml:space="preserve"> intención</w:t>
      </w:r>
      <w:r>
        <w:rPr>
          <w:color w:val="CCCCCC"/>
        </w:rPr>
        <w:t xml:space="preserve"> de</w:t>
      </w:r>
      <w:r>
        <w:rPr>
          <w:color w:val="CCCCCC"/>
        </w:rPr>
        <w:t xml:space="preserve"> intervención</w:t>
      </w:r>
      <w:r>
        <w:rPr>
          <w:color w:val="CCCCCC"/>
        </w:rPr>
        <w:t xml:space="preserve"> desde</w:t>
      </w:r>
      <w:r>
        <w:t xml:space="preserve"> su</w:t>
      </w:r>
      <w:r>
        <w:t xml:space="preserve"> organización</w:t>
      </w:r>
      <w:r>
        <w:t xml:space="preserve"> para</w:t>
      </w:r>
      <w:r>
        <w:t xml:space="preserve"> asistir</w:t>
      </w:r>
      <w:r>
        <w:t xml:space="preserve"> a</w:t>
      </w:r>
      <w:r>
        <w:t xml:space="preserve"> aquellas</w:t>
      </w:r>
      <w:r>
        <w:t xml:space="preserve"> personas</w:t>
      </w:r>
      <w:r>
        <w:rPr>
          <w:color w:val="CCCCCC"/>
        </w:rPr>
        <w:t xml:space="preserve"> de</w:t>
      </w:r>
      <w:r>
        <w:rPr>
          <w:color w:val="CCCCCC"/>
        </w:rPr>
        <w:t xml:space="preserve"> ustedes</w:t>
      </w:r>
      <w:r>
        <w:t xml:space="preserve"> que</w:t>
      </w:r>
      <w:r>
        <w:t xml:space="preserve"> están</w:t>
      </w:r>
      <w:r>
        <w:t xml:space="preserve"> en</w:t>
      </w:r>
      <w:r>
        <w:t xml:space="preserve"> situación</w:t>
      </w:r>
      <w:r>
        <w:t xml:space="preserve"> de</w:t>
      </w:r>
      <w:r>
        <w:t xml:space="preserve"> calle</w:t>
      </w:r>
      <w:r>
        <w:t>?</w:t>
      </w:r>
    </w:p>
    <w:p>
      <w:r>
        <w:t xml:space="preserve">spk_1: </w:t>
      </w:r>
      <w:r>
        <w:rPr>
          <w:color w:val="CCCCCC"/>
        </w:rPr>
        <w:t xml:space="preserve"> He</w:t>
      </w:r>
      <w:r>
        <w:t>,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atendemos</w:t>
      </w:r>
      <w:r>
        <w:rPr>
          <w:color w:val="CCCCCC"/>
        </w:rPr>
        <w:t xml:space="preserve"> personas</w:t>
      </w:r>
      <w:r>
        <w:t xml:space="preserve"> que</w:t>
      </w:r>
      <w:r>
        <w:rPr>
          <w:color w:val="CCCCCC"/>
        </w:rPr>
        <w:t xml:space="preserve"> sabe</w:t>
      </w:r>
      <w:r>
        <w:rPr>
          <w:color w:val="CCCCCC"/>
        </w:rPr>
        <w:t xml:space="preserve"> ser</w:t>
      </w:r>
      <w:r>
        <w:rPr>
          <w:color w:val="CCCCCC"/>
        </w:rPr>
        <w:t xml:space="preserve"> tratable</w:t>
      </w:r>
      <w:r>
        <w:t>,</w:t>
      </w:r>
      <w:r>
        <w:rPr>
          <w:color w:val="CCCCCC"/>
        </w:rPr>
        <w:t xml:space="preserve"> calle</w:t>
      </w:r>
      <w:r>
        <w:rPr>
          <w:color w:val="CCCCCC"/>
        </w:rPr>
        <w:t xml:space="preserve"> que</w:t>
      </w:r>
      <w:r>
        <w:rPr>
          <w:color w:val="CCCCCC"/>
        </w:rPr>
        <w:t xml:space="preserve"> recién</w:t>
      </w:r>
      <w:r>
        <w:t xml:space="preserve"> llegada</w:t>
      </w:r>
    </w:p>
    <w:p>
      <w:r>
        <w:t xml:space="preserve">spk_1: </w:t>
      </w:r>
      <w:r>
        <w:rPr>
          <w:color w:val="CCCCCC"/>
        </w:rPr>
        <w:t xml:space="preserve"> e</w:t>
      </w:r>
      <w:r>
        <w:rPr>
          <w:color w:val="CCCCCC"/>
        </w:rPr>
        <w:t xml:space="preserve"> que</w:t>
      </w:r>
      <w:r>
        <w:t xml:space="preserve"> son</w:t>
      </w:r>
      <w:r>
        <w:t xml:space="preserve"> que</w:t>
      </w:r>
      <w:r>
        <w:t xml:space="preserve"> obviamente</w:t>
      </w:r>
      <w:r>
        <w:t xml:space="preserve"> les</w:t>
      </w:r>
      <w:r>
        <w:t xml:space="preserve"> vamos</w:t>
      </w:r>
      <w:r>
        <w:t xml:space="preserve"> a</w:t>
      </w:r>
      <w:r>
        <w:rPr>
          <w:color w:val="CCCCCC"/>
        </w:rPr>
        <w:t xml:space="preserve"> ver</w:t>
      </w:r>
      <w:r>
        <w:rPr>
          <w:color w:val="CCCCCC"/>
        </w:rPr>
        <w:t xml:space="preserve"> como</w:t>
      </w:r>
      <w:r>
        <w:t xml:space="preserve"> te</w:t>
      </w:r>
      <w:r>
        <w:rPr>
          <w:color w:val="CCCCCC"/>
        </w:rPr>
        <w:t xml:space="preserve"> decía</w:t>
      </w:r>
      <w:r>
        <w:rPr>
          <w:color w:val="CCCCCC"/>
        </w:rPr>
        <w:t xml:space="preserve"> que</w:t>
      </w:r>
      <w:r>
        <w:rPr>
          <w:color w:val="CCCCCC"/>
        </w:rPr>
        <w:t xml:space="preserve"> le</w:t>
      </w:r>
      <w:r>
        <w:t xml:space="preserve"> refiere</w:t>
      </w:r>
      <w:r>
        <w:t xml:space="preserve"> a</w:t>
      </w:r>
      <w:r>
        <w:t xml:space="preserve"> los</w:t>
      </w:r>
      <w:r>
        <w:t xml:space="preserve"> albergues</w:t>
      </w:r>
      <w:r>
        <w:t xml:space="preserve"> que</w:t>
      </w:r>
      <w:r>
        <w:t xml:space="preserve"> hay</w:t>
      </w:r>
      <w:r>
        <w:t xml:space="preserve"> en</w:t>
      </w:r>
      <w:r>
        <w:t xml:space="preserve"> la</w:t>
      </w:r>
      <w:r>
        <w:t xml:space="preserve"> localidad</w:t>
      </w:r>
      <w:r>
        <w:t xml:space="preserve"> o</w:t>
      </w:r>
      <w:r>
        <w:rPr>
          <w:color w:val="CCCCCC"/>
        </w:rPr>
        <w:t xml:space="preserve"> abril</w:t>
      </w:r>
      <w:r>
        <w:rPr>
          <w:color w:val="CCCCCC"/>
        </w:rPr>
        <w:t xml:space="preserve"> hospedaje</w:t>
      </w:r>
      <w:r>
        <w:t xml:space="preserve"> cumple</w:t>
      </w:r>
      <w:r>
        <w:t xml:space="preserve"> con</w:t>
      </w:r>
      <w:r>
        <w:t xml:space="preserve"> los</w:t>
      </w:r>
      <w:r>
        <w:t xml:space="preserve"> criterios</w:t>
      </w:r>
      <w:r>
        <w:t xml:space="preserve"> para</w:t>
      </w:r>
      <w:r>
        <w:t xml:space="preserve"> usted</w:t>
      </w:r>
      <w:r>
        <w:rPr>
          <w:color w:val="CCCCCC"/>
        </w:rPr>
        <w:t xml:space="preserve"> a</w:t>
      </w:r>
    </w:p>
    <w:p>
      <w:r>
        <w:t xml:space="preserve">spk_1: </w:t>
      </w:r>
      <w:r>
        <w:t xml:space="preserve"> Y</w:t>
      </w:r>
      <w:r>
        <w:t xml:space="preserve"> bueno</w:t>
      </w:r>
      <w:r>
        <w:t>,</w:t>
      </w:r>
      <w:r>
        <w:rPr>
          <w:color w:val="CCCCCC"/>
        </w:rPr>
        <w:t xml:space="preserve"> en</w:t>
      </w:r>
      <w:r>
        <w:rPr>
          <w:color w:val="CCCCCC"/>
        </w:rPr>
        <w:t xml:space="preserve"> función</w:t>
      </w:r>
      <w:r>
        <w:t xml:space="preserve"> de</w:t>
      </w:r>
      <w:r>
        <w:t xml:space="preserve"> los</w:t>
      </w:r>
      <w:r>
        <w:t xml:space="preserve"> cordajes</w:t>
      </w:r>
      <w:r>
        <w:t>,</w:t>
      </w:r>
      <w:r>
        <w:rPr>
          <w:color w:val="CCCCCC"/>
        </w:rPr>
        <w:t xml:space="preserve"> obviamente</w:t>
      </w:r>
      <w:r>
        <w:t>,</w:t>
      </w:r>
      <w:r>
        <w:t xml:space="preserve"> y</w:t>
      </w:r>
      <w:r>
        <w:rPr>
          <w:color w:val="CCCCCC"/>
        </w:rPr>
        <w:t xml:space="preserve"> el</w:t>
      </w:r>
      <w:r>
        <w:t xml:space="preserve"> análisis</w:t>
      </w:r>
      <w:r>
        <w:t xml:space="preserve"> de</w:t>
      </w:r>
      <w:r>
        <w:t xml:space="preserve"> prioridades</w:t>
      </w:r>
      <w:r>
        <w:t xml:space="preserve"> de</w:t>
      </w:r>
      <w:r>
        <w:t xml:space="preserve"> la</w:t>
      </w:r>
      <w:r>
        <w:rPr>
          <w:color w:val="CCCCCC"/>
        </w:rPr>
        <w:t xml:space="preserve"> población</w:t>
      </w:r>
      <w:r>
        <w:rPr>
          <w:color w:val="CCCCCC"/>
        </w:rPr>
        <w:t xml:space="preserve"> algo</w:t>
      </w:r>
      <w:r>
        <w:rPr>
          <w:color w:val="CCCCCC"/>
        </w:rPr>
        <w:t xml:space="preserve"> despertadas</w:t>
      </w:r>
      <w:r>
        <w:t>,</w:t>
      </w:r>
      <w:r>
        <w:rPr>
          <w:color w:val="CCCCCC"/>
        </w:rPr>
        <w:t xml:space="preserve"> nada</w:t>
      </w:r>
      <w:r>
        <w:t>.</w:t>
      </w:r>
      <w:r>
        <w:t xml:space="preserve"> Poder</w:t>
      </w:r>
      <w:r>
        <w:t xml:space="preserve"> acceder</w:t>
      </w:r>
      <w:r>
        <w:t xml:space="preserve"> a</w:t>
      </w:r>
      <w:r>
        <w:t xml:space="preserve"> un</w:t>
      </w:r>
      <w:r>
        <w:t xml:space="preserve"> apoyo</w:t>
      </w:r>
      <w:r>
        <w:rPr>
          <w:color w:val="CCCCCC"/>
        </w:rPr>
        <w:t xml:space="preserve"> aún</w:t>
      </w:r>
      <w:r>
        <w:t xml:space="preserve"> se</w:t>
      </w:r>
      <w:r>
        <w:rPr>
          <w:color w:val="CCCCCC"/>
        </w:rPr>
        <w:t xml:space="preserve"> vea</w:t>
      </w:r>
      <w:r>
        <w:rPr>
          <w:color w:val="CCCCCC"/>
        </w:rPr>
        <w:t xml:space="preserve"> no</w:t>
      </w:r>
      <w:r>
        <w:t>.</w:t>
      </w:r>
    </w:p>
    <w:p>
      <w:r>
        <w:t xml:space="preserve">spk_0: </w:t>
      </w:r>
      <w:r>
        <w:t xml:space="preserve"> Y</w:t>
      </w:r>
      <w:r>
        <w:t xml:space="preserve"> mi</w:t>
      </w:r>
      <w:r>
        <w:rPr>
          <w:color w:val="CCCCCC"/>
        </w:rPr>
        <w:t xml:space="preserve"> ultima</w:t>
      </w:r>
      <w:r>
        <w:t xml:space="preserve"> pregunta</w:t>
      </w:r>
      <w:r>
        <w:t>,</w:t>
      </w:r>
      <w:r>
        <w:t xml:space="preserve"> relacionada</w:t>
      </w:r>
      <w:r>
        <w:rPr>
          <w:color w:val="CCCCCC"/>
        </w:rPr>
        <w:t xml:space="preserve"> ya</w:t>
      </w:r>
      <w:r>
        <w:t xml:space="preserve"> a</w:t>
      </w:r>
      <w:r>
        <w:t xml:space="preserve"> temas</w:t>
      </w:r>
      <w:r>
        <w:t xml:space="preserve"> de</w:t>
      </w:r>
      <w:r>
        <w:t xml:space="preserve"> seguridad</w:t>
      </w:r>
      <w:r>
        <w:rPr>
          <w:color w:val="CCCCCC"/>
        </w:rPr>
        <w:t xml:space="preserve"> y</w:t>
      </w:r>
      <w:r>
        <w:rPr>
          <w:color w:val="CCCCCC"/>
        </w:rPr>
        <w:t xml:space="preserve"> de</w:t>
      </w:r>
      <w:r>
        <w:t xml:space="preserve"> violencia</w:t>
      </w:r>
      <w:r>
        <w:t>,</w:t>
      </w:r>
      <w:r>
        <w:rPr>
          <w:color w:val="CCCCCC"/>
        </w:rPr>
        <w:t xml:space="preserve"> es</w:t>
      </w:r>
      <w:r>
        <w:t xml:space="preserve"> como</w:t>
      </w:r>
      <w:r>
        <w:t xml:space="preserve"> el</w:t>
      </w:r>
      <w:r>
        <w:t xml:space="preserve"> incremento</w:t>
      </w:r>
      <w:r>
        <w:t xml:space="preserve"> de</w:t>
      </w:r>
      <w:r>
        <w:t xml:space="preserve"> esta</w:t>
      </w:r>
      <w:r>
        <w:t xml:space="preserve"> inseguridad</w:t>
      </w:r>
      <w:r>
        <w:rPr>
          <w:color w:val="CCCCCC"/>
        </w:rPr>
        <w:t xml:space="preserve"> y</w:t>
      </w:r>
      <w:r>
        <w:t xml:space="preserve"> casos</w:t>
      </w:r>
      <w:r>
        <w:t xml:space="preserve"> de</w:t>
      </w:r>
      <w:r>
        <w:rPr>
          <w:color w:val="CCCCCC"/>
        </w:rPr>
        <w:t xml:space="preserve"> violencia</w:t>
      </w:r>
      <w:r>
        <w:t xml:space="preserve"> en</w:t>
      </w:r>
      <w:r>
        <w:t xml:space="preserve"> las</w:t>
      </w:r>
      <w:r>
        <w:t xml:space="preserve"> distintas</w:t>
      </w:r>
      <w:r>
        <w:t xml:space="preserve"> localidades</w:t>
      </w:r>
      <w:r>
        <w:t xml:space="preserve"> en</w:t>
      </w:r>
      <w:r>
        <w:t xml:space="preserve"> las</w:t>
      </w:r>
      <w:r>
        <w:t xml:space="preserve"> que</w:t>
      </w:r>
      <w:r>
        <w:rPr>
          <w:color w:val="CCCCCC"/>
        </w:rPr>
        <w:t xml:space="preserve"> Javier</w:t>
      </w:r>
      <w:r>
        <w:t xml:space="preserve"> tiene</w:t>
      </w:r>
      <w:r>
        <w:t xml:space="preserve"> presencia</w:t>
      </w:r>
      <w:r>
        <w:t xml:space="preserve"> afectado</w:t>
      </w:r>
      <w:r>
        <w:rPr>
          <w:color w:val="CCCCCC"/>
        </w:rPr>
        <w:t xml:space="preserve"> las</w:t>
      </w:r>
      <w:r>
        <w:t xml:space="preserve"> actividades</w:t>
      </w:r>
      <w:r>
        <w:t xml:space="preserve"> de</w:t>
      </w:r>
      <w:r>
        <w:t xml:space="preserve"> asistencia</w:t>
      </w:r>
      <w:r>
        <w:t xml:space="preserve"> que</w:t>
      </w:r>
    </w:p>
    <w:p>
      <w:r>
        <w:t xml:space="preserve">spk_1: </w:t>
      </w:r>
      <w:r>
        <w:t xml:space="preserve"> ejecuta</w:t>
      </w:r>
      <w:r>
        <w:t>.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ma-</w:t>
      </w:r>
      <w:r>
        <w:rPr>
          <w:color w:val="CCCCCC"/>
        </w:rPr>
        <w:t xml:space="preserve"> y</w:t>
      </w:r>
      <w:r>
        <w:t xml:space="preserve"> preocupante</w:t>
      </w:r>
      <w:r>
        <w:t xml:space="preserve"> por</w:t>
      </w:r>
      <w:r>
        <w:t xml:space="preserve"> un</w:t>
      </w:r>
      <w:r>
        <w:t xml:space="preserve"> lado</w:t>
      </w:r>
      <w:r>
        <w:t>,</w:t>
      </w:r>
      <w:r>
        <w:rPr>
          <w:color w:val="CCCCCC"/>
        </w:rPr>
        <w:t xml:space="preserve"> e</w:t>
      </w:r>
      <w:r>
        <w:rPr>
          <w:color w:val="CCCCCC"/>
        </w:rPr>
        <w:t xml:space="preserve"> afecta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t xml:space="preserve"> a</w:t>
      </w:r>
      <w:r>
        <w:t xml:space="preserve"> los</w:t>
      </w:r>
      <w:r>
        <w:t xml:space="preserve"> programas</w:t>
      </w:r>
      <w:r>
        <w:t xml:space="preserve"> de</w:t>
      </w:r>
      <w:r>
        <w:t xml:space="preserve"> inclusión</w:t>
      </w:r>
      <w:r>
        <w:t xml:space="preserve"> económica</w:t>
      </w:r>
      <w:r>
        <w:t>,</w:t>
      </w:r>
      <w:r>
        <w:t xml:space="preserve"> no</w:t>
      </w:r>
      <w:r>
        <w:t xml:space="preserve"> sobre</w:t>
      </w:r>
      <w:r>
        <w:t xml:space="preserve"> todo</w:t>
      </w:r>
      <w:r>
        <w:rPr>
          <w:color w:val="CCCCCC"/>
        </w:rPr>
        <w:t xml:space="preserve"> e</w:t>
      </w:r>
      <w:r>
        <w:t xml:space="preserve"> localidades</w:t>
      </w:r>
      <w:r>
        <w:t>,</w:t>
      </w:r>
      <w:r>
        <w:t xml:space="preserve"> por</w:t>
      </w:r>
      <w:r>
        <w:t xml:space="preserve"> ejemplo</w:t>
      </w:r>
      <w:r>
        <w:t>,</w:t>
      </w:r>
      <w:r>
        <w:t xml:space="preserve"> en</w:t>
      </w:r>
      <w:r>
        <w:rPr>
          <w:color w:val="CCCCCC"/>
        </w:rPr>
        <w:t xml:space="preserve"> Esmeraldas</w:t>
      </w:r>
      <w:r>
        <w:rPr>
          <w:color w:val="CCCCCC"/>
        </w:rPr>
        <w:t xml:space="preserve"> también</w:t>
      </w:r>
      <w:r>
        <w:t xml:space="preserve"> estamos</w:t>
      </w:r>
      <w:r>
        <w:rPr>
          <w:color w:val="CCCCCC"/>
        </w:rPr>
        <w:t xml:space="preserve"> bien</w:t>
      </w:r>
      <w:r>
        <w:rPr>
          <w:color w:val="CCCCCC"/>
        </w:rPr>
        <w:t xml:space="preserve"> quitando</w:t>
      </w:r>
      <w:r>
        <w:rPr>
          <w:color w:val="CCCCCC"/>
        </w:rPr>
        <w:t xml:space="preserve"> estas</w:t>
      </w:r>
      <w:r>
        <w:rPr>
          <w:color w:val="CCCCCC"/>
        </w:rPr>
        <w:t xml:space="preserve"> situaciones</w:t>
      </w:r>
      <w:r>
        <w:t>,</w:t>
      </w:r>
      <w:r>
        <w:rPr>
          <w:color w:val="CCCCCC"/>
        </w:rPr>
        <w:t xml:space="preserve"> tanto</w:t>
      </w:r>
      <w:r>
        <w:rPr>
          <w:color w:val="CCCCCC"/>
        </w:rPr>
        <w:t xml:space="preserve"> Domingo</w:t>
      </w:r>
      <w:r>
        <w:t>,</w:t>
      </w:r>
      <w:r>
        <w:rPr>
          <w:color w:val="CCCCCC"/>
        </w:rPr>
        <w:t xml:space="preserve"> aunque</w:t>
      </w:r>
      <w:r>
        <w:t xml:space="preserve"> todavía</w:t>
      </w:r>
      <w:r>
        <w:rPr>
          <w:color w:val="CCCCCC"/>
        </w:rPr>
        <w:t xml:space="preserve"> leve</w:t>
      </w:r>
      <w:r>
        <w:rPr>
          <w:color w:val="CCCCCC"/>
        </w:rPr>
        <w:t xml:space="preserve"> Me</w:t>
      </w:r>
      <w:r>
        <w:rPr>
          <w:color w:val="CCCCCC"/>
        </w:rPr>
        <w:t xml:space="preserve"> he</w:t>
      </w:r>
      <w:r>
        <w:t>,</w:t>
      </w:r>
      <w:r>
        <w:rPr>
          <w:color w:val="CCCCCC"/>
        </w:rPr>
        <w:t xml:space="preserve"> pero</w:t>
      </w:r>
      <w:r>
        <w:t xml:space="preserve"> estamos</w:t>
      </w:r>
      <w:r>
        <w:rPr>
          <w:color w:val="CCCCCC"/>
        </w:rPr>
        <w:t xml:space="preserve"> educando</w:t>
      </w:r>
      <w:r>
        <w:rPr>
          <w:color w:val="CCCCCC"/>
        </w:rPr>
        <w:t xml:space="preserve"> que</w:t>
      </w:r>
      <w:r>
        <w:t xml:space="preserve"> claro</w:t>
      </w:r>
      <w:r>
        <w:t>,</w:t>
      </w:r>
      <w:r>
        <w:rPr>
          <w:color w:val="CCCCCC"/>
        </w:rPr>
        <w:t xml:space="preserve"> estaban</w:t>
      </w:r>
      <w:r>
        <w:rPr>
          <w:color w:val="CCCCCC"/>
        </w:rPr>
        <w:t xml:space="preserve"> pidiéndole</w:t>
      </w:r>
      <w:r>
        <w:rPr>
          <w:color w:val="CCCCCC"/>
        </w:rPr>
        <w:t xml:space="preserve"> e</w:t>
      </w:r>
      <w:r>
        <w:rPr>
          <w:color w:val="CCCCCC"/>
        </w:rPr>
        <w:t xml:space="preserve"> vacunas</w:t>
      </w:r>
      <w:r>
        <w:rPr>
          <w:color w:val="CCCCCC"/>
        </w:rPr>
        <w:t xml:space="preserve"> a</w:t>
      </w:r>
    </w:p>
    <w:p>
      <w:r>
        <w:t xml:space="preserve">spk_1: </w:t>
      </w:r>
      <w:r>
        <w:t xml:space="preserve"> a</w:t>
      </w:r>
      <w:r>
        <w:t xml:space="preserve"> las</w:t>
      </w:r>
      <w:r>
        <w:t xml:space="preserve"> familias</w:t>
      </w:r>
      <w:r>
        <w:rPr>
          <w:color w:val="CCCCCC"/>
        </w:rPr>
        <w:t xml:space="preserve"> emprendedoras</w:t>
      </w:r>
      <w:r>
        <w:t>.</w:t>
      </w:r>
      <w:r>
        <w:t xml:space="preserve"> Y</w:t>
      </w:r>
      <w:r>
        <w:t xml:space="preserve"> esto</w:t>
      </w:r>
      <w:r>
        <w:t xml:space="preserve"> implica</w:t>
      </w:r>
      <w:r>
        <w:t xml:space="preserve"> que</w:t>
      </w:r>
      <w:r>
        <w:rPr>
          <w:color w:val="CCCCCC"/>
        </w:rPr>
        <w:t xml:space="preserve"> algunas</w:t>
      </w:r>
      <w:r>
        <w:rPr>
          <w:color w:val="CCCCCC"/>
        </w:rPr>
        <w:t xml:space="preserve"> familias</w:t>
      </w:r>
      <w:r>
        <w:rPr>
          <w:color w:val="CCCCCC"/>
        </w:rPr>
        <w:t xml:space="preserve"> haya</w:t>
      </w:r>
      <w:r>
        <w:t xml:space="preserve"> tenido</w:t>
      </w:r>
      <w:r>
        <w:t xml:space="preserve"> que</w:t>
      </w:r>
      <w:r>
        <w:t xml:space="preserve"> trasladar</w:t>
      </w:r>
      <w:r>
        <w:t xml:space="preserve"> a</w:t>
      </w:r>
      <w:r>
        <w:t xml:space="preserve"> otras</w:t>
      </w:r>
      <w:r>
        <w:t xml:space="preserve"> localidades</w:t>
      </w:r>
      <w:r>
        <w:rPr>
          <w:color w:val="CCCCCC"/>
        </w:rPr>
        <w:t xml:space="preserve"> poquito</w:t>
      </w:r>
      <w:r>
        <w:t>.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he</w:t>
      </w:r>
      <w:r>
        <w:rPr>
          <w:color w:val="CCCCCC"/>
        </w:rPr>
        <w:t xml:space="preserve"> Pato</w:t>
      </w:r>
      <w:r>
        <w:rPr>
          <w:color w:val="CCCCCC"/>
        </w:rPr>
        <w:t xml:space="preserve"> e</w:t>
      </w:r>
      <w:r>
        <w:t xml:space="preserve"> para</w:t>
      </w:r>
      <w:r>
        <w:t xml:space="preserve"> resguardar</w:t>
      </w:r>
      <w:r>
        <w:t xml:space="preserve"> su</w:t>
      </w:r>
      <w:r>
        <w:t xml:space="preserve"> seguridad</w:t>
      </w:r>
      <w:r>
        <w:rPr>
          <w:color w:val="CCCCCC"/>
        </w:rPr>
        <w:t xml:space="preserve"> lo</w:t>
      </w:r>
      <w:r>
        <w:rPr>
          <w:color w:val="CCCCCC"/>
        </w:rPr>
        <w:t xml:space="preserve"> porque</w:t>
      </w:r>
      <w:r>
        <w:t xml:space="preserve"> obviamente</w:t>
      </w:r>
      <w:r>
        <w:rPr>
          <w:color w:val="CCCCCC"/>
        </w:rPr>
        <w:t xml:space="preserve"> tiene</w:t>
      </w:r>
      <w:r>
        <w:rPr>
          <w:color w:val="CCCCCC"/>
        </w:rPr>
        <w:t xml:space="preserve"> barba</w:t>
      </w:r>
      <w:r>
        <w:t>,</w:t>
      </w:r>
      <w:r>
        <w:rPr>
          <w:color w:val="CCCCCC"/>
        </w:rPr>
        <w:t xml:space="preserve"> corazón</w:t>
      </w:r>
      <w:r>
        <w:rPr>
          <w:color w:val="CCCCCC"/>
        </w:rPr>
        <w:t xml:space="preserve"> ya</w:t>
      </w:r>
      <w:r>
        <w:t xml:space="preserve"> no</w:t>
      </w:r>
      <w:r>
        <w:t xml:space="preserve"> le</w:t>
      </w:r>
    </w:p>
    <w:p>
      <w:r>
        <w:t xml:space="preserve">spk_1: </w:t>
      </w:r>
      <w:r>
        <w:rPr>
          <w:color w:val="CCCCCC"/>
        </w:rPr>
        <w:t xml:space="preserve"> no</w:t>
      </w:r>
      <w:r>
        <w:rPr>
          <w:color w:val="CCCCCC"/>
        </w:rPr>
        <w:t xml:space="preserve"> les</w:t>
      </w:r>
      <w:r>
        <w:t xml:space="preserve"> resulta</w:t>
      </w:r>
      <w:r>
        <w:t xml:space="preserve"> rentable</w:t>
      </w:r>
      <w:r>
        <w:rPr>
          <w:color w:val="CCCCCC"/>
        </w:rPr>
        <w:t xml:space="preserve"> el</w:t>
      </w:r>
      <w:r>
        <w:t xml:space="preserve"> crecimiento</w:t>
      </w:r>
      <w:r>
        <w:t xml:space="preserve"> con</w:t>
      </w:r>
      <w:r>
        <w:t xml:space="preserve"> el</w:t>
      </w:r>
      <w:r>
        <w:t xml:space="preserve"> cual</w:t>
      </w:r>
      <w:r>
        <w:rPr>
          <w:color w:val="CCCCCC"/>
        </w:rPr>
        <w:t xml:space="preserve"> estaban</w:t>
      </w:r>
      <w:r>
        <w:rPr>
          <w:color w:val="CCCCCC"/>
        </w:rPr>
        <w:t xml:space="preserve"> iniciaron</w:t>
      </w:r>
      <w:r>
        <w:rPr>
          <w:color w:val="CCCCCC"/>
        </w:rPr>
        <w:t xml:space="preserve"> a</w:t>
      </w:r>
      <w:r>
        <w:rPr>
          <w:color w:val="CCCCCC"/>
        </w:rPr>
        <w:t xml:space="preserve"> tope</w:t>
      </w:r>
      <w:r>
        <w:rPr>
          <w:color w:val="CCCCCC"/>
        </w:rPr>
        <w:t xml:space="preserve"> de</w:t>
      </w:r>
      <w:r>
        <w:rPr>
          <w:color w:val="CCCCCC"/>
        </w:rPr>
        <w:t xml:space="preserve"> estos</w:t>
      </w:r>
      <w:r>
        <w:t xml:space="preserve"> días</w:t>
      </w:r>
      <w:r>
        <w:t>.</w:t>
      </w:r>
      <w:r>
        <w:rPr>
          <w:color w:val="CCCCCC"/>
        </w:rPr>
        <w:t xml:space="preserve"> Algo</w:t>
      </w:r>
      <w:r>
        <w:t xml:space="preserve"> que</w:t>
      </w:r>
      <w:r>
        <w:rPr>
          <w:color w:val="CCCCCC"/>
        </w:rPr>
        <w:t xml:space="preserve"> no</w:t>
      </w:r>
      <w:r>
        <w:rPr>
          <w:color w:val="CCCCCC"/>
        </w:rPr>
        <w:t xml:space="preserve"> ha</w:t>
      </w:r>
      <w:r>
        <w:t xml:space="preserve"> preocupando</w:t>
      </w:r>
      <w:r>
        <w:t xml:space="preserve"> mucho</w:t>
      </w:r>
      <w:r>
        <w:rPr>
          <w:color w:val="CCCCCC"/>
        </w:rPr>
        <w:t xml:space="preserve"> porque</w:t>
      </w:r>
      <w:r>
        <w:t xml:space="preserve"> obviamente</w:t>
      </w:r>
      <w:r>
        <w:t xml:space="preserve"> afecta</w:t>
      </w:r>
      <w:r>
        <w:t xml:space="preserve"> al</w:t>
      </w:r>
      <w:r>
        <w:t xml:space="preserve"> impacto</w:t>
      </w:r>
      <w:r>
        <w:t xml:space="preserve"> que</w:t>
      </w:r>
      <w:r>
        <w:t xml:space="preserve"> queremos</w:t>
      </w:r>
      <w:r>
        <w:t xml:space="preserve"> lograr</w:t>
      </w:r>
      <w:r>
        <w:t xml:space="preserve"> con</w:t>
      </w:r>
      <w:r>
        <w:t xml:space="preserve"> los</w:t>
      </w:r>
      <w:r>
        <w:t xml:space="preserve"> programas</w:t>
      </w:r>
      <w:r>
        <w:t xml:space="preserve"> de</w:t>
      </w:r>
      <w:r>
        <w:t xml:space="preserve"> inclusión</w:t>
      </w:r>
      <w:r>
        <w:t xml:space="preserve"> económica</w:t>
      </w:r>
      <w:r>
        <w:t>,</w:t>
      </w:r>
      <w:r>
        <w:rPr>
          <w:color w:val="CCCCCC"/>
        </w:rPr>
        <w:t xml:space="preserve"> lo</w:t>
      </w:r>
      <w:r>
        <w:t xml:space="preserve"> que</w:t>
      </w:r>
      <w:r>
        <w:t xml:space="preserve"> que</w:t>
      </w:r>
      <w:r>
        <w:rPr>
          <w:color w:val="CCCCCC"/>
        </w:rPr>
        <w:t xml:space="preserve"> puedan</w:t>
      </w:r>
      <w:r>
        <w:t xml:space="preserve"> generar</w:t>
      </w:r>
      <w:r>
        <w:t xml:space="preserve"> medios</w:t>
      </w:r>
      <w:r>
        <w:t xml:space="preserve"> de</w:t>
      </w:r>
      <w:r>
        <w:t xml:space="preserve"> vida</w:t>
      </w:r>
      <w:r>
        <w:rPr>
          <w:color w:val="CCCCCC"/>
        </w:rPr>
        <w:t xml:space="preserve"> sostenible</w:t>
      </w:r>
      <w:r>
        <w:t>.</w:t>
      </w:r>
    </w:p>
    <w:p>
      <w:r>
        <w:t xml:space="preserve">spk_1: </w:t>
      </w:r>
      <w:r>
        <w:rPr>
          <w:color w:val="CCCCCC"/>
        </w:rPr>
        <w:t xml:space="preserve"> Y</w:t>
      </w:r>
      <w:r>
        <w:rPr>
          <w:color w:val="CCCCCC"/>
        </w:rPr>
        <w:t xml:space="preserve"> además</w:t>
      </w:r>
      <w:r>
        <w:rPr>
          <w:color w:val="CCCCCC"/>
        </w:rPr>
        <w:t xml:space="preserve"> he</w:t>
      </w:r>
      <w:r>
        <w:rPr>
          <w:color w:val="CCCCCC"/>
        </w:rPr>
        <w:t xml:space="preserve"> también</w:t>
      </w:r>
      <w:r>
        <w:t>,</w:t>
      </w:r>
      <w:r>
        <w:rPr>
          <w:color w:val="CCCCCC"/>
        </w:rPr>
        <w:t xml:space="preserve"> eh</w:t>
      </w:r>
      <w:r>
        <w:rPr>
          <w:color w:val="CCCCCC"/>
        </w:rPr>
        <w:t xml:space="preserve"> nos</w:t>
      </w:r>
      <w:r>
        <w:t xml:space="preserve"> preocupa</w:t>
      </w:r>
      <w:r>
        <w:rPr>
          <w:color w:val="CCCCCC"/>
        </w:rPr>
        <w:t xml:space="preserve"> también</w:t>
      </w:r>
      <w:r>
        <w:t xml:space="preserve"> porque</w:t>
      </w:r>
      <w:r>
        <w:t xml:space="preserve"> también</w:t>
      </w:r>
      <w:r>
        <w:t xml:space="preserve"> se</w:t>
      </w:r>
      <w:r>
        <w:rPr>
          <w:color w:val="CCCCCC"/>
        </w:rPr>
        <w:t xml:space="preserve"> puede</w:t>
      </w:r>
      <w:r>
        <w:rPr>
          <w:color w:val="CCCCCC"/>
        </w:rPr>
        <w:t xml:space="preserve"> en</w:t>
      </w:r>
      <w:r>
        <w:t xml:space="preserve"> riesgo</w:t>
      </w:r>
      <w:r>
        <w:t xml:space="preserve"> las</w:t>
      </w:r>
      <w:r>
        <w:t xml:space="preserve"> familias</w:t>
      </w:r>
      <w:r>
        <w:t>,</w:t>
      </w:r>
      <w:r>
        <w:rPr>
          <w:color w:val="CCCCCC"/>
        </w:rPr>
        <w:t xml:space="preserve"> obviamente</w:t>
      </w:r>
      <w:r>
        <w:t xml:space="preserve"> que</w:t>
      </w:r>
      <w:r>
        <w:rPr>
          <w:color w:val="CCCCCC"/>
        </w:rPr>
        <w:t xml:space="preserve"> se</w:t>
      </w:r>
      <w:r>
        <w:rPr>
          <w:color w:val="CCCCCC"/>
        </w:rPr>
        <w:t xml:space="preserve"> habló</w:t>
      </w:r>
      <w:r>
        <w:rPr>
          <w:color w:val="CCCCCC"/>
        </w:rPr>
        <w:t xml:space="preserve"> de</w:t>
      </w:r>
      <w:r>
        <w:rPr>
          <w:color w:val="CCCCCC"/>
        </w:rPr>
        <w:t xml:space="preserve"> emprendimiento</w:t>
      </w:r>
      <w:r>
        <w:rPr>
          <w:color w:val="CCCCCC"/>
        </w:rPr>
        <w:t xml:space="preserve"> porque</w:t>
      </w:r>
      <w:r>
        <w:rPr>
          <w:color w:val="CCCCCC"/>
        </w:rPr>
        <w:t xml:space="preserve"> no</w:t>
      </w:r>
      <w:r>
        <w:rPr>
          <w:color w:val="CCCCCC"/>
        </w:rPr>
        <w:t xml:space="preserve"> están</w:t>
      </w:r>
      <w:r>
        <w:t xml:space="preserve"> iniciando</w:t>
      </w:r>
      <w:r>
        <w:rPr>
          <w:color w:val="CCCCCC"/>
        </w:rPr>
        <w:t xml:space="preserve"> el</w:t>
      </w:r>
      <w:r>
        <w:t xml:space="preserve"> en</w:t>
      </w:r>
      <w:r>
        <w:t xml:space="preserve"> un</w:t>
      </w:r>
      <w:r>
        <w:t xml:space="preserve"> contexto</w:t>
      </w:r>
      <w:r>
        <w:t xml:space="preserve"> de</w:t>
      </w:r>
      <w:r>
        <w:t xml:space="preserve"> seguridad</w:t>
      </w:r>
      <w:r>
        <w:t>,</w:t>
      </w:r>
      <w:r>
        <w:rPr>
          <w:color w:val="CCCCCC"/>
        </w:rPr>
        <w:t xml:space="preserve"> sino</w:t>
      </w:r>
      <w:r>
        <w:t xml:space="preserve"> más</w:t>
      </w:r>
      <w:r>
        <w:t xml:space="preserve"> bien</w:t>
      </w:r>
      <w:r>
        <w:t xml:space="preserve"> en</w:t>
      </w:r>
      <w:r>
        <w:t xml:space="preserve"> un</w:t>
      </w:r>
      <w:r>
        <w:t xml:space="preserve"> contexto</w:t>
      </w:r>
      <w:r>
        <w:t xml:space="preserve"> donde</w:t>
      </w:r>
    </w:p>
    <w:p>
      <w:r>
        <w:t xml:space="preserve">spk_1: </w:t>
      </w:r>
      <w:r>
        <w:rPr>
          <w:color w:val="CCCCCC"/>
        </w:rPr>
        <w:t xml:space="preserve"> He</w:t>
      </w:r>
      <w:r>
        <w:rPr>
          <w:color w:val="CCCCCC"/>
        </w:rPr>
        <w:t xml:space="preserve"> olvidado</w:t>
      </w:r>
      <w:r>
        <w:t>,</w:t>
      </w:r>
      <w:r>
        <w:t xml:space="preserve"> pues</w:t>
      </w:r>
      <w:r>
        <w:rPr>
          <w:color w:val="CCCCCC"/>
        </w:rPr>
        <w:t xml:space="preserve"> puede</w:t>
      </w:r>
      <w:r>
        <w:t xml:space="preserve"> ser</w:t>
      </w:r>
      <w:r>
        <w:rPr>
          <w:color w:val="CCCCCC"/>
        </w:rPr>
        <w:t xml:space="preserve"> llegar</w:t>
      </w:r>
      <w:r>
        <w:t xml:space="preserve"> a</w:t>
      </w:r>
      <w:r>
        <w:t xml:space="preserve"> ser</w:t>
      </w:r>
      <w:r>
        <w:rPr>
          <w:color w:val="CCCCCC"/>
        </w:rPr>
        <w:t xml:space="preserve"> amenazada</w:t>
      </w:r>
      <w:r>
        <w:rPr>
          <w:color w:val="CCCCCC"/>
        </w:rPr>
        <w:t xml:space="preserve"> por</w:t>
      </w:r>
      <w:r>
        <w:rPr>
          <w:color w:val="CCCCCC"/>
        </w:rPr>
        <w:t xml:space="preserve"> alguna</w:t>
      </w:r>
      <w:r>
        <w:t xml:space="preserve"> de</w:t>
      </w:r>
      <w:r>
        <w:rPr>
          <w:color w:val="CCCCCC"/>
        </w:rPr>
        <w:t xml:space="preserve"> esas</w:t>
      </w:r>
      <w:r>
        <w:t xml:space="preserve"> palabras</w:t>
      </w:r>
    </w:p>
    <w:p>
      <w:r>
        <w:t xml:space="preserve">spk_1: </w:t>
      </w:r>
      <w:r>
        <w:rPr>
          <w:color w:val="CCCCCC"/>
        </w:rPr>
        <w:t xml:space="preserve"> He</w:t>
      </w:r>
      <w:r>
        <w:rPr>
          <w:color w:val="CCCCCC"/>
        </w:rPr>
        <w:t xml:space="preserve"> penal</w:t>
      </w:r>
      <w:r>
        <w:rPr>
          <w:color w:val="CCCCCC"/>
        </w:rPr>
        <w:t xml:space="preserve"> como</w:t>
      </w:r>
      <w:r>
        <w:t xml:space="preserve"> lo</w:t>
      </w:r>
      <w:r>
        <w:rPr>
          <w:color w:val="CCCCCC"/>
        </w:rPr>
        <w:t xml:space="preserve"> más</w:t>
      </w:r>
      <w:r>
        <w:t xml:space="preserve"> grave</w:t>
      </w:r>
    </w:p>
    <w:p>
      <w:r>
        <w:t xml:space="preserve">spk_1: </w:t>
      </w:r>
      <w:r>
        <w:rPr>
          <w:color w:val="CCCCCC"/>
        </w:rPr>
        <w:t xml:space="preserve"> Que</w:t>
      </w:r>
      <w:r>
        <w:t>.</w:t>
      </w:r>
      <w:r>
        <w:t xml:space="preserve"> Pero</w:t>
      </w:r>
      <w:r>
        <w:t xml:space="preserve"> bueno</w:t>
      </w:r>
      <w:r>
        <w:t>,</w:t>
      </w:r>
      <w:r>
        <w:rPr>
          <w:color w:val="CCCCCC"/>
        </w:rPr>
        <w:t xml:space="preserve"> igual</w:t>
      </w:r>
      <w:r>
        <w:t xml:space="preserve"> que</w:t>
      </w:r>
      <w:r>
        <w:t xml:space="preserve"> la</w:t>
      </w:r>
      <w:r>
        <w:t xml:space="preserve"> situación</w:t>
      </w:r>
      <w:r>
        <w:t xml:space="preserve"> de</w:t>
      </w:r>
      <w:r>
        <w:t xml:space="preserve"> seguridad</w:t>
      </w:r>
      <w:r>
        <w:t>,</w:t>
      </w:r>
      <w:r>
        <w:rPr>
          <w:color w:val="CCCCCC"/>
        </w:rPr>
        <w:t xml:space="preserve"> clave</w:t>
      </w:r>
      <w:r>
        <w:rPr>
          <w:color w:val="CCCCCC"/>
        </w:rPr>
        <w:t xml:space="preserve"> perfecta</w:t>
      </w:r>
      <w:r>
        <w:rPr>
          <w:color w:val="CCCCCC"/>
        </w:rPr>
        <w:t xml:space="preserve"> que</w:t>
      </w:r>
      <w:r>
        <w:t xml:space="preserve"> afecta</w:t>
      </w:r>
      <w:r>
        <w:t xml:space="preserve"> ya</w:t>
      </w:r>
      <w:r>
        <w:t xml:space="preserve"> la</w:t>
      </w:r>
      <w:r>
        <w:t xml:space="preserve"> posibilidad</w:t>
      </w:r>
      <w:r>
        <w:t xml:space="preserve"> de</w:t>
      </w:r>
      <w:r>
        <w:t xml:space="preserve"> integración</w:t>
      </w:r>
      <w:r>
        <w:t>,</w:t>
      </w:r>
      <w:r>
        <w:t xml:space="preserve"> no</w:t>
      </w:r>
      <w:r>
        <w:rPr>
          <w:color w:val="CCCCCC"/>
        </w:rPr>
        <w:t xml:space="preserve"> es</w:t>
      </w:r>
      <w:r>
        <w:rPr>
          <w:color w:val="CCCCCC"/>
        </w:rPr>
        <w:t xml:space="preserve"> decir</w:t>
      </w:r>
      <w:r>
        <w:t>,</w:t>
      </w:r>
      <w:r>
        <w:rPr>
          <w:color w:val="CCCCCC"/>
        </w:rPr>
        <w:t xml:space="preserve"> lo</w:t>
      </w:r>
      <w:r>
        <w:rPr>
          <w:color w:val="CCCCCC"/>
        </w:rPr>
        <w:t xml:space="preserve"> que</w:t>
      </w:r>
      <w:r>
        <w:rPr>
          <w:color w:val="CCCCCC"/>
        </w:rPr>
        <w:t xml:space="preserve"> van</w:t>
      </w:r>
      <w:r>
        <w:rPr>
          <w:color w:val="CCCCCC"/>
        </w:rPr>
        <w:t xml:space="preserve"> a</w:t>
      </w:r>
      <w:r>
        <w:t xml:space="preserve"> trabajar</w:t>
      </w:r>
      <w:r>
        <w:rPr>
          <w:color w:val="CCCCCC"/>
        </w:rPr>
        <w:t xml:space="preserve"> ya</w:t>
      </w:r>
      <w:r>
        <w:rPr>
          <w:color w:val="CCCCCC"/>
        </w:rPr>
        <w:t xml:space="preserve"> sería</w:t>
      </w:r>
      <w:r>
        <w:rPr>
          <w:color w:val="CCCCCC"/>
        </w:rPr>
        <w:t xml:space="preserve"> la</w:t>
      </w:r>
      <w:r>
        <w:rPr>
          <w:color w:val="CCCCCC"/>
        </w:rPr>
        <w:t xml:space="preserve"> familia</w:t>
      </w:r>
      <w:r>
        <w:t xml:space="preserve"> y</w:t>
      </w:r>
      <w:r>
        <w:t xml:space="preserve"> afecta</w:t>
      </w:r>
      <w:r>
        <w:rPr>
          <w:color w:val="CCCCCC"/>
        </w:rPr>
        <w:t xml:space="preserve"> a</w:t>
      </w:r>
      <w:r>
        <w:t xml:space="preserve"> la</w:t>
      </w:r>
      <w:r>
        <w:t xml:space="preserve"> posibilidad</w:t>
      </w:r>
      <w:r>
        <w:rPr>
          <w:color w:val="CCCCCC"/>
        </w:rPr>
        <w:t xml:space="preserve"> que</w:t>
      </w:r>
      <w:r>
        <w:t xml:space="preserve"> la</w:t>
      </w:r>
      <w:r>
        <w:t xml:space="preserve"> familia</w:t>
      </w:r>
      <w:r>
        <w:rPr>
          <w:color w:val="CCCCCC"/>
        </w:rPr>
        <w:t xml:space="preserve"> tener</w:t>
      </w:r>
      <w:r>
        <w:rPr>
          <w:color w:val="CCCCCC"/>
        </w:rPr>
        <w:t xml:space="preserve"> integrarse</w:t>
      </w:r>
      <w:r>
        <w:rPr>
          <w:color w:val="CCCCCC"/>
        </w:rPr>
        <w:t xml:space="preserve"> en</w:t>
      </w:r>
      <w:r>
        <w:t xml:space="preserve"> la</w:t>
      </w:r>
      <w:r>
        <w:rPr>
          <w:color w:val="CCCCCC"/>
        </w:rPr>
        <w:t xml:space="preserve"> localidad</w:t>
      </w:r>
      <w:r>
        <w:t>.</w:t>
      </w:r>
      <w:r>
        <w:rPr>
          <w:color w:val="CCCCCC"/>
        </w:rPr>
        <w:t xml:space="preserve"> Lo</w:t>
      </w:r>
      <w:r>
        <w:rPr>
          <w:color w:val="CCCCCC"/>
        </w:rPr>
        <w:t xml:space="preserve"> defienden</w:t>
      </w:r>
    </w:p>
    <w:p>
      <w:r>
        <w:t xml:space="preserve">spk_1: </w:t>
      </w:r>
      <w:r>
        <w:t xml:space="preserve"> bastante</w:t>
      </w:r>
      <w:r>
        <w:t xml:space="preserve"> grave</w:t>
      </w:r>
      <w:r>
        <w:rPr>
          <w:color w:val="CCCCCC"/>
        </w:rPr>
        <w:t xml:space="preserve"> e</w:t>
      </w:r>
      <w:r>
        <w:t>,</w:t>
      </w:r>
    </w:p>
    <w:p>
      <w:r>
        <w:t xml:space="preserve">spk_1: </w:t>
      </w:r>
      <w:r>
        <w:rPr>
          <w:color w:val="CCCCCC"/>
        </w:rPr>
        <w:t xml:space="preserve"> eh</w:t>
      </w:r>
      <w:r>
        <w:t>,</w:t>
      </w:r>
    </w:p>
    <w:p>
      <w:r>
        <w:t xml:space="preserve">spk_1: </w:t>
      </w:r>
      <w:r>
        <w:t xml:space="preserve"> a</w:t>
      </w:r>
      <w:r>
        <w:t xml:space="preserve"> nivel</w:t>
      </w:r>
      <w:r>
        <w:t xml:space="preserve"> más</w:t>
      </w:r>
      <w:r>
        <w:rPr>
          <w:color w:val="CCCCCC"/>
        </w:rPr>
        <w:t xml:space="preserve"> cooperativo</w:t>
      </w:r>
      <w:r>
        <w:t>.</w:t>
      </w:r>
      <w:r>
        <w:rPr>
          <w:color w:val="CCCCCC"/>
        </w:rPr>
        <w:t xml:space="preserve"> En</w:t>
      </w:r>
      <w:r>
        <w:t xml:space="preserve"> otro</w:t>
      </w:r>
      <w:r>
        <w:t xml:space="preserve"> ejercicio</w:t>
      </w:r>
      <w:r>
        <w:rPr>
          <w:color w:val="CCCCCC"/>
        </w:rPr>
        <w:t xml:space="preserve"> laboral</w:t>
      </w:r>
      <w:r>
        <w:rPr>
          <w:color w:val="CCCCCC"/>
        </w:rPr>
        <w:t xml:space="preserve"> diario</w:t>
      </w:r>
      <w:r>
        <w:rPr>
          <w:color w:val="CCCCCC"/>
        </w:rPr>
        <w:t xml:space="preserve"> debemos</w:t>
      </w:r>
      <w:r>
        <w:rPr>
          <w:color w:val="CCCCCC"/>
        </w:rPr>
        <w:t xml:space="preserve"> limitado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el</w:t>
      </w:r>
      <w:r>
        <w:t xml:space="preserve"> acompañamiento</w:t>
      </w:r>
      <w:r>
        <w:rPr>
          <w:color w:val="CCCCCC"/>
        </w:rPr>
        <w:t xml:space="preserve"> que</w:t>
      </w:r>
      <w:r>
        <w:rPr>
          <w:color w:val="CCCCCC"/>
        </w:rPr>
        <w:t xml:space="preserve"> podamos</w:t>
      </w:r>
      <w:r>
        <w:t xml:space="preserve"> hacer</w:t>
      </w:r>
      <w:r>
        <w:rPr>
          <w:color w:val="CCCCCC"/>
        </w:rPr>
        <w:t xml:space="preserve"> hacer</w:t>
      </w:r>
      <w:r>
        <w:rPr>
          <w:color w:val="CCCCCC"/>
        </w:rPr>
        <w:t xml:space="preserve"> una</w:t>
      </w:r>
      <w:r>
        <w:t xml:space="preserve"> familia</w:t>
      </w:r>
      <w:r>
        <w:t>,</w:t>
      </w:r>
    </w:p>
    <w:p>
      <w:r>
        <w:t xml:space="preserve">spk_1: </w:t>
      </w:r>
      <w:r>
        <w:rPr>
          <w:color w:val="CCCCCC"/>
        </w:rPr>
        <w:t xml:space="preserve"> eh</w:t>
      </w:r>
      <w:r>
        <w:t>?</w:t>
      </w:r>
      <w:r>
        <w:t xml:space="preserve"> Que</w:t>
      </w:r>
      <w:r>
        <w:rPr>
          <w:color w:val="CCCCCC"/>
        </w:rPr>
        <w:t xml:space="preserve"> viven</w:t>
      </w:r>
      <w:r>
        <w:rPr>
          <w:color w:val="CCCCCC"/>
        </w:rPr>
        <w:t xml:space="preserve"> en</w:t>
      </w:r>
      <w:r>
        <w:t xml:space="preserve"> ciertos</w:t>
      </w:r>
      <w:r>
        <w:rPr>
          <w:color w:val="CCCCCC"/>
        </w:rPr>
        <w:t xml:space="preserve"> sectores</w:t>
      </w:r>
      <w:r>
        <w:rPr>
          <w:color w:val="CCCCCC"/>
        </w:rPr>
        <w:t xml:space="preserve"> donde</w:t>
      </w:r>
      <w:r>
        <w:t xml:space="preserve"> no</w:t>
      </w:r>
    </w:p>
    <w:p>
      <w:r>
        <w:t xml:space="preserve">spk_1: </w:t>
      </w:r>
      <w:r>
        <w:rPr>
          <w:color w:val="CCCCCC"/>
        </w:rPr>
        <w:t xml:space="preserve"> seguro</w:t>
      </w:r>
      <w:r>
        <w:t xml:space="preserve"> que</w:t>
      </w:r>
      <w:r>
        <w:t xml:space="preserve"> el</w:t>
      </w:r>
      <w:r>
        <w:t xml:space="preserve"> equipo</w:t>
      </w:r>
      <w:r>
        <w:rPr>
          <w:color w:val="CCCCCC"/>
        </w:rPr>
        <w:t xml:space="preserve"> pueda</w:t>
      </w:r>
      <w:r>
        <w:t xml:space="preserve"> ingresar</w:t>
      </w:r>
      <w:r>
        <w:t>.</w:t>
      </w:r>
      <w:r>
        <w:rPr>
          <w:color w:val="CCCCCC"/>
        </w:rPr>
        <w:t xml:space="preserve"> Lo</w:t>
      </w:r>
      <w:r>
        <w:rPr>
          <w:color w:val="CCCCCC"/>
        </w:rPr>
        <w:t xml:space="preserve"> vamos</w:t>
      </w:r>
      <w:r>
        <w:rPr>
          <w:color w:val="CCCCCC"/>
        </w:rPr>
        <w:t xml:space="preserve"> por</w:t>
      </w:r>
      <w:r>
        <w:rPr>
          <w:color w:val="CCCCCC"/>
        </w:rPr>
        <w:t xml:space="preserve"> lo</w:t>
      </w:r>
      <w:r>
        <w:t xml:space="preserve"> que</w:t>
      </w:r>
      <w:r>
        <w:rPr>
          <w:color w:val="CCCCCC"/>
        </w:rPr>
        <w:t xml:space="preserve"> para</w:t>
      </w:r>
      <w:r>
        <w:t xml:space="preserve"> para</w:t>
      </w:r>
      <w:r>
        <w:rPr>
          <w:color w:val="CCCCCC"/>
        </w:rPr>
        <w:t xml:space="preserve"> ingresar</w:t>
      </w:r>
      <w:r>
        <w:t>.</w:t>
      </w:r>
      <w:r>
        <w:rPr>
          <w:color w:val="CCCCCC"/>
        </w:rPr>
        <w:t xml:space="preserve"> Es</w:t>
      </w:r>
      <w:r>
        <w:rPr>
          <w:color w:val="CCCCCC"/>
        </w:rPr>
        <w:t xml:space="preserve"> cierto</w:t>
      </w:r>
      <w:r>
        <w:t>,</w:t>
      </w:r>
    </w:p>
    <w:p>
      <w:r>
        <w:t xml:space="preserve">spk_1: </w:t>
      </w:r>
      <w:r>
        <w:rPr>
          <w:color w:val="CCCCCC"/>
        </w:rPr>
        <w:t xml:space="preserve"> porque</w:t>
      </w:r>
      <w:r>
        <w:rPr>
          <w:color w:val="CCCCCC"/>
        </w:rPr>
        <w:t xml:space="preserve"> no</w:t>
      </w:r>
      <w:r>
        <w:rPr>
          <w:color w:val="CCCCCC"/>
        </w:rPr>
        <w:t xml:space="preserve"> te</w:t>
      </w:r>
      <w:r>
        <w:rPr>
          <w:color w:val="CCCCCC"/>
        </w:rPr>
        <w:t xml:space="preserve"> no</w:t>
      </w:r>
      <w:r>
        <w:t>.</w:t>
      </w:r>
      <w:r>
        <w:rPr>
          <w:color w:val="CCCCCC"/>
        </w:rPr>
        <w:t xml:space="preserve"> No</w:t>
      </w:r>
      <w:r>
        <w:t xml:space="preserve"> somos</w:t>
      </w:r>
      <w:r>
        <w:rPr>
          <w:color w:val="CCCCCC"/>
        </w:rPr>
        <w:t xml:space="preserve"> un</w:t>
      </w:r>
      <w:r>
        <w:rPr>
          <w:color w:val="CCCCCC"/>
        </w:rPr>
        <w:t xml:space="preserve"> referente</w:t>
      </w:r>
      <w:r>
        <w:t xml:space="preserve"> para</w:t>
      </w:r>
      <w:r>
        <w:t xml:space="preserve"> la</w:t>
      </w:r>
      <w:r>
        <w:t xml:space="preserve"> comunidad</w:t>
      </w:r>
      <w:r>
        <w:t xml:space="preserve"> de</w:t>
      </w:r>
      <w:r>
        <w:t xml:space="preserve"> acogida</w:t>
      </w:r>
      <w:r>
        <w:rPr>
          <w:color w:val="CCCCCC"/>
        </w:rPr>
        <w:t xml:space="preserve"> e</w:t>
      </w:r>
      <w:r>
        <w:t xml:space="preserve"> en</w:t>
      </w:r>
      <w:r>
        <w:rPr>
          <w:color w:val="CCCCCC"/>
        </w:rPr>
        <w:t xml:space="preserve"> esos</w:t>
      </w:r>
      <w:r>
        <w:t xml:space="preserve"> lugares</w:t>
      </w:r>
      <w:r>
        <w:rPr>
          <w:color w:val="CCCCCC"/>
        </w:rPr>
        <w:t xml:space="preserve"> no</w:t>
      </w:r>
      <w:r>
        <w:t xml:space="preserve"> de</w:t>
      </w:r>
      <w:r>
        <w:t xml:space="preserve"> de</w:t>
      </w:r>
      <w:r>
        <w:t xml:space="preserve"> alto</w:t>
      </w:r>
      <w:r>
        <w:t xml:space="preserve"> riesgo</w:t>
      </w:r>
      <w:r>
        <w:t>,</w:t>
      </w:r>
      <w:r>
        <w:rPr>
          <w:color w:val="CCCCCC"/>
        </w:rPr>
        <w:t xml:space="preserve"> porque</w:t>
      </w:r>
      <w:r>
        <w:rPr>
          <w:color w:val="CCCCCC"/>
        </w:rPr>
        <w:t xml:space="preserve"> puede</w:t>
      </w:r>
      <w:r>
        <w:rPr>
          <w:color w:val="CCCCCC"/>
        </w:rPr>
        <w:t xml:space="preserve"> hacer</w:t>
      </w:r>
      <w:r>
        <w:rPr>
          <w:color w:val="CCCCCC"/>
        </w:rPr>
        <w:t xml:space="preserve"> local</w:t>
      </w:r>
      <w:r>
        <w:rPr>
          <w:color w:val="CCCCCC"/>
        </w:rPr>
        <w:t xml:space="preserve"> que</w:t>
      </w:r>
      <w:r>
        <w:t xml:space="preserve"> no</w:t>
      </w:r>
      <w:r>
        <w:t xml:space="preserve"> nos</w:t>
      </w:r>
      <w:r>
        <w:t xml:space="preserve"> conoce</w:t>
      </w:r>
      <w:r>
        <w:t xml:space="preserve"> o</w:t>
      </w:r>
      <w:r>
        <w:t xml:space="preserve"> no</w:t>
      </w:r>
      <w:r>
        <w:t xml:space="preserve"> lo</w:t>
      </w:r>
      <w:r>
        <w:rPr>
          <w:color w:val="CCCCCC"/>
        </w:rPr>
        <w:t xml:space="preserve"> identifica</w:t>
      </w:r>
      <w:r>
        <w:t xml:space="preserve"> como</w:t>
      </w:r>
      <w:r>
        <w:t xml:space="preserve"> una</w:t>
      </w:r>
      <w:r>
        <w:t xml:space="preserve"> organización</w:t>
      </w:r>
      <w:r>
        <w:t xml:space="preserve"> y</w:t>
      </w:r>
      <w:r>
        <w:rPr>
          <w:color w:val="CCCCCC"/>
        </w:rPr>
        <w:t xml:space="preserve"> que</w:t>
      </w:r>
      <w:r>
        <w:t xml:space="preserve"> les</w:t>
      </w:r>
      <w:r>
        <w:t xml:space="preserve"> beneficia</w:t>
      </w:r>
      <w:r>
        <w:rPr>
          <w:color w:val="CCCCCC"/>
        </w:rPr>
        <w:t xml:space="preserve"> a</w:t>
      </w:r>
      <w:r>
        <w:rPr>
          <w:color w:val="CCCCCC"/>
        </w:rPr>
        <w:t xml:space="preserve"> ellos</w:t>
      </w:r>
      <w:r>
        <w:t>.</w:t>
      </w:r>
      <w:r>
        <w:t xml:space="preserve"> Entonces</w:t>
      </w:r>
      <w:r>
        <w:t>,</w:t>
      </w:r>
      <w:r>
        <w:rPr>
          <w:color w:val="CCCCCC"/>
        </w:rPr>
        <w:t xml:space="preserve"> de</w:t>
      </w:r>
      <w:r>
        <w:rPr>
          <w:color w:val="CCCCCC"/>
        </w:rPr>
        <w:t xml:space="preserve"> haber</w:t>
      </w:r>
      <w:r>
        <w:rPr>
          <w:color w:val="CCCCCC"/>
        </w:rPr>
        <w:t xml:space="preserve"> hijitos</w:t>
      </w:r>
      <w:r>
        <w:t>,</w:t>
      </w:r>
      <w:r>
        <w:rPr>
          <w:color w:val="CCCCCC"/>
        </w:rPr>
        <w:t xml:space="preserve"> otros</w:t>
      </w:r>
      <w:r>
        <w:t>,</w:t>
      </w:r>
      <w:r>
        <w:t xml:space="preserve"> nuestro</w:t>
      </w:r>
      <w:r>
        <w:t xml:space="preserve"> seguimiento</w:t>
      </w:r>
      <w:r>
        <w:rPr>
          <w:color w:val="CCCCCC"/>
        </w:rPr>
        <w:t xml:space="preserve"> y</w:t>
      </w:r>
      <w:r>
        <w:t xml:space="preserve"> acompañamiento</w:t>
      </w:r>
      <w:r>
        <w:t xml:space="preserve"> de</w:t>
      </w:r>
      <w:r>
        <w:t xml:space="preserve"> las</w:t>
      </w:r>
      <w:r>
        <w:t xml:space="preserve"> familias</w:t>
      </w:r>
      <w:r>
        <w:t xml:space="preserve"> que</w:t>
      </w:r>
      <w:r>
        <w:t xml:space="preserve"> podamos</w:t>
      </w:r>
      <w:r>
        <w:t xml:space="preserve"> hacer</w:t>
      </w:r>
      <w:r>
        <w:rPr>
          <w:color w:val="CCCCCC"/>
        </w:rPr>
        <w:t xml:space="preserve"> Creo</w:t>
      </w:r>
      <w:r>
        <w:t xml:space="preserve"> que</w:t>
      </w:r>
      <w:r>
        <w:rPr>
          <w:color w:val="CCCCCC"/>
        </w:rPr>
        <w:t xml:space="preserve"> ves</w:t>
      </w:r>
      <w:r>
        <w:rPr>
          <w:color w:val="CCCCCC"/>
        </w:rPr>
        <w:t xml:space="preserve"> como</w:t>
      </w:r>
      <w:r>
        <w:t xml:space="preserve"> las</w:t>
      </w:r>
      <w:r>
        <w:t xml:space="preserve"> dos</w:t>
      </w:r>
      <w:r>
        <w:rPr>
          <w:color w:val="CCCCCC"/>
        </w:rPr>
        <w:t xml:space="preserve"> orillas</w:t>
      </w:r>
      <w:r>
        <w:rPr>
          <w:color w:val="CCCCCC"/>
        </w:rPr>
        <w:t xml:space="preserve"> que</w:t>
      </w:r>
      <w:r>
        <w:rPr>
          <w:color w:val="CCCCCC"/>
        </w:rPr>
        <w:t xml:space="preserve"> afecta</w:t>
      </w:r>
      <w:r>
        <w:rPr>
          <w:color w:val="CCCCCC"/>
        </w:rPr>
        <w:t xml:space="preserve"> a</w:t>
      </w:r>
      <w:r>
        <w:rPr>
          <w:color w:val="CCCCCC"/>
        </w:rPr>
        <w:t xml:space="preserve"> todo</w:t>
      </w:r>
      <w:r>
        <w:t xml:space="preserve"> lo</w:t>
      </w:r>
      <w:r>
        <w:rPr>
          <w:color w:val="CCCCCC"/>
        </w:rPr>
        <w:t xml:space="preserve"> demás</w:t>
      </w:r>
      <w:r>
        <w:t>.</w:t>
      </w:r>
    </w:p>
    <w:p>
      <w:r>
        <w:t xml:space="preserve">spk_1: </w:t>
      </w:r>
      <w:r>
        <w:rPr>
          <w:color w:val="CCCCCC"/>
        </w:rPr>
        <w:t xml:space="preserve"> He</w:t>
      </w:r>
      <w:r>
        <w:rPr>
          <w:color w:val="CCCCCC"/>
        </w:rPr>
        <w:t xml:space="preserve"> sobre</w:t>
      </w:r>
      <w:r>
        <w:t xml:space="preserve"> todo</w:t>
      </w:r>
      <w:r>
        <w:t xml:space="preserve"> esto</w:t>
      </w:r>
      <w:r>
        <w:rPr>
          <w:color w:val="CCCCCC"/>
        </w:rPr>
        <w:t xml:space="preserve"> del</w:t>
      </w:r>
      <w:r>
        <w:t xml:space="preserve"> tema</w:t>
      </w:r>
      <w:r>
        <w:t xml:space="preserve"> de</w:t>
      </w:r>
      <w:r>
        <w:rPr>
          <w:color w:val="CCCCCC"/>
        </w:rPr>
        <w:t xml:space="preserve"> generación</w:t>
      </w:r>
      <w:r>
        <w:rPr>
          <w:color w:val="CCCCCC"/>
        </w:rPr>
        <w:t xml:space="preserve"> de</w:t>
      </w:r>
      <w:r>
        <w:rPr>
          <w:color w:val="CCCCCC"/>
        </w:rPr>
        <w:t xml:space="preserve"> más</w:t>
      </w:r>
      <w:r>
        <w:rPr>
          <w:color w:val="CCCCCC"/>
        </w:rPr>
        <w:t xml:space="preserve"> tarde</w:t>
      </w:r>
      <w:r>
        <w:t>.</w:t>
      </w:r>
      <w:r>
        <w:t xml:space="preserve"> Complicado</w:t>
      </w:r>
      <w:r>
        <w:t xml:space="preserve"> porque</w:t>
      </w:r>
      <w:r>
        <w:t xml:space="preserve"> bueno</w:t>
      </w:r>
      <w:r>
        <w:t>,</w:t>
      </w:r>
      <w:r>
        <w:t xml:space="preserve"> pues</w:t>
      </w:r>
      <w:r>
        <w:t xml:space="preserve"> eso</w:t>
      </w:r>
      <w:r>
        <w:t xml:space="preserve"> no</w:t>
      </w:r>
      <w:r>
        <w:t>,</w:t>
      </w:r>
      <w:r>
        <w:t xml:space="preserve"> no</w:t>
      </w:r>
      <w:r>
        <w:t>,</w:t>
      </w:r>
      <w:r>
        <w:t xml:space="preserve"> no</w:t>
      </w:r>
      <w:r>
        <w:t xml:space="preserve"> podemos</w:t>
      </w:r>
      <w:r>
        <w:t xml:space="preserve"> garantizar</w:t>
      </w:r>
      <w:r>
        <w:t xml:space="preserve"> una</w:t>
      </w:r>
      <w:r>
        <w:t xml:space="preserve"> seguridad</w:t>
      </w:r>
      <w:r>
        <w:t xml:space="preserve"> de</w:t>
      </w:r>
      <w:r>
        <w:t xml:space="preserve"> las</w:t>
      </w:r>
      <w:r>
        <w:t xml:space="preserve"> familias</w:t>
      </w:r>
      <w:r>
        <w:t xml:space="preserve"> en</w:t>
      </w:r>
      <w:r>
        <w:t xml:space="preserve"> estos</w:t>
      </w:r>
      <w:r>
        <w:t xml:space="preserve"> lugares</w:t>
      </w:r>
      <w:r>
        <w:t xml:space="preserve"> y</w:t>
      </w:r>
      <w:r>
        <w:rPr>
          <w:color w:val="CCCCCC"/>
        </w:rPr>
        <w:t xml:space="preserve"> otras</w:t>
      </w:r>
      <w:r>
        <w:rPr>
          <w:color w:val="CCCCCC"/>
        </w:rPr>
        <w:t xml:space="preserve"> muchas</w:t>
      </w:r>
      <w:r>
        <w:rPr>
          <w:color w:val="CCCCCC"/>
        </w:rPr>
        <w:t xml:space="preserve"> gracias</w:t>
      </w:r>
    </w:p>
    <w:p>
      <w:r>
        <w:t xml:space="preserve">spk_1: 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a</w:t>
      </w:r>
      <w:r>
        <w:t xml:space="preserve"> tener</w:t>
      </w:r>
      <w:r>
        <w:t xml:space="preserve"> que</w:t>
      </w:r>
      <w:r>
        <w:t xml:space="preserve"> emigrar</w:t>
      </w:r>
      <w:r>
        <w:rPr>
          <w:color w:val="CCCCCC"/>
        </w:rPr>
        <w:t xml:space="preserve"> nuevamente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ya</w:t>
      </w:r>
      <w:r>
        <w:rPr>
          <w:color w:val="CCCCCC"/>
        </w:rPr>
        <w:t xml:space="preserve"> internamente</w:t>
      </w:r>
      <w:r>
        <w:t xml:space="preserve"> a</w:t>
      </w:r>
      <w:r>
        <w:t xml:space="preserve"> otra</w:t>
      </w:r>
      <w:r>
        <w:t xml:space="preserve"> localidad</w:t>
      </w:r>
      <w:r>
        <w:rPr>
          <w:color w:val="CCCCCC"/>
        </w:rPr>
        <w:t xml:space="preserve"> tan</w:t>
      </w:r>
      <w:r>
        <w:rPr>
          <w:color w:val="CCCCCC"/>
        </w:rPr>
        <w:t xml:space="preserve"> segura</w:t>
      </w:r>
      <w:r>
        <w:t>.</w:t>
      </w:r>
    </w:p>
    <w:p>
      <w:r>
        <w:t xml:space="preserve">spk_0: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es</w:t>
      </w:r>
      <w:r>
        <w:rPr>
          <w:color w:val="CCCCCC"/>
        </w:rPr>
        <w:t xml:space="preserve"> un</w:t>
      </w:r>
      <w:r>
        <w:rPr>
          <w:color w:val="CCCCCC"/>
        </w:rPr>
        <w:t xml:space="preserve"> día</w:t>
      </w:r>
      <w:r>
        <w:t>.</w:t>
      </w:r>
      <w:r>
        <w:rPr>
          <w:color w:val="CCCCCC"/>
        </w:rPr>
        <w:t xml:space="preserve"> Esas</w:t>
      </w:r>
      <w:r>
        <w:t xml:space="preserve"> son</w:t>
      </w:r>
      <w:r>
        <w:t xml:space="preserve"> todas</w:t>
      </w:r>
      <w:r>
        <w:t xml:space="preserve"> las</w:t>
      </w:r>
      <w:r>
        <w:t xml:space="preserve"> preguntas</w:t>
      </w:r>
      <w:r>
        <w:t xml:space="preserve"> de</w:t>
      </w:r>
      <w:r>
        <w:t xml:space="preserve"> mi</w:t>
      </w:r>
      <w:r>
        <w:t xml:space="preserve"> parte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sé</w:t>
      </w:r>
      <w:r>
        <w:t xml:space="preserve"> si</w:t>
      </w:r>
      <w:r>
        <w:t xml:space="preserve"> le</w:t>
      </w:r>
      <w:r>
        <w:t xml:space="preserve"> gustaría</w:t>
      </w:r>
      <w:r>
        <w:t xml:space="preserve"> agregar</w:t>
      </w:r>
      <w:r>
        <w:t xml:space="preserve"> algo</w:t>
      </w:r>
      <w:r>
        <w:rPr>
          <w:color w:val="CCCCCC"/>
        </w:rPr>
        <w:t xml:space="preserve"> más</w:t>
      </w:r>
      <w:r>
        <w:rPr>
          <w:color w:val="CCCCCC"/>
        </w:rPr>
        <w:t xml:space="preserve"> de</w:t>
      </w:r>
      <w:r>
        <w:t xml:space="preserve"> la</w:t>
      </w:r>
      <w:r>
        <w:t xml:space="preserve"> entrevista</w:t>
      </w:r>
      <w:r>
        <w:t>.</w:t>
      </w:r>
    </w:p>
    <w:p>
      <w:r>
        <w:t xml:space="preserve">spk_1: </w:t>
      </w:r>
      <w:r>
        <w:rPr>
          <w:color w:val="CCCCCC"/>
        </w:rPr>
        <w:t xml:space="preserve"> Yo</w:t>
      </w:r>
      <w:r>
        <w:rPr>
          <w:color w:val="CCCCCC"/>
        </w:rPr>
        <w:t xml:space="preserve"> creo</w:t>
      </w:r>
      <w:r>
        <w:t xml:space="preserve"> que</w:t>
      </w:r>
      <w:r>
        <w:t xml:space="preserve"> no</w:t>
      </w:r>
    </w:p>
    <w:p>
      <w:r>
        <w:t xml:space="preserve">spk_1: </w:t>
      </w:r>
      <w:r>
        <w:rPr>
          <w:color w:val="CCCCCC"/>
        </w:rPr>
        <w:t xml:space="preserve"> Sólo</w:t>
      </w:r>
      <w:r>
        <w:rPr>
          <w:color w:val="CCCCCC"/>
        </w:rPr>
        <w:t xml:space="preserve"> el</w:t>
      </w:r>
      <w:r>
        <w:rPr>
          <w:color w:val="CCCCCC"/>
        </w:rPr>
        <w:t xml:space="preserve"> paquete</w:t>
      </w:r>
      <w:r>
        <w:t>,</w:t>
      </w:r>
      <w:r>
        <w:t xml:space="preserve"> pero</w:t>
      </w:r>
      <w:r>
        <w:t xml:space="preserve"> claro</w:t>
      </w:r>
      <w:r>
        <w:t>,</w:t>
      </w:r>
      <w:r>
        <w:rPr>
          <w:color w:val="CCCCCC"/>
        </w:rPr>
        <w:t xml:space="preserve"> a-</w:t>
      </w:r>
    </w:p>
    <w:p>
      <w:r>
        <w:t xml:space="preserve">spk_0: </w:t>
      </w:r>
      <w:r>
        <w:rPr>
          <w:color w:val="CCCCCC"/>
        </w:rPr>
        <w:t xml:space="preserve"> a</w:t>
      </w:r>
      <w:r>
        <w:t xml:space="preserve"> poner</w:t>
      </w:r>
      <w:r>
        <w:t xml:space="preserve"> en</w:t>
      </w:r>
      <w:r>
        <w:t xml:space="preserve"> contacto</w:t>
      </w:r>
      <w:r>
        <w:t xml:space="preserve"> de</w:t>
      </w:r>
      <w:r>
        <w:t xml:space="preserve"> nuevo</w:t>
      </w:r>
      <w:r>
        <w:t xml:space="preserve"> con</w:t>
      </w:r>
      <w:r>
        <w:rPr>
          <w:color w:val="CCCCCC"/>
        </w:rPr>
        <w:t xml:space="preserve"> el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