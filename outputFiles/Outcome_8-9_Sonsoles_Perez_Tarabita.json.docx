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Outcome_8-9_Sonsoles_Perez_Tarabita</w:t>
      </w:r>
    </w:p>
    <w:p>
      <w:r>
        <w:t>Transcription using AWS Transcribe automatic speech recognition and the 'tscribe' python package.</w:t>
      </w:r>
    </w:p>
    <w:p>
      <w:r>
        <w:t>Document produced on Tuesday 22 November 2022 at 11:49:58.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6480"/>
          </w:tcPr>
          <w:p>
            <w:r>
              <w:t>Percentage</w:t>
            </w:r>
          </w:p>
        </w:tc>
      </w:tr>
      <w:tr>
        <w:tc>
          <w:tcPr>
            <w:tcW w:type="dxa" w:w="864"/>
          </w:tcPr>
          <w:p>
            <w:r>
              <w:t>98% - 100%</w:t>
            </w:r>
          </w:p>
        </w:tc>
        <w:tc>
          <w:tcPr>
            <w:tcW w:type="dxa" w:w="1440"/>
          </w:tcPr>
          <w:p>
            <w:r>
              <w:t>1989</w:t>
            </w:r>
          </w:p>
        </w:tc>
        <w:tc>
          <w:tcPr>
            <w:tcW w:type="dxa" w:w="6480"/>
          </w:tcPr>
          <w:p>
            <w:r>
              <w:t>46.97%</w:t>
            </w:r>
          </w:p>
        </w:tc>
      </w:tr>
      <w:tr>
        <w:tc>
          <w:tcPr>
            <w:tcW w:type="dxa" w:w="864"/>
          </w:tcPr>
          <w:p>
            <w:r>
              <w:t>90% - 97%</w:t>
            </w:r>
          </w:p>
        </w:tc>
        <w:tc>
          <w:tcPr>
            <w:tcW w:type="dxa" w:w="1440"/>
          </w:tcPr>
          <w:p>
            <w:r>
              <w:t>608</w:t>
            </w:r>
          </w:p>
        </w:tc>
        <w:tc>
          <w:tcPr>
            <w:tcW w:type="dxa" w:w="6480"/>
          </w:tcPr>
          <w:p>
            <w:r>
              <w:t>14.36%</w:t>
            </w:r>
          </w:p>
        </w:tc>
      </w:tr>
      <w:tr>
        <w:tc>
          <w:tcPr>
            <w:tcW w:type="dxa" w:w="864"/>
          </w:tcPr>
          <w:p>
            <w:r>
              <w:t>80% - 89%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6480"/>
          </w:tcPr>
          <w:p>
            <w:r>
              <w:t>7.08%</w:t>
            </w:r>
          </w:p>
        </w:tc>
      </w:tr>
      <w:tr>
        <w:tc>
          <w:tcPr>
            <w:tcW w:type="dxa" w:w="864"/>
          </w:tcPr>
          <w:p>
            <w:r>
              <w:t>70% - 79%</w:t>
            </w:r>
          </w:p>
        </w:tc>
        <w:tc>
          <w:tcPr>
            <w:tcW w:type="dxa" w:w="1440"/>
          </w:tcPr>
          <w:p>
            <w:r>
              <w:t>226</w:t>
            </w:r>
          </w:p>
        </w:tc>
        <w:tc>
          <w:tcPr>
            <w:tcW w:type="dxa" w:w="6480"/>
          </w:tcPr>
          <w:p>
            <w:r>
              <w:t>5.34%</w:t>
            </w:r>
          </w:p>
        </w:tc>
      </w:tr>
      <w:tr>
        <w:tc>
          <w:tcPr>
            <w:tcW w:type="dxa" w:w="864"/>
          </w:tcPr>
          <w:p>
            <w:r>
              <w:t>60% - 69%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6480"/>
          </w:tcPr>
          <w:p>
            <w:r>
              <w:t>4.46%</w:t>
            </w:r>
          </w:p>
        </w:tc>
      </w:tr>
      <w:tr>
        <w:tc>
          <w:tcPr>
            <w:tcW w:type="dxa" w:w="864"/>
          </w:tcPr>
          <w:p>
            <w:r>
              <w:t>50% - 59%</w:t>
            </w:r>
          </w:p>
        </w:tc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6480"/>
          </w:tcPr>
          <w:p>
            <w:r>
              <w:t>3.75%</w:t>
            </w:r>
          </w:p>
        </w:tc>
      </w:tr>
      <w:tr>
        <w:tc>
          <w:tcPr>
            <w:tcW w:type="dxa" w:w="864"/>
          </w:tcPr>
          <w:p>
            <w:r>
              <w:t>40% - 49%</w:t>
            </w:r>
          </w:p>
        </w:tc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6480"/>
          </w:tcPr>
          <w:p>
            <w:r>
              <w:t>2.95%</w:t>
            </w:r>
          </w:p>
        </w:tc>
      </w:tr>
      <w:tr>
        <w:tc>
          <w:tcPr>
            <w:tcW w:type="dxa" w:w="864"/>
          </w:tcPr>
          <w:p>
            <w:r>
              <w:t>30% - 39%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6480"/>
          </w:tcPr>
          <w:p>
            <w:r>
              <w:t>1.65%</w:t>
            </w:r>
          </w:p>
        </w:tc>
      </w:tr>
      <w:tr>
        <w:tc>
          <w:tcPr>
            <w:tcW w:type="dxa" w:w="864"/>
          </w:tcPr>
          <w:p>
            <w:r>
              <w:t>20% - 29%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6480"/>
          </w:tcPr>
          <w:p>
            <w:r>
              <w:t>0.99%</w:t>
            </w:r>
          </w:p>
        </w:tc>
      </w:tr>
      <w:tr>
        <w:tc>
          <w:tcPr>
            <w:tcW w:type="dxa" w:w="864"/>
          </w:tcPr>
          <w:p>
            <w:r>
              <w:t>10% - 19%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6480"/>
          </w:tcPr>
          <w:p>
            <w:r>
              <w:t>0.38%</w:t>
            </w:r>
          </w:p>
        </w:tc>
      </w:tr>
      <w:tr>
        <w:tc>
          <w:tcPr>
            <w:tcW w:type="dxa" w:w="864"/>
          </w:tcPr>
          <w:p>
            <w:r>
              <w:t>0% - 9%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6480"/>
          </w:tcPr>
          <w:p>
            <w:r>
              <w:t>0.02%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 xml:space="preserve">spk_0: </w:t>
      </w:r>
      <w:r>
        <w:rPr>
          <w:color w:val="CCCCCC"/>
        </w:rPr>
        <w:t xml:space="preserve"> Cuáles</w:t>
      </w:r>
      <w:r>
        <w:t xml:space="preserve"> considera</w:t>
      </w:r>
      <w:r>
        <w:t xml:space="preserve"> que</w:t>
      </w:r>
      <w:r>
        <w:t xml:space="preserve"> son</w:t>
      </w:r>
      <w:r>
        <w:t xml:space="preserve"> las</w:t>
      </w:r>
      <w:r>
        <w:t xml:space="preserve"> principales</w:t>
      </w:r>
      <w:r>
        <w:t xml:space="preserve"> dificultades</w:t>
      </w:r>
      <w:r>
        <w:t xml:space="preserve"> a</w:t>
      </w:r>
      <w:r>
        <w:t xml:space="preserve"> las</w:t>
      </w:r>
      <w:r>
        <w:t xml:space="preserve"> que</w:t>
      </w:r>
      <w:r>
        <w:t xml:space="preserve"> se</w:t>
      </w:r>
      <w:r>
        <w:t xml:space="preserve"> ha</w:t>
      </w:r>
      <w:r>
        <w:t xml:space="preserve"> enfrentado</w:t>
      </w:r>
      <w:r>
        <w:t xml:space="preserve"> como</w:t>
      </w:r>
      <w:r>
        <w:rPr>
          <w:color w:val="CCCCCC"/>
        </w:rPr>
        <w:t xml:space="preserve"> Fundación</w:t>
      </w:r>
      <w:r>
        <w:rPr>
          <w:color w:val="CCCCCC"/>
        </w:rPr>
        <w:t xml:space="preserve"> Tar</w:t>
      </w:r>
      <w:r>
        <w:rPr>
          <w:color w:val="CCCCCC"/>
        </w:rPr>
        <w:t xml:space="preserve"> habita</w:t>
      </w:r>
      <w:r>
        <w:rPr>
          <w:color w:val="CCCCCC"/>
        </w:rPr>
        <w:t xml:space="preserve"> durante</w:t>
      </w:r>
      <w:r>
        <w:t xml:space="preserve"> la</w:t>
      </w:r>
      <w:r>
        <w:t xml:space="preserve"> focalización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a</w:t>
      </w:r>
      <w:r>
        <w:t xml:space="preserve"> ser</w:t>
      </w:r>
      <w:r>
        <w:t xml:space="preserve"> admitidas</w:t>
      </w:r>
      <w:r>
        <w:t xml:space="preserve"> en</w:t>
      </w:r>
      <w:r>
        <w:t xml:space="preserve"> los</w:t>
      </w:r>
      <w:r>
        <w:t xml:space="preserve"> albergues</w:t>
      </w:r>
      <w:r>
        <w:t>.</w:t>
      </w:r>
    </w:p>
    <w:p>
      <w:r>
        <w:t xml:space="preserve">spk_1: </w:t>
      </w:r>
      <w:r>
        <w:rPr>
          <w:color w:val="CCCCCC"/>
        </w:rPr>
        <w:t xml:space="preserve"> Puedo</w:t>
      </w:r>
      <w:r>
        <w:rPr>
          <w:color w:val="CCCCCC"/>
        </w:rPr>
        <w:t xml:space="preserve"> para</w:t>
      </w:r>
      <w:r>
        <w:t xml:space="preserve"> nosotros</w:t>
      </w:r>
      <w:r>
        <w:rPr>
          <w:color w:val="CCCCCC"/>
        </w:rPr>
        <w:t xml:space="preserve"> Una</w:t>
      </w:r>
      <w:r>
        <w:t xml:space="preserve"> de</w:t>
      </w:r>
      <w:r>
        <w:t xml:space="preserve"> las</w:t>
      </w:r>
      <w:r>
        <w:t xml:space="preserve"> dificultades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focalización</w:t>
      </w:r>
    </w:p>
    <w:p>
      <w:r>
        <w:t xml:space="preserve">spk_1: </w:t>
      </w:r>
      <w:r>
        <w:rPr>
          <w:color w:val="CCCCCC"/>
        </w:rPr>
        <w:t xml:space="preserve"> ahora</w:t>
      </w:r>
      <w:r>
        <w:t xml:space="preserve"> mismo</w:t>
      </w:r>
      <w:r>
        <w:t xml:space="preserve"> es</w:t>
      </w:r>
      <w:r>
        <w:t xml:space="preserve"> no</w:t>
      </w:r>
      <w:r>
        <w:t xml:space="preserve"> contar</w:t>
      </w:r>
      <w:r>
        <w:t xml:space="preserve"> con</w:t>
      </w:r>
      <w:r>
        <w:t xml:space="preserve"> el</w:t>
      </w:r>
      <w:r>
        <w:rPr>
          <w:color w:val="CCCCCC"/>
        </w:rPr>
        <w:t xml:space="preserve"> progrés</w:t>
      </w:r>
      <w:r>
        <w:t>.</w:t>
      </w:r>
    </w:p>
    <w:p>
      <w:r>
        <w:t xml:space="preserve">spk_1: 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t xml:space="preserve"> una</w:t>
      </w:r>
      <w:r>
        <w:t xml:space="preserve"> pequeña</w:t>
      </w:r>
      <w:r>
        <w:t xml:space="preserve"> herramienta</w:t>
      </w:r>
      <w:r>
        <w:t xml:space="preserve"> para</w:t>
      </w:r>
      <w:r>
        <w:t xml:space="preserve"> poder</w:t>
      </w:r>
      <w:r>
        <w:t xml:space="preserve"> tener</w:t>
      </w:r>
      <w:r>
        <w:t xml:space="preserve"> un</w:t>
      </w:r>
      <w:r>
        <w:t xml:space="preserve"> poco</w:t>
      </w:r>
      <w:r>
        <w:rPr>
          <w:color w:val="CCCCCC"/>
        </w:rPr>
        <w:t xml:space="preserve"> más</w:t>
      </w:r>
      <w:r>
        <w:t xml:space="preserve"> de</w:t>
      </w:r>
      <w:r>
        <w:rPr>
          <w:color w:val="CCCCCC"/>
        </w:rPr>
        <w:t xml:space="preserve"> información</w:t>
      </w:r>
      <w:r>
        <w:t xml:space="preserve"> sobre</w:t>
      </w:r>
      <w:r>
        <w:t xml:space="preserve"> las</w:t>
      </w:r>
      <w:r>
        <w:t xml:space="preserve"> personas</w:t>
      </w:r>
      <w:r>
        <w:t xml:space="preserve"> que</w:t>
      </w:r>
      <w:r>
        <w:rPr>
          <w:color w:val="CCCCCC"/>
        </w:rPr>
        <w:t xml:space="preserve"> te</w:t>
      </w:r>
      <w:r>
        <w:t xml:space="preserve"> quieren</w:t>
      </w:r>
      <w:r>
        <w:t xml:space="preserve"> entrar</w:t>
      </w:r>
      <w:r>
        <w:t xml:space="preserve"> a</w:t>
      </w:r>
      <w:r>
        <w:rPr>
          <w:color w:val="CCCCCC"/>
        </w:rPr>
        <w:t xml:space="preserve"> ver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t xml:space="preserve"> mi</w:t>
      </w:r>
      <w:r>
        <w:rPr>
          <w:color w:val="CCCCCC"/>
        </w:rPr>
        <w:t xml:space="preserve"> padre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alguna</w:t>
      </w:r>
      <w:r>
        <w:rPr>
          <w:color w:val="CCCCCC"/>
        </w:rPr>
        <w:t xml:space="preserve"> gran</w:t>
      </w:r>
      <w:r>
        <w:t>,</w:t>
      </w:r>
      <w:r>
        <w:rPr>
          <w:color w:val="CCCCCC"/>
        </w:rPr>
        <w:t xml:space="preserve"> una</w:t>
      </w:r>
      <w:r>
        <w:rPr>
          <w:color w:val="CCCCCC"/>
        </w:rPr>
        <w:t xml:space="preserve"> grandísima</w:t>
      </w:r>
      <w:r>
        <w:t xml:space="preserve"> ayuda</w:t>
      </w:r>
      <w:r>
        <w:t>,</w:t>
      </w:r>
      <w:r>
        <w:rPr>
          <w:color w:val="CCCCCC"/>
        </w:rPr>
        <w:t xml:space="preserve"> o</w:t>
      </w:r>
      <w:r>
        <w:t xml:space="preserve"> sea</w:t>
      </w:r>
      <w:r>
        <w:t>,</w:t>
      </w:r>
      <w:r>
        <w:t xml:space="preserve"> la</w:t>
      </w:r>
      <w:r>
        <w:t xml:space="preserve"> panacea</w:t>
      </w:r>
      <w:r>
        <w:t>.</w:t>
      </w:r>
      <w:r>
        <w:t xml:space="preserve"> Pero</w:t>
      </w:r>
      <w:r>
        <w:rPr>
          <w:color w:val="CCCCCC"/>
        </w:rPr>
        <w:t xml:space="preserve"> sí</w:t>
      </w:r>
      <w:r>
        <w:t xml:space="preserve"> que</w:t>
      </w:r>
      <w:r>
        <w:t xml:space="preserve"> nos</w:t>
      </w:r>
      <w:r>
        <w:rPr>
          <w:color w:val="CCCCCC"/>
        </w:rPr>
        <w:t xml:space="preserve"> da</w:t>
      </w:r>
      <w:r>
        <w:t xml:space="preserve"> un</w:t>
      </w:r>
      <w:r>
        <w:rPr>
          <w:color w:val="CCCCCC"/>
        </w:rPr>
        <w:t xml:space="preserve"> poco</w:t>
      </w:r>
      <w:r>
        <w:t xml:space="preserve"> de</w:t>
      </w:r>
      <w:r>
        <w:t xml:space="preserve"> tranquilidad</w:t>
      </w:r>
      <w:r>
        <w:rPr>
          <w:color w:val="CCCCCC"/>
        </w:rPr>
        <w:t xml:space="preserve"> el</w:t>
      </w:r>
      <w:r>
        <w:t xml:space="preserve"> poder</w:t>
      </w:r>
      <w:r>
        <w:t xml:space="preserve"> utilizar</w:t>
      </w:r>
      <w:r>
        <w:t xml:space="preserve"> la</w:t>
      </w:r>
      <w:r>
        <w:t xml:space="preserve"> herramienta</w:t>
      </w:r>
      <w:r>
        <w:t>.</w:t>
      </w:r>
    </w:p>
    <w:p>
      <w:r>
        <w:t xml:space="preserve">spk_0: </w:t>
      </w:r>
      <w:r>
        <w:rPr>
          <w:color w:val="CCCCCC"/>
        </w:rPr>
        <w:t xml:space="preserve"> Qué</w:t>
      </w:r>
      <w:r>
        <w:t xml:space="preserve"> normas</w:t>
      </w:r>
      <w:r>
        <w:rPr>
          <w:color w:val="CCCCCC"/>
        </w:rPr>
        <w:t xml:space="preserve"> o</w:t>
      </w:r>
      <w:r>
        <w:rPr>
          <w:color w:val="CCCCCC"/>
        </w:rPr>
        <w:t xml:space="preserve"> qué</w:t>
      </w:r>
      <w:r>
        <w:t xml:space="preserve"> requisitos</w:t>
      </w:r>
      <w:r>
        <w:rPr>
          <w:color w:val="CCCCCC"/>
        </w:rPr>
        <w:t xml:space="preserve"> deben</w:t>
      </w:r>
      <w:r>
        <w:t xml:space="preserve"> cumplir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para</w:t>
      </w:r>
      <w:r>
        <w:t xml:space="preserve"> poder</w:t>
      </w:r>
      <w:r>
        <w:t xml:space="preserve"> ingresar</w:t>
      </w:r>
      <w:r>
        <w:t>?</w:t>
      </w:r>
    </w:p>
    <w:p>
      <w:r>
        <w:t xml:space="preserve">spk_1: </w:t>
      </w:r>
      <w:r>
        <w:rPr>
          <w:color w:val="CCCCCC"/>
        </w:rPr>
        <w:t xml:space="preserve"> Pues</w:t>
      </w:r>
    </w:p>
    <w:p>
      <w:r>
        <w:t xml:space="preserve">spk_1: </w:t>
      </w:r>
      <w:r>
        <w:rPr>
          <w:color w:val="CCCCCC"/>
        </w:rPr>
        <w:t xml:space="preserve"> Jordi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que</w:t>
      </w:r>
      <w:r>
        <w:t xml:space="preserve"> no</w:t>
      </w:r>
      <w:r>
        <w:t xml:space="preserve"> pueden</w:t>
      </w:r>
      <w:r>
        <w:t xml:space="preserve"> ingresar</w:t>
      </w:r>
      <w:r>
        <w:t>.</w:t>
      </w:r>
      <w:r>
        <w:rPr>
          <w:color w:val="CCCCCC"/>
        </w:rPr>
        <w:t xml:space="preserve"> Porque</w:t>
      </w:r>
      <w:r>
        <w:t xml:space="preserve"> cualquier</w:t>
      </w:r>
      <w:r>
        <w:t xml:space="preserve"> persona</w:t>
      </w:r>
      <w:r>
        <w:t xml:space="preserve"> decir</w:t>
      </w:r>
      <w:r>
        <w:rPr>
          <w:color w:val="CCCCCC"/>
        </w:rPr>
        <w:t xml:space="preserve"> de</w:t>
      </w:r>
      <w:r>
        <w:t xml:space="preserve"> en</w:t>
      </w:r>
      <w:r>
        <w:t xml:space="preserve"> el</w:t>
      </w:r>
      <w:r>
        <w:t xml:space="preserve"> ámbito</w:t>
      </w:r>
      <w:r>
        <w:t xml:space="preserve"> del</w:t>
      </w:r>
      <w:r>
        <w:rPr>
          <w:color w:val="CCCCCC"/>
        </w:rPr>
        <w:t xml:space="preserve"> refugio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solicitante</w:t>
      </w:r>
      <w:r>
        <w:t xml:space="preserve"> de</w:t>
      </w:r>
      <w:r>
        <w:rPr>
          <w:color w:val="CCCCCC"/>
        </w:rPr>
        <w:t xml:space="preserve"> resolución</w:t>
      </w:r>
      <w:r>
        <w:t>,</w:t>
      </w:r>
      <w:r>
        <w:rPr>
          <w:color w:val="CCCCCC"/>
        </w:rPr>
        <w:t xml:space="preserve"> refugiado</w:t>
      </w:r>
      <w:r>
        <w:t xml:space="preserve"> de</w:t>
      </w:r>
      <w:r>
        <w:rPr>
          <w:color w:val="CCCCCC"/>
        </w:rPr>
        <w:t xml:space="preserve"> almeces</w:t>
      </w:r>
      <w:r>
        <w:rPr>
          <w:color w:val="CCCCCC"/>
        </w:rPr>
        <w:t xml:space="preserve"> or</w:t>
      </w:r>
      <w:r>
        <w:rPr>
          <w:color w:val="CCCCCC"/>
        </w:rPr>
        <w:t xml:space="preserve"> Colombia</w:t>
      </w:r>
      <w:r>
        <w:t>.</w:t>
      </w:r>
      <w:r>
        <w:rPr>
          <w:color w:val="CCCCCC"/>
        </w:rPr>
        <w:t xml:space="preserve"> Luego</w:t>
      </w:r>
      <w:r>
        <w:rPr>
          <w:color w:val="CCCCCC"/>
        </w:rPr>
        <w:t xml:space="preserve"> personas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con</w:t>
      </w:r>
      <w:r>
        <w:t xml:space="preserve"> una</w:t>
      </w:r>
      <w:r>
        <w:rPr>
          <w:color w:val="CCCCCC"/>
        </w:rPr>
        <w:t xml:space="preserve"> mujer</w:t>
      </w:r>
      <w:r>
        <w:t>.</w:t>
      </w:r>
      <w:r>
        <w:t xml:space="preserve"> Habilidad</w:t>
      </w:r>
      <w:r>
        <w:rPr>
          <w:color w:val="CCCCCC"/>
        </w:rPr>
        <w:t xml:space="preserve"> que</w:t>
      </w:r>
      <w:r>
        <w:rPr>
          <w:color w:val="CCCCCC"/>
        </w:rPr>
        <w:t xml:space="preserve"> hay</w:t>
      </w:r>
      <w:r>
        <w:rPr>
          <w:color w:val="CCCCCC"/>
        </w:rPr>
        <w:t xml:space="preserve"> actualmente</w:t>
      </w:r>
      <w:r>
        <w:rPr>
          <w:color w:val="CCCCCC"/>
        </w:rPr>
        <w:t xml:space="preserve"> su</w:t>
      </w:r>
      <w:r>
        <w:rPr>
          <w:color w:val="CCCCCC"/>
        </w:rPr>
        <w:t xml:space="preserve"> elaboración</w:t>
      </w:r>
      <w:r>
        <w:rPr>
          <w:color w:val="CCCCCC"/>
        </w:rPr>
        <w:t xml:space="preserve"> venezolana</w:t>
      </w:r>
      <w:r>
        <w:t>,</w:t>
      </w:r>
      <w:r>
        <w:rPr>
          <w:color w:val="CCCCCC"/>
        </w:rPr>
        <w:t xml:space="preserve"> como</w:t>
      </w:r>
      <w:r>
        <w:t xml:space="preserve"> sabemos</w:t>
      </w:r>
      <w:r>
        <w:t>,</w:t>
      </w:r>
    </w:p>
    <w:p>
      <w:r>
        <w:t xml:space="preserve">spk_1: </w:t>
      </w:r>
      <w:r>
        <w:rPr>
          <w:color w:val="CCCCCC"/>
        </w:rPr>
        <w:t xml:space="preserve"> pues</w:t>
      </w:r>
      <w:r>
        <w:t xml:space="preserve"> pueden</w:t>
      </w:r>
      <w:r>
        <w:t xml:space="preserve"> ingresar</w:t>
      </w:r>
      <w:r>
        <w:t>,</w:t>
      </w:r>
      <w:r>
        <w:t xml:space="preserve"> no</w:t>
      </w:r>
      <w:r>
        <w:t xml:space="preserve"> ingresan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si</w:t>
      </w:r>
      <w:r>
        <w:t xml:space="preserve"> son</w:t>
      </w:r>
      <w:r>
        <w:t xml:space="preserve"> varones</w:t>
      </w:r>
      <w:r>
        <w:rPr>
          <w:color w:val="CCCCCC"/>
        </w:rPr>
        <w:t xml:space="preserve"> solos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Lo</w:t>
      </w:r>
      <w:r>
        <w:t>.</w:t>
      </w:r>
      <w:r>
        <w:rPr>
          <w:color w:val="CCCCCC"/>
        </w:rPr>
        <w:t xml:space="preserve"> La</w:t>
      </w:r>
      <w:r>
        <w:t xml:space="preserve"> adolescente</w:t>
      </w:r>
      <w:r>
        <w:t xml:space="preserve"> no</w:t>
      </w:r>
      <w:r>
        <w:rPr>
          <w:color w:val="CCCCCC"/>
        </w:rPr>
        <w:t xml:space="preserve"> acompañados</w:t>
      </w:r>
      <w:r>
        <w:t xml:space="preserve"> similar</w:t>
      </w:r>
      <w:r>
        <w:t>.</w:t>
      </w:r>
      <w:r>
        <w:t xml:space="preserve"> Un</w:t>
      </w:r>
      <w:r>
        <w:t xml:space="preserve"> poco</w:t>
      </w:r>
      <w:r>
        <w:rPr>
          <w:color w:val="CCCCCC"/>
        </w:rPr>
        <w:t xml:space="preserve"> más</w:t>
      </w:r>
      <w:r>
        <w:t>.</w:t>
      </w:r>
      <w:r>
        <w:t xml:space="preserve"> Detenimiento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Pero</w:t>
      </w:r>
      <w:r>
        <w:t xml:space="preserve"> la</w:t>
      </w:r>
      <w:r>
        <w:t xml:space="preserve"> persona</w:t>
      </w:r>
      <w:r>
        <w:t xml:space="preserve"> que</w:t>
      </w:r>
      <w:r>
        <w:rPr>
          <w:color w:val="CCCCCC"/>
        </w:rPr>
        <w:t xml:space="preserve"> pueda</w:t>
      </w:r>
      <w:r>
        <w:t xml:space="preserve"> ingresar</w:t>
      </w:r>
      <w:r>
        <w:t xml:space="preserve"> pues</w:t>
      </w:r>
      <w:r>
        <w:t xml:space="preserve"> va</w:t>
      </w:r>
      <w:r>
        <w:rPr>
          <w:color w:val="CCCCCC"/>
        </w:rPr>
        <w:t xml:space="preserve"> fundamentalmente</w:t>
      </w:r>
      <w:r>
        <w:rPr>
          <w:color w:val="CCCCCC"/>
        </w:rPr>
        <w:t xml:space="preserve"> mamá</w:t>
      </w:r>
      <w:r>
        <w:rPr>
          <w:color w:val="CCCCCC"/>
        </w:rPr>
        <w:t xml:space="preserve"> con</w:t>
      </w:r>
      <w:r>
        <w:t xml:space="preserve"> niños</w:t>
      </w:r>
      <w:r>
        <w:t>,</w:t>
      </w:r>
      <w:r>
        <w:t xml:space="preserve"> mujeres</w:t>
      </w:r>
      <w:r>
        <w:t xml:space="preserve"> que</w:t>
      </w:r>
      <w:r>
        <w:t xml:space="preserve"> viajan</w:t>
      </w:r>
      <w:r>
        <w:t xml:space="preserve"> solas</w:t>
      </w:r>
      <w:r>
        <w:t>,</w:t>
      </w:r>
      <w:r>
        <w:rPr>
          <w:color w:val="CCCCCC"/>
        </w:rPr>
        <w:t xml:space="preserve"> capacitados</w:t>
      </w:r>
      <w:r>
        <w:t>,</w:t>
      </w:r>
    </w:p>
    <w:p>
      <w:r>
        <w:t xml:space="preserve">spk_1: </w:t>
      </w:r>
      <w:r>
        <w:rPr>
          <w:color w:val="CCCCCC"/>
        </w:rPr>
        <w:t xml:space="preserve"> alto</w:t>
      </w:r>
      <w:r>
        <w:t>,</w:t>
      </w:r>
      <w:r>
        <w:t xml:space="preserve"> mayores</w:t>
      </w:r>
    </w:p>
    <w:p>
      <w:r>
        <w:t xml:space="preserve">spk_0: </w:t>
      </w:r>
      <w:r>
        <w:rPr>
          <w:color w:val="CCCCCC"/>
        </w:rPr>
        <w:t xml:space="preserve"> en</w:t>
      </w:r>
      <w:r>
        <w:t xml:space="preserve"> el</w:t>
      </w:r>
      <w:r>
        <w:t xml:space="preserve"> caso</w:t>
      </w:r>
      <w:r>
        <w:t xml:space="preserve"> de</w:t>
      </w:r>
      <w:r>
        <w:t xml:space="preserve"> que</w:t>
      </w:r>
      <w:r>
        <w:t xml:space="preserve"> un</w:t>
      </w:r>
      <w:r>
        <w:t xml:space="preserve"> hombre</w:t>
      </w:r>
      <w:r>
        <w:rPr>
          <w:color w:val="CCCCCC"/>
        </w:rPr>
        <w:t xml:space="preserve"> solo</w:t>
      </w:r>
      <w:r>
        <w:t xml:space="preserve"> requiriera</w:t>
      </w:r>
      <w:r>
        <w:rPr>
          <w:color w:val="CCCCCC"/>
        </w:rPr>
        <w:t xml:space="preserve"> el</w:t>
      </w:r>
      <w:r>
        <w:rPr>
          <w:color w:val="CCCCCC"/>
        </w:rPr>
        <w:t xml:space="preserve"> servicio</w:t>
      </w:r>
      <w:r>
        <w:t xml:space="preserve"> de</w:t>
      </w:r>
      <w:r>
        <w:t xml:space="preserve"> albergue</w:t>
      </w:r>
      <w:r>
        <w:t>,</w:t>
      </w:r>
      <w:r>
        <w:t xml:space="preserve"> como</w:t>
      </w:r>
      <w:r>
        <w:t xml:space="preserve"> ustedes</w:t>
      </w:r>
      <w:r>
        <w:t xml:space="preserve"> manejan</w:t>
      </w:r>
      <w:r>
        <w:rPr>
          <w:color w:val="CCCCCC"/>
        </w:rPr>
        <w:t xml:space="preserve"> esta</w:t>
      </w:r>
      <w:r>
        <w:rPr>
          <w:color w:val="CCCCCC"/>
        </w:rPr>
        <w:t xml:space="preserve"> situación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remiten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refieren</w:t>
      </w:r>
      <w:r>
        <w:t xml:space="preserve"> otra</w:t>
      </w:r>
      <w:r>
        <w:t xml:space="preserve"> institución</w:t>
      </w:r>
      <w:r>
        <w:rPr>
          <w:color w:val="CCCCCC"/>
        </w:rPr>
        <w:t xml:space="preserve"> o</w:t>
      </w:r>
      <w:r>
        <w:rPr>
          <w:color w:val="CCCCCC"/>
        </w:rPr>
        <w:t xml:space="preserve"> cómo</w:t>
      </w:r>
      <w:r>
        <w:rPr>
          <w:color w:val="CCCCCC"/>
        </w:rPr>
        <w:t xml:space="preserve"> actúa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permitimos</w:t>
      </w:r>
      <w:r>
        <w:rPr>
          <w:color w:val="CCCCCC"/>
        </w:rPr>
        <w:t xml:space="preserve"> vamos</w:t>
      </w:r>
      <w:r>
        <w:t xml:space="preserve"> a</w:t>
      </w:r>
      <w:r>
        <w:t xml:space="preserve"> a</w:t>
      </w:r>
      <w:r>
        <w:rPr>
          <w:color w:val="CCCCCC"/>
        </w:rPr>
        <w:t xml:space="preserve"> mis</w:t>
      </w:r>
      <w:r>
        <w:rPr>
          <w:color w:val="CCCCCC"/>
        </w:rPr>
        <w:t xml:space="preserve"> ilusión</w:t>
      </w:r>
      <w:r>
        <w:t xml:space="preserve"> y</w:t>
      </w:r>
      <w:r>
        <w:rPr>
          <w:color w:val="CCCCCC"/>
        </w:rPr>
        <w:t xml:space="preserve"> derepente</w:t>
      </w:r>
      <w:r>
        <w:t>.</w:t>
      </w:r>
      <w:r>
        <w:rPr>
          <w:color w:val="CCCCCC"/>
        </w:rPr>
        <w:t xml:space="preserve"> Oye</w:t>
      </w:r>
      <w:r>
        <w:t>,</w:t>
      </w:r>
      <w:r>
        <w:rPr>
          <w:color w:val="CCCCCC"/>
        </w:rPr>
        <w:t xml:space="preserve"> gracias</w:t>
      </w:r>
      <w:r>
        <w:t xml:space="preserve"> de</w:t>
      </w:r>
      <w:r>
        <w:rPr>
          <w:color w:val="CCCCCC"/>
        </w:rPr>
        <w:t xml:space="preserve"> samaritano</w:t>
      </w:r>
      <w:r>
        <w:t>.</w:t>
      </w:r>
      <w:r>
        <w:rPr>
          <w:color w:val="CCCCCC"/>
        </w:rPr>
        <w:t xml:space="preserve"> Tienen</w:t>
      </w:r>
      <w:r>
        <w:rPr>
          <w:color w:val="CCCCCC"/>
        </w:rPr>
        <w:t xml:space="preserve"> un</w:t>
      </w:r>
      <w:r>
        <w:t xml:space="preserve"> principio</w:t>
      </w:r>
      <w:r>
        <w:t>.</w:t>
      </w:r>
      <w:r>
        <w:t xml:space="preserve"> Empezó</w:t>
      </w:r>
      <w:r>
        <w:t xml:space="preserve"> a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por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t xml:space="preserve"> que</w:t>
      </w:r>
      <w:r>
        <w:t xml:space="preserve"> tiene</w:t>
      </w:r>
      <w:r>
        <w:rPr>
          <w:color w:val="CCCCCC"/>
        </w:rPr>
        <w:t xml:space="preserve"> careta</w:t>
      </w:r>
      <w:r>
        <w:rPr>
          <w:color w:val="CCCCCC"/>
        </w:rPr>
        <w:t xml:space="preserve"> Jaca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inició</w:t>
      </w:r>
      <w:r>
        <w:rPr>
          <w:color w:val="CCCCCC"/>
        </w:rPr>
        <w:t xml:space="preserve"> se</w:t>
      </w:r>
      <w:r>
        <w:rPr>
          <w:color w:val="CCCCCC"/>
        </w:rPr>
        <w:t xml:space="preserve"> poca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justamente</w:t>
      </w:r>
      <w:r>
        <w:rPr>
          <w:color w:val="CCCCCC"/>
        </w:rPr>
        <w:t xml:space="preserve"> en</w:t>
      </w:r>
      <w:r>
        <w:rPr>
          <w:color w:val="CCCCCC"/>
        </w:rPr>
        <w:t xml:space="preserve"> varón</w:t>
      </w:r>
      <w:r>
        <w:t>.</w:t>
      </w:r>
      <w:r>
        <w:rPr>
          <w:color w:val="CCCCCC"/>
        </w:rPr>
        <w:t xml:space="preserve"> El</w:t>
      </w:r>
      <w:r>
        <w:t xml:space="preserve"> no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solo</w:t>
      </w:r>
      <w:r>
        <w:rPr>
          <w:color w:val="CCCCCC"/>
        </w:rPr>
        <w:t xml:space="preserve"> sea</w:t>
      </w:r>
      <w:r>
        <w:rPr>
          <w:color w:val="CCCCCC"/>
        </w:rPr>
        <w:t xml:space="preserve"> realmente</w:t>
      </w:r>
      <w:r>
        <w:rPr>
          <w:color w:val="CCCCCC"/>
        </w:rPr>
        <w:t xml:space="preserve"> sí</w:t>
      </w:r>
    </w:p>
    <w:p>
      <w:r>
        <w:t xml:space="preserve">spk_0: </w:t>
      </w:r>
      <w:r>
        <w:rPr>
          <w:color w:val="CCCCCC"/>
        </w:rPr>
        <w:t xml:space="preserve"> que</w:t>
      </w:r>
    </w:p>
    <w:p>
      <w:r>
        <w:t xml:space="preserve">spk_0: </w:t>
      </w:r>
      <w:r>
        <w:rPr>
          <w:color w:val="CCCCCC"/>
        </w:rPr>
        <w:t xml:space="preserve"> E</w:t>
      </w:r>
      <w:r>
        <w:rPr>
          <w:color w:val="CCCCCC"/>
        </w:rPr>
        <w:t xml:space="preserve"> A</w:t>
      </w:r>
      <w:r>
        <w:rPr>
          <w:color w:val="CCCCCC"/>
        </w:rPr>
        <w:t xml:space="preserve"> qué</w:t>
      </w:r>
      <w:r>
        <w:t xml:space="preserve"> posibles</w:t>
      </w:r>
      <w:r>
        <w:t xml:space="preserve"> riesgos</w:t>
      </w:r>
      <w:r>
        <w:t xml:space="preserve"> pueden</w:t>
      </w:r>
      <w:r>
        <w:t xml:space="preserve"> estar</w:t>
      </w:r>
      <w:r>
        <w:t xml:space="preserve"> expuestas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al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y</w:t>
      </w:r>
      <w:r>
        <w:rPr>
          <w:color w:val="CCCCCC"/>
        </w:rPr>
        <w:t xml:space="preserve"> cómo</w:t>
      </w:r>
      <w:r>
        <w:t xml:space="preserve"> se</w:t>
      </w:r>
      <w:r>
        <w:t xml:space="preserve"> actúa</w:t>
      </w:r>
      <w:r>
        <w:t xml:space="preserve"> para</w:t>
      </w:r>
      <w:r>
        <w:t xml:space="preserve"> mitigar</w:t>
      </w:r>
      <w:r>
        <w:t xml:space="preserve"> estos</w:t>
      </w:r>
      <w:r>
        <w:t xml:space="preserve"> riesgos</w:t>
      </w:r>
      <w:r>
        <w:t>.</w:t>
      </w:r>
    </w:p>
    <w:p>
      <w:r>
        <w:t xml:space="preserve">spk_1: </w:t>
      </w:r>
      <w:r>
        <w:t xml:space="preserve"> Y</w:t>
      </w:r>
      <w:r>
        <w:t xml:space="preserve"> es</w:t>
      </w:r>
      <w:r>
        <w:t xml:space="preserve"> q</w:t>
      </w:r>
      <w:r>
        <w:t xml:space="preserve"> s</w:t>
      </w:r>
      <w:r>
        <w:t xml:space="preserve"> del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albergue</w:t>
      </w:r>
      <w:r>
        <w:t>,</w:t>
      </w:r>
      <w:r>
        <w:t xml:space="preserve"> pues</w:t>
      </w:r>
      <w:r>
        <w:t xml:space="preserve"> el</w:t>
      </w:r>
      <w:r>
        <w:rPr>
          <w:color w:val="CCCCCC"/>
        </w:rPr>
        <w:t xml:space="preserve"> nuevo</w:t>
      </w:r>
      <w:r>
        <w:t xml:space="preserve"> número</w:t>
      </w:r>
      <w:r>
        <w:t xml:space="preserve"> uno</w:t>
      </w:r>
      <w:r>
        <w:rPr>
          <w:color w:val="CCCCCC"/>
        </w:rPr>
        <w:t xml:space="preserve"> es</w:t>
      </w:r>
      <w:r>
        <w:rPr>
          <w:color w:val="CCCCCC"/>
        </w:rPr>
        <w:t xml:space="preserve"> entre</w:t>
      </w:r>
      <w:r>
        <w:rPr>
          <w:color w:val="CCCCCC"/>
        </w:rPr>
        <w:t xml:space="preserve"> yo</w:t>
      </w:r>
      <w:r>
        <w:rPr>
          <w:color w:val="CCCCCC"/>
        </w:rPr>
        <w:t xml:space="preserve"> mismo</w:t>
      </w:r>
      <w:r>
        <w:t>.</w:t>
      </w:r>
      <w:r>
        <w:rPr>
          <w:color w:val="CCCCCC"/>
        </w:rPr>
        <w:t xml:space="preserve"> Es</w:t>
      </w:r>
      <w:r>
        <w:t xml:space="preserve"> decir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</w:t>
      </w:r>
      <w:r>
        <w:rPr>
          <w:color w:val="CCCCCC"/>
        </w:rPr>
        <w:t xml:space="preserve"> igual</w:t>
      </w:r>
      <w:r>
        <w:rPr>
          <w:color w:val="CCCCCC"/>
        </w:rPr>
        <w:t xml:space="preserve"> que</w:t>
      </w:r>
      <w:r>
        <w:t xml:space="preserve"> la</w:t>
      </w:r>
      <w:r>
        <w:t xml:space="preserve"> pareja</w:t>
      </w:r>
      <w:r>
        <w:rPr>
          <w:color w:val="CCCCCC"/>
        </w:rPr>
        <w:t xml:space="preserve"> discuta</w:t>
      </w:r>
      <w:r>
        <w:t xml:space="preserve"> por</w:t>
      </w:r>
      <w:r>
        <w:rPr>
          <w:color w:val="CCCCCC"/>
        </w:rPr>
        <w:t xml:space="preserve"> el</w:t>
      </w:r>
      <w:r>
        <w:t xml:space="preserve"> hombre</w:t>
      </w:r>
      <w:r>
        <w:t xml:space="preserve"> con</w:t>
      </w:r>
      <w:r>
        <w:t xml:space="preserve"> la</w:t>
      </w:r>
      <w:r>
        <w:t xml:space="preserve"> mujer</w:t>
      </w:r>
      <w:r>
        <w:rPr>
          <w:color w:val="CCCCCC"/>
        </w:rPr>
        <w:t xml:space="preserve"> para</w:t>
      </w:r>
      <w:r>
        <w:rPr>
          <w:color w:val="CCCCCC"/>
        </w:rPr>
        <w:t xml:space="preserve"> ver</w:t>
      </w:r>
      <w:r>
        <w:t xml:space="preserve"> con</w:t>
      </w:r>
      <w:r>
        <w:t xml:space="preserve"> el</w:t>
      </w:r>
      <w:r>
        <w:t xml:space="preserve"> hombre</w:t>
      </w:r>
      <w:r>
        <w:t>.</w:t>
      </w:r>
      <w:r>
        <w:t xml:space="preserve"> Y</w:t>
      </w:r>
      <w:r>
        <w:t xml:space="preserve"> eso</w:t>
      </w:r>
      <w:r>
        <w:t xml:space="preserve"> sería</w:t>
      </w:r>
      <w:r>
        <w:rPr>
          <w:color w:val="CCCCCC"/>
        </w:rPr>
        <w:t xml:space="preserve"> de</w:t>
      </w:r>
      <w:r>
        <w:rPr>
          <w:color w:val="CCCCCC"/>
        </w:rPr>
        <w:t xml:space="preserve"> por</w:t>
      </w:r>
      <w:r>
        <w:t xml:space="preserve"> Diego</w:t>
      </w:r>
      <w:r>
        <w:rPr>
          <w:color w:val="CCCCCC"/>
        </w:rPr>
        <w:t xml:space="preserve"> Mas</w:t>
      </w:r>
      <w:r>
        <w:t>.</w:t>
      </w:r>
    </w:p>
    <w:p>
      <w:r>
        <w:t xml:space="preserve">spk_1: </w:t>
      </w:r>
      <w:r>
        <w:rPr>
          <w:color w:val="CCCCCC"/>
        </w:rPr>
        <w:t xml:space="preserve"> Eh</w:t>
      </w:r>
      <w:r>
        <w:t>,</w:t>
      </w:r>
    </w:p>
    <w:p>
      <w:r>
        <w:t xml:space="preserve">spk_1: </w:t>
      </w:r>
      <w:r>
        <w:rPr>
          <w:color w:val="CCCCCC"/>
        </w:rPr>
        <w:t xml:space="preserve"> Ya</w:t>
      </w:r>
      <w:r>
        <w:rPr>
          <w:color w:val="CCCCCC"/>
        </w:rPr>
        <w:t xml:space="preserve"> veinte</w:t>
      </w:r>
      <w:r>
        <w:rPr>
          <w:color w:val="CCCCCC"/>
        </w:rPr>
        <w:t xml:space="preserve"> como</w:t>
      </w:r>
      <w:r>
        <w:rPr>
          <w:color w:val="CCCCCC"/>
        </w:rPr>
        <w:t xml:space="preserve"> más</w:t>
      </w:r>
      <w:r>
        <w:t>.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voy</w:t>
      </w:r>
      <w:r>
        <w:t xml:space="preserve"> a</w:t>
      </w:r>
      <w:r>
        <w:t xml:space="preserve"> decir</w:t>
      </w:r>
      <w:r>
        <w:rPr>
          <w:color w:val="CCCCCC"/>
        </w:rPr>
        <w:t xml:space="preserve"> usuaria</w:t>
      </w:r>
      <w:r>
        <w:t>,</w:t>
      </w:r>
      <w:r>
        <w:rPr>
          <w:color w:val="CCCCCC"/>
        </w:rPr>
        <w:t xml:space="preserve"> porque</w:t>
      </w:r>
      <w:r>
        <w:t xml:space="preserve"> no</w:t>
      </w:r>
      <w:r>
        <w:rPr>
          <w:color w:val="CCCCCC"/>
        </w:rPr>
        <w:t xml:space="preserve"> hay</w:t>
      </w:r>
      <w:r>
        <w:t xml:space="preserve"> que</w:t>
      </w:r>
      <w:r>
        <w:t xml:space="preserve"> tampoco</w:t>
      </w:r>
      <w:r>
        <w:rPr>
          <w:color w:val="CCCCCC"/>
        </w:rPr>
        <w:t xml:space="preserve"> suciedad</w:t>
      </w:r>
      <w:r>
        <w:t>,</w:t>
      </w:r>
      <w:r>
        <w:rPr>
          <w:color w:val="CCCCCC"/>
        </w:rPr>
        <w:t xml:space="preserve"> ni</w:t>
      </w:r>
      <w:r>
        <w:t xml:space="preserve"> siquiera</w:t>
      </w:r>
      <w:r>
        <w:t xml:space="preserve"> una</w:t>
      </w:r>
      <w:r>
        <w:t xml:space="preserve"> vez</w:t>
      </w:r>
      <w:r>
        <w:t>,</w:t>
      </w:r>
      <w:r>
        <w:rPr>
          <w:color w:val="CCCCCC"/>
        </w:rPr>
        <w:t xml:space="preserve"> madre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es</w:t>
      </w:r>
      <w:r>
        <w:t xml:space="preserve"> como</w:t>
      </w:r>
      <w:r>
        <w:t xml:space="preserve"> bueno</w:t>
      </w:r>
      <w:r>
        <w:t>,</w:t>
      </w:r>
      <w:r>
        <w:t xml:space="preserve"> alguna</w:t>
      </w:r>
      <w:r>
        <w:t xml:space="preserve"> vez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t xml:space="preserve"> dado</w:t>
      </w:r>
      <w:r>
        <w:t xml:space="preserve"> también</w:t>
      </w:r>
      <w:r>
        <w:t>?</w:t>
      </w:r>
      <w:r>
        <w:t xml:space="preserve"> También</w:t>
      </w:r>
      <w:r>
        <w:t xml:space="preserve"> puede</w:t>
      </w:r>
      <w:r>
        <w:t xml:space="preserve"> pasar</w:t>
      </w:r>
      <w:r>
        <w:t>.</w:t>
      </w:r>
      <w:r>
        <w:rPr>
          <w:color w:val="CCCCCC"/>
        </w:rPr>
        <w:t xml:space="preserve"> Ha</w:t>
      </w:r>
      <w:r>
        <w:t xml:space="preserve"> pasado</w:t>
      </w:r>
      <w:r>
        <w:rPr>
          <w:color w:val="CCCCCC"/>
        </w:rPr>
        <w:t xml:space="preserve"> que</w:t>
      </w:r>
      <w:r>
        <w:t xml:space="preserve"> los</w:t>
      </w:r>
      <w:r>
        <w:t xml:space="preserve"> niños</w:t>
      </w:r>
      <w:r>
        <w:t xml:space="preserve"> discutan</w:t>
      </w:r>
      <w:r>
        <w:t xml:space="preserve"> entre</w:t>
      </w:r>
      <w:r>
        <w:t xml:space="preserve"> ellos</w:t>
      </w:r>
      <w:r>
        <w:t xml:space="preserve"> o</w:t>
      </w:r>
      <w:r>
        <w:rPr>
          <w:color w:val="CCCCCC"/>
        </w:rPr>
        <w:t xml:space="preserve"> tomándose</w:t>
      </w:r>
      <w:r>
        <w:t>,</w:t>
      </w:r>
      <w:r>
        <w:t xml:space="preserve"> hagan</w:t>
      </w:r>
      <w:r>
        <w:rPr>
          <w:color w:val="CCCCCC"/>
        </w:rPr>
        <w:t xml:space="preserve"> daño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pega</w:t>
      </w:r>
      <w:r>
        <w:t xml:space="preserve"> un</w:t>
      </w:r>
      <w:r>
        <w:rPr>
          <w:color w:val="CCCCCC"/>
        </w:rPr>
        <w:t xml:space="preserve"> empujón</w:t>
      </w:r>
      <w:r>
        <w:t xml:space="preserve"> y</w:t>
      </w:r>
      <w:r>
        <w:t xml:space="preserve"> ya</w:t>
      </w:r>
      <w:r>
        <w:t xml:space="preserve"> tengo</w:t>
      </w:r>
      <w:r>
        <w:rPr>
          <w:color w:val="CCCCCC"/>
        </w:rPr>
        <w:t xml:space="preserve"> los</w:t>
      </w:r>
      <w:r>
        <w:rPr>
          <w:color w:val="CCCCCC"/>
        </w:rPr>
        <w:t xml:space="preserve"> pa</w:t>
      </w:r>
      <w:r>
        <w:t>.</w:t>
      </w:r>
      <w:r>
        <w:rPr>
          <w:color w:val="CCCCCC"/>
        </w:rPr>
        <w:t xml:space="preserve"> Eso</w:t>
      </w:r>
      <w:r>
        <w:t xml:space="preserve"> también</w:t>
      </w:r>
      <w:r>
        <w:t xml:space="preserve"> ha</w:t>
      </w:r>
      <w:r>
        <w:t xml:space="preserve"> sido</w:t>
      </w:r>
      <w:r>
        <w:t xml:space="preserve"> un</w:t>
      </w:r>
      <w:r>
        <w:t xml:space="preserve"> o</w:t>
      </w:r>
      <w:r>
        <w:rPr>
          <w:color w:val="CCCCCC"/>
        </w:rPr>
        <w:t xml:space="preserve"> una</w:t>
      </w:r>
      <w:r>
        <w:t xml:space="preserve"> situación</w:t>
      </w:r>
      <w:r>
        <w:t xml:space="preserve"> que</w:t>
      </w:r>
      <w:r>
        <w:t xml:space="preserve"> se</w:t>
      </w:r>
      <w:r>
        <w:t xml:space="preserve"> ha</w:t>
      </w:r>
      <w:r>
        <w:t xml:space="preserve"> dado</w:t>
      </w:r>
      <w:r>
        <w:t xml:space="preserve"> y</w:t>
      </w:r>
      <w:r>
        <w:t xml:space="preserve"> también</w:t>
      </w:r>
      <w:r>
        <w:rPr>
          <w:color w:val="CCCCCC"/>
        </w:rPr>
        <w:t xml:space="preserve"> lamentablemente</w:t>
      </w:r>
      <w:r>
        <w:t xml:space="preserve"> conseguido</w:t>
      </w:r>
      <w:r>
        <w:rPr>
          <w:color w:val="CCCCCC"/>
        </w:rPr>
        <w:t xml:space="preserve"> algún</w:t>
      </w:r>
      <w:r>
        <w:t xml:space="preserve"> caso</w:t>
      </w:r>
      <w:r>
        <w:rPr>
          <w:color w:val="CCCCCC"/>
        </w:rPr>
        <w:t xml:space="preserve"> puede</w:t>
      </w:r>
      <w:r>
        <w:rPr>
          <w:color w:val="CCCCCC"/>
        </w:rPr>
        <w:t xml:space="preserve"> caber</w:t>
      </w:r>
      <w:r>
        <w:rPr>
          <w:color w:val="CCCCCC"/>
        </w:rPr>
        <w:t xml:space="preserve"> un</w:t>
      </w:r>
      <w:r>
        <w:rPr>
          <w:color w:val="CCCCCC"/>
        </w:rPr>
        <w:t xml:space="preserve"> varón</w:t>
      </w:r>
      <w:r>
        <w:rPr>
          <w:color w:val="CCCCCC"/>
        </w:rPr>
        <w:t xml:space="preserve"> a</w:t>
      </w:r>
    </w:p>
    <w:p>
      <w:r>
        <w:t xml:space="preserve">spk_1: </w:t>
      </w:r>
      <w:r>
        <w:rPr>
          <w:color w:val="CCCCCC"/>
        </w:rPr>
        <w:t xml:space="preserve"> No</w:t>
      </w:r>
      <w:r>
        <w:t>,</w:t>
      </w:r>
    </w:p>
    <w:p>
      <w:r>
        <w:t xml:space="preserve">spk_1: </w:t>
      </w:r>
      <w:r>
        <w:rPr>
          <w:color w:val="CCCCCC"/>
        </w:rPr>
        <w:t xml:space="preserve"> a</w:t>
      </w:r>
      <w:r>
        <w:t>,</w:t>
      </w:r>
    </w:p>
    <w:p>
      <w:r>
        <w:t xml:space="preserve">spk_1: </w:t>
      </w:r>
      <w:r>
        <w:t xml:space="preserve"> a</w:t>
      </w:r>
      <w:r>
        <w:t xml:space="preserve"> tonteado</w:t>
      </w:r>
      <w:r>
        <w:t xml:space="preserve"> con</w:t>
      </w:r>
      <w:r>
        <w:t xml:space="preserve"> alguna</w:t>
      </w:r>
      <w:r>
        <w:t xml:space="preserve"> señora</w:t>
      </w:r>
      <w:r>
        <w:rPr>
          <w:color w:val="CCCCCC"/>
        </w:rPr>
        <w:t xml:space="preserve"> Para</w:t>
      </w:r>
      <w:r>
        <w:rPr>
          <w:color w:val="CCCCCC"/>
        </w:rPr>
        <w:t xml:space="preserve"> una</w:t>
      </w:r>
      <w:r>
        <w:t xml:space="preserve"> mujer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.</w:t>
      </w:r>
      <w:r>
        <w:rPr>
          <w:color w:val="CCCCCC"/>
        </w:rPr>
        <w:t xml:space="preserve"> La</w:t>
      </w:r>
      <w:r>
        <w:rPr>
          <w:color w:val="CCCCCC"/>
        </w:rPr>
        <w:t xml:space="preserve"> pasará</w:t>
      </w:r>
      <w:r>
        <w:t>.</w:t>
      </w:r>
      <w:r>
        <w:rPr>
          <w:color w:val="CCCCCC"/>
        </w:rPr>
        <w:t xml:space="preserve"> Ha</w:t>
      </w:r>
      <w:r>
        <w:rPr>
          <w:color w:val="CCCCCC"/>
        </w:rPr>
        <w:t xml:space="preserve"> hecho</w:t>
      </w:r>
      <w:r>
        <w:rPr>
          <w:color w:val="CCCCCC"/>
        </w:rPr>
        <w:t xml:space="preserve"> como</w:t>
      </w:r>
      <w:r>
        <w:t xml:space="preserve"> que</w:t>
      </w:r>
      <w:r>
        <w:rPr>
          <w:color w:val="CCCCCC"/>
        </w:rPr>
        <w:t xml:space="preserve"> no</w:t>
      </w:r>
      <w:r>
        <w:rPr>
          <w:color w:val="CCCCCC"/>
        </w:rPr>
        <w:t xml:space="preserve"> quiere</w:t>
      </w:r>
      <w:r>
        <w:rPr>
          <w:color w:val="CCCCCC"/>
        </w:rPr>
        <w:t xml:space="preserve"> la</w:t>
      </w:r>
      <w:r>
        <w:t xml:space="preserve"> tocado</w:t>
      </w:r>
      <w:r>
        <w:rPr>
          <w:color w:val="CCCCCC"/>
        </w:rPr>
        <w:t xml:space="preserve"> la</w:t>
      </w:r>
      <w:r>
        <w:rPr>
          <w:color w:val="CCCCCC"/>
        </w:rPr>
        <w:t xml:space="preserve"> trataron</w:t>
      </w:r>
      <w:r>
        <w:t>,</w:t>
      </w:r>
      <w:r>
        <w:rPr>
          <w:color w:val="CCCCCC"/>
        </w:rPr>
        <w:t xml:space="preserve"> pero</w:t>
      </w:r>
      <w:r>
        <w:t xml:space="preserve"> en</w:t>
      </w:r>
      <w:r>
        <w:t xml:space="preserve"> el</w:t>
      </w:r>
      <w:r>
        <w:t xml:space="preserve"> momento</w:t>
      </w:r>
      <w:r>
        <w:t xml:space="preserve"> que</w:t>
      </w:r>
      <w:r>
        <w:t xml:space="preserve"> lo</w:t>
      </w:r>
      <w:r>
        <w:t xml:space="preserve"> detectamos</w:t>
      </w:r>
      <w:r>
        <w:t>,</w:t>
      </w:r>
      <w:r>
        <w:t xml:space="preserve"> que</w:t>
      </w:r>
      <w:r>
        <w:t xml:space="preserve"> la</w:t>
      </w:r>
      <w:r>
        <w:t xml:space="preserve"> señora</w:t>
      </w:r>
    </w:p>
    <w:p>
      <w:r>
        <w:t xml:space="preserve">spk_1: </w:t>
      </w:r>
      <w:r>
        <w:rPr>
          <w:color w:val="CCCCCC"/>
        </w:rPr>
        <w:t xml:space="preserve"> Miedo</w:t>
      </w:r>
      <w:r>
        <w:rPr>
          <w:color w:val="CCCCCC"/>
        </w:rPr>
        <w:t xml:space="preserve"> a</w:t>
      </w:r>
      <w:r>
        <w:rPr>
          <w:color w:val="CCCCCC"/>
        </w:rPr>
        <w:t xml:space="preserve"> comentarlo</w:t>
      </w:r>
      <w:r>
        <w:rPr>
          <w:color w:val="CCCCCC"/>
        </w:rPr>
        <w:t xml:space="preserve"> por</w:t>
      </w:r>
      <w:r>
        <w:t xml:space="preserve"> la</w:t>
      </w:r>
      <w:r>
        <w:t xml:space="preserve"> administradora</w:t>
      </w:r>
      <w:r>
        <w:rPr>
          <w:color w:val="CCCCCC"/>
        </w:rPr>
        <w:t xml:space="preserve"> es</w:t>
      </w:r>
      <w:r>
        <w:t xml:space="preserve"> eso</w:t>
      </w:r>
      <w:r>
        <w:rPr>
          <w:color w:val="CCCCCC"/>
        </w:rPr>
        <w:t xml:space="preserve"> es</w:t>
      </w:r>
      <w:r>
        <w:rPr>
          <w:color w:val="CCCCCC"/>
        </w:rPr>
        <w:t xml:space="preserve"> de</w:t>
      </w:r>
      <w:r>
        <w:rPr>
          <w:color w:val="CCCCCC"/>
        </w:rPr>
        <w:t xml:space="preserve"> respuesta</w:t>
      </w:r>
      <w:r>
        <w:rPr>
          <w:color w:val="CCCCCC"/>
        </w:rPr>
        <w:t xml:space="preserve"> inmediata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para</w:t>
      </w:r>
      <w:r>
        <w:t xml:space="preserve"> empezar</w:t>
      </w:r>
      <w:r>
        <w:t xml:space="preserve"> a</w:t>
      </w:r>
      <w:r>
        <w:rPr>
          <w:color w:val="CCCCCC"/>
        </w:rPr>
        <w:t xml:space="preserve"> funcionar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t xml:space="preserve"> solamente</w:t>
      </w:r>
      <w:r>
        <w:rPr>
          <w:color w:val="CCCCCC"/>
        </w:rPr>
        <w:t xml:space="preserve"> ha</w:t>
      </w:r>
      <w:r>
        <w:rPr>
          <w:color w:val="CCCCCC"/>
        </w:rPr>
        <w:t xml:space="preserve"> sido</w:t>
      </w:r>
      <w:r>
        <w:t xml:space="preserve"> una</w:t>
      </w:r>
      <w:r>
        <w:t xml:space="preserve"> cosa</w:t>
      </w:r>
      <w:r>
        <w:rPr>
          <w:color w:val="CCCCCC"/>
        </w:rPr>
        <w:t xml:space="preserve"> le</w:t>
      </w:r>
      <w:r>
        <w:t xml:space="preserve"> que</w:t>
      </w:r>
      <w:r>
        <w:t xml:space="preserve"> hasta</w:t>
      </w:r>
      <w:r>
        <w:t xml:space="preserve"> ahora</w:t>
      </w:r>
      <w:r>
        <w:rPr>
          <w:color w:val="CCCCCC"/>
        </w:rPr>
        <w:t xml:space="preserve"> lo</w:t>
      </w:r>
      <w:r>
        <w:rPr>
          <w:color w:val="CCCCCC"/>
        </w:rPr>
        <w:t xml:space="preserve"> quemo</w:t>
      </w:r>
      <w:r>
        <w:t>.</w:t>
      </w:r>
      <w:r>
        <w:t xml:space="preserve"> Lo</w:t>
      </w:r>
      <w:r>
        <w:t xml:space="preserve"> que</w:t>
      </w:r>
      <w:r>
        <w:rPr>
          <w:color w:val="CCCCCC"/>
        </w:rPr>
        <w:t xml:space="preserve"> hemos</w:t>
      </w:r>
      <w:r>
        <w:t xml:space="preserve"> experimentado</w:t>
      </w:r>
      <w:r>
        <w:t xml:space="preserve"> no</w:t>
      </w:r>
      <w:r>
        <w:t xml:space="preserve"> quiere</w:t>
      </w:r>
      <w:r>
        <w:rPr>
          <w:color w:val="CCCCCC"/>
        </w:rPr>
        <w:t xml:space="preserve"> eso</w:t>
      </w:r>
      <w:r>
        <w:t>.</w:t>
      </w:r>
      <w:r>
        <w:rPr>
          <w:color w:val="CCCCCC"/>
        </w:rPr>
        <w:t xml:space="preserve"> Tolerancia</w:t>
      </w:r>
      <w:r>
        <w:t xml:space="preserve"> cero</w:t>
      </w:r>
      <w:r>
        <w:t xml:space="preserve"> en</w:t>
      </w:r>
      <w:r>
        <w:t xml:space="preserve"> el</w:t>
      </w:r>
      <w:r>
        <w:rPr>
          <w:color w:val="CCCCCC"/>
        </w:rPr>
        <w:t xml:space="preserve"> albergue</w:t>
      </w:r>
    </w:p>
    <w:p>
      <w:r>
        <w:t xml:space="preserve">spk_0: </w:t>
      </w:r>
      <w:r>
        <w:rPr>
          <w:color w:val="CCCCCC"/>
        </w:rPr>
        <w:t xml:space="preserve"> He</w:t>
      </w:r>
      <w:r>
        <w:t xml:space="preserve"> al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a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de</w:t>
      </w:r>
      <w:r>
        <w:t xml:space="preserve"> interés</w:t>
      </w:r>
      <w:r>
        <w:t xml:space="preserve"> pueden</w:t>
      </w:r>
      <w:r>
        <w:t xml:space="preserve"> contar</w:t>
      </w:r>
      <w:r>
        <w:t xml:space="preserve"> con</w:t>
      </w:r>
      <w:r>
        <w:t xml:space="preserve"> artículos</w:t>
      </w:r>
      <w:r>
        <w:t xml:space="preserve"> de</w:t>
      </w:r>
      <w:r>
        <w:t xml:space="preserve"> higiene</w:t>
      </w:r>
      <w:r>
        <w:t xml:space="preserve"> personal</w:t>
      </w:r>
      <w:r>
        <w:t>,</w:t>
      </w:r>
      <w:r>
        <w:t xml:space="preserve"> servicios</w:t>
      </w:r>
      <w:r>
        <w:t xml:space="preserve"> adecuados</w:t>
      </w:r>
      <w:r>
        <w:t xml:space="preserve"> de</w:t>
      </w:r>
      <w:r>
        <w:t xml:space="preserve"> saneamiento</w:t>
      </w:r>
    </w:p>
    <w:p>
      <w:r>
        <w:t xml:space="preserve">spk_1: </w:t>
      </w:r>
      <w:r>
        <w:rPr>
          <w:color w:val="CCCCCC"/>
        </w:rPr>
        <w:t xml:space="preserve"> Disculpa</w:t>
      </w:r>
      <w:r>
        <w:rPr>
          <w:color w:val="CCCCCC"/>
        </w:rPr>
        <w:t xml:space="preserve"> hay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me</w:t>
      </w:r>
      <w:r>
        <w:t xml:space="preserve"> la</w:t>
      </w:r>
      <w:r>
        <w:rPr>
          <w:color w:val="CCCCCC"/>
        </w:rPr>
        <w:t xml:space="preserve"> para</w:t>
      </w:r>
      <w:r>
        <w:rPr>
          <w:color w:val="CCCCCC"/>
        </w:rPr>
        <w:t xml:space="preserve"> ellos</w:t>
      </w:r>
      <w:r>
        <w:t xml:space="preserve"> preguntan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yo</w:t>
      </w:r>
      <w:r>
        <w:rPr>
          <w:color w:val="CCCCCC"/>
        </w:rPr>
        <w:t xml:space="preserve"> si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eh</w:t>
      </w:r>
      <w:r>
        <w:t xml:space="preserve"> nos</w:t>
      </w:r>
      <w:r>
        <w:t xml:space="preserve"> ha</w:t>
      </w:r>
      <w:r>
        <w:t xml:space="preserve"> preocupado</w:t>
      </w:r>
      <w:r>
        <w:t xml:space="preserve"> cuando</w:t>
      </w:r>
      <w:r>
        <w:t xml:space="preserve"> se</w:t>
      </w:r>
      <w:r>
        <w:t xml:space="preserve"> producen</w:t>
      </w:r>
      <w:r>
        <w:t>,</w:t>
      </w:r>
      <w:r>
        <w:t xml:space="preserve"> como</w:t>
      </w:r>
      <w:r>
        <w:t xml:space="preserve"> le</w:t>
      </w:r>
      <w:r>
        <w:t xml:space="preserve"> decía</w:t>
      </w:r>
      <w:r>
        <w:t xml:space="preserve"> al</w:t>
      </w:r>
      <w:r>
        <w:t xml:space="preserve"> principio</w:t>
      </w:r>
      <w:r>
        <w:rPr>
          <w:color w:val="CCCCCC"/>
        </w:rPr>
        <w:t xml:space="preserve"> no</w:t>
      </w:r>
      <w:r>
        <w:t>,</w:t>
      </w:r>
      <w:r>
        <w:t xml:space="preserve"> hombre</w:t>
      </w:r>
      <w:r>
        <w:rPr>
          <w:color w:val="CCCCCC"/>
        </w:rPr>
        <w:t xml:space="preserve"> solo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t>.</w:t>
      </w:r>
      <w:r>
        <w:t xml:space="preserve"> Pero</w:t>
      </w:r>
      <w:r>
        <w:t xml:space="preserve"> si</w:t>
      </w:r>
      <w:r>
        <w:t xml:space="preserve"> se</w:t>
      </w:r>
      <w:r>
        <w:rPr>
          <w:color w:val="CCCCCC"/>
        </w:rPr>
        <w:t xml:space="preserve"> da</w:t>
      </w:r>
      <w:r>
        <w:t xml:space="preserve"> el</w:t>
      </w:r>
      <w:r>
        <w:t xml:space="preserve"> caso</w:t>
      </w:r>
      <w:r>
        <w:t>,</w:t>
      </w:r>
      <w:r>
        <w:rPr>
          <w:color w:val="CCCCCC"/>
        </w:rPr>
        <w:t xml:space="preserve"> se</w:t>
      </w:r>
      <w:r>
        <w:t xml:space="preserve"> puede</w:t>
      </w:r>
      <w:r>
        <w:t xml:space="preserve"> dar</w:t>
      </w:r>
      <w:r>
        <w:t xml:space="preserve"> el</w:t>
      </w:r>
      <w:r>
        <w:t xml:space="preserve"> caso</w:t>
      </w:r>
      <w:r>
        <w:t xml:space="preserve"> de</w:t>
      </w:r>
      <w:r>
        <w:t xml:space="preserve"> que</w:t>
      </w:r>
      <w:r>
        <w:t xml:space="preserve"> hombres</w:t>
      </w:r>
      <w:r>
        <w:t xml:space="preserve"> que</w:t>
      </w:r>
      <w:r>
        <w:t xml:space="preserve"> están</w:t>
      </w:r>
      <w: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grupos</w:t>
      </w:r>
      <w:r>
        <w:rPr>
          <w:color w:val="CCCCCC"/>
        </w:rPr>
        <w:t xml:space="preserve"> familiares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parejas</w:t>
      </w:r>
      <w:r>
        <w:t xml:space="preserve"> de</w:t>
      </w:r>
      <w:r>
        <w:t xml:space="preserve"> de</w:t>
      </w:r>
      <w:r>
        <w:rPr>
          <w:color w:val="CCCCCC"/>
        </w:rPr>
        <w:t xml:space="preserve"> mujeres</w:t>
      </w:r>
      <w:r>
        <w:rPr>
          <w:color w:val="CCCCCC"/>
        </w:rPr>
        <w:t xml:space="preserve"> o</w:t>
      </w:r>
      <w:r>
        <w:rPr>
          <w:color w:val="CCCCCC"/>
        </w:rPr>
        <w:t xml:space="preserve"> hermanos</w:t>
      </w:r>
      <w:r>
        <w:t xml:space="preserve"> de</w:t>
      </w:r>
      <w:r>
        <w:t xml:space="preserve"> otro</w:t>
      </w:r>
      <w:r>
        <w:t xml:space="preserve"> grupo</w:t>
      </w:r>
      <w:r>
        <w:rPr>
          <w:color w:val="CCCCCC"/>
        </w:rPr>
        <w:t xml:space="preserve"> entre</w:t>
      </w:r>
      <w:r>
        <w:t xml:space="preserve"> ellos</w:t>
      </w:r>
      <w:r>
        <w:rPr>
          <w:color w:val="CCCCCC"/>
        </w:rPr>
        <w:t xml:space="preserve"> y</w:t>
      </w:r>
      <w:r>
        <w:t xml:space="preserve"> que</w:t>
      </w:r>
      <w:r>
        <w:rPr>
          <w:color w:val="CCCCCC"/>
        </w:rPr>
        <w:t xml:space="preserve"> termina</w:t>
      </w:r>
      <w:r>
        <w:rPr>
          <w:color w:val="CCCCCC"/>
        </w:rPr>
        <w:t xml:space="preserve"> informando</w:t>
      </w:r>
      <w:r>
        <w:t xml:space="preserve"> como</w:t>
      </w:r>
      <w:r>
        <w:t xml:space="preserve"> una</w:t>
      </w:r>
      <w:r>
        <w:t xml:space="preserve"> especie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del</w:t>
      </w:r>
      <w:r>
        <w:rPr>
          <w:color w:val="CCCCCC"/>
        </w:rPr>
        <w:t xml:space="preserve"> grupo</w:t>
      </w:r>
      <w:r>
        <w:rPr>
          <w:color w:val="CCCCCC"/>
        </w:rPr>
        <w:t xml:space="preserve"> y</w:t>
      </w:r>
      <w:r>
        <w:t xml:space="preserve"> de</w:t>
      </w:r>
      <w:r>
        <w:rPr>
          <w:color w:val="CCCCCC"/>
        </w:rPr>
        <w:t xml:space="preserve"> apoyo</w:t>
      </w:r>
      <w:r>
        <w:t>,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hemos</w:t>
      </w:r>
      <w:r>
        <w:t xml:space="preserve"> tenido</w:t>
      </w:r>
      <w:r>
        <w:t xml:space="preserve"> también</w:t>
      </w:r>
      <w:r>
        <w:t xml:space="preserve"> que</w:t>
      </w:r>
      <w:r>
        <w:t xml:space="preserve"> tener</w:t>
      </w:r>
      <w:r>
        <w:t xml:space="preserve"> cuidado</w:t>
      </w:r>
      <w:r>
        <w:t xml:space="preserve"> con</w:t>
      </w:r>
      <w:r>
        <w:t xml:space="preserve"> esa</w:t>
      </w:r>
      <w:r>
        <w:t xml:space="preserve"> situación</w:t>
      </w:r>
      <w:r>
        <w:t>,</w:t>
      </w:r>
      <w:r>
        <w:t xml:space="preserve"> Es</w:t>
      </w:r>
      <w:r>
        <w:t xml:space="preserve"> decir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afortunadamente</w:t>
      </w:r>
      <w:r>
        <w:t>,</w:t>
      </w:r>
      <w:r>
        <w:rPr>
          <w:color w:val="CCCCCC"/>
        </w:rPr>
        <w:t xml:space="preserve"> buena</w:t>
      </w:r>
      <w:r>
        <w:rPr>
          <w:color w:val="CCCCCC"/>
        </w:rPr>
        <w:t xml:space="preserve"> cuando</w:t>
      </w:r>
      <w:r>
        <w:t xml:space="preserve"> detectamos</w:t>
      </w:r>
      <w:r>
        <w:rPr>
          <w:color w:val="CCCCCC"/>
        </w:rPr>
        <w:t xml:space="preserve"> para</w:t>
      </w:r>
      <w:r>
        <w:rPr>
          <w:color w:val="CCCCCC"/>
        </w:rPr>
        <w:t xml:space="preserve"> que</w:t>
      </w:r>
      <w:r>
        <w:t xml:space="preserve"> la</w:t>
      </w:r>
      <w:r>
        <w:t xml:space="preserve"> situación</w:t>
      </w:r>
      <w:r>
        <w:rPr>
          <w:color w:val="CCCCCC"/>
        </w:rPr>
        <w:t xml:space="preserve"> está</w:t>
      </w:r>
      <w:r>
        <w:rPr>
          <w:color w:val="CCCCCC"/>
        </w:rPr>
        <w:t xml:space="preserve"> tomado</w:t>
      </w:r>
      <w:r>
        <w:t xml:space="preserve"> cartas</w:t>
      </w:r>
      <w:r>
        <w:t xml:space="preserve"> en</w:t>
      </w:r>
      <w:r>
        <w:t xml:space="preserve"> el</w:t>
      </w:r>
      <w:r>
        <w:t xml:space="preserve"> asunto</w:t>
      </w:r>
    </w:p>
    <w:p>
      <w:r>
        <w:t xml:space="preserve">spk_1: </w:t>
      </w:r>
      <w:r>
        <w:rPr>
          <w:color w:val="CCCCCC"/>
        </w:rPr>
        <w:t xml:space="preserve"> Me</w:t>
      </w:r>
      <w:r>
        <w:t>.</w:t>
      </w:r>
      <w:r>
        <w:rPr>
          <w:color w:val="CCCCCC"/>
        </w:rPr>
        <w:t xml:space="preserve"> Puede</w:t>
      </w:r>
      <w:r>
        <w:t xml:space="preserve"> repetir</w:t>
      </w:r>
      <w:r>
        <w:t xml:space="preserve"> la</w:t>
      </w:r>
      <w:r>
        <w:t xml:space="preserve"> pregunta</w:t>
      </w:r>
      <w:r>
        <w:t>?</w:t>
      </w:r>
    </w:p>
    <w:p>
      <w:r>
        <w:t xml:space="preserve">spk_0: </w:t>
      </w:r>
      <w:r>
        <w:rPr>
          <w:color w:val="CCCCCC"/>
        </w:rPr>
        <w:t xml:space="preserve"> Claro</w:t>
      </w:r>
      <w:r>
        <w:t>.</w:t>
      </w:r>
      <w:r>
        <w:rPr>
          <w:color w:val="CCCCCC"/>
        </w:rPr>
        <w:t xml:space="preserve"> Mi</w:t>
      </w:r>
      <w:r>
        <w:t xml:space="preserve"> pregunta</w:t>
      </w:r>
      <w:r>
        <w:rPr>
          <w:color w:val="CCCCCC"/>
        </w:rPr>
        <w:t xml:space="preserve"> era</w:t>
      </w:r>
      <w:r>
        <w:rPr>
          <w:color w:val="CCCCCC"/>
        </w:rPr>
        <w:t xml:space="preserve"> si</w:t>
      </w:r>
      <w:r>
        <w:rPr>
          <w:color w:val="CCCCCC"/>
        </w:rPr>
        <w:t xml:space="preserve"> dentro</w:t>
      </w:r>
      <w:r>
        <w:t xml:space="preserve"> del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tienen</w:t>
      </w:r>
      <w:r>
        <w:t xml:space="preserve"> un</w:t>
      </w:r>
      <w:r>
        <w:t xml:space="preserve"> acceso</w:t>
      </w:r>
      <w:r>
        <w:t xml:space="preserve"> adecuado</w:t>
      </w:r>
      <w:r>
        <w:rPr>
          <w:color w:val="CCCCCC"/>
        </w:rPr>
        <w:t xml:space="preserve"> a</w:t>
      </w:r>
      <w:r>
        <w:t xml:space="preserve"> artículos</w:t>
      </w:r>
      <w:r>
        <w:t xml:space="preserve"> de</w:t>
      </w:r>
      <w:r>
        <w:t xml:space="preserve"> higiene</w:t>
      </w:r>
      <w:r>
        <w:t xml:space="preserve"> personal</w:t>
      </w:r>
      <w:r>
        <w:t>,</w:t>
      </w:r>
      <w:r>
        <w:t xml:space="preserve"> a</w:t>
      </w:r>
      <w:r>
        <w:t xml:space="preserve"> servicios</w:t>
      </w:r>
      <w:r>
        <w:t xml:space="preserve"> de</w:t>
      </w:r>
      <w:r>
        <w:t xml:space="preserve"> saneamiento</w:t>
      </w:r>
      <w:r>
        <w:t xml:space="preserve"> básico</w:t>
      </w:r>
      <w:r>
        <w:t>,</w:t>
      </w:r>
    </w:p>
    <w:p>
      <w:r>
        <w:t xml:space="preserve">spk_1: </w:t>
      </w:r>
      <w:r>
        <w:rPr>
          <w:color w:val="CCCCCC"/>
        </w:rPr>
        <w:t xml:space="preserve"> si</w:t>
      </w:r>
      <w:r>
        <w:t xml:space="preserve"> se</w:t>
      </w:r>
      <w:r>
        <w:t xml:space="preserve"> le</w:t>
      </w:r>
      <w:r>
        <w:rPr>
          <w:color w:val="CCCCCC"/>
        </w:rPr>
        <w:t xml:space="preserve"> para</w:t>
      </w:r>
      <w:r>
        <w:t>,</w:t>
      </w:r>
      <w:r>
        <w:rPr>
          <w:color w:val="CCCCCC"/>
        </w:rPr>
        <w:t xml:space="preserve"> se</w:t>
      </w:r>
      <w:r>
        <w:t xml:space="preserve"> recuerda</w:t>
      </w:r>
      <w:r>
        <w:rPr>
          <w:color w:val="CCCCCC"/>
        </w:rPr>
        <w:t xml:space="preserve"> el</w:t>
      </w:r>
      <w:r>
        <w:rPr>
          <w:color w:val="CCCCCC"/>
        </w:rPr>
        <w:t xml:space="preserve"> Canal</w:t>
      </w:r>
      <w:r>
        <w:rPr>
          <w:color w:val="CCCCCC"/>
        </w:rPr>
        <w:t xml:space="preserve"> Albert</w:t>
      </w:r>
      <w:r>
        <w:t xml:space="preserve"> se</w:t>
      </w:r>
      <w:r>
        <w:rPr>
          <w:color w:val="CCCCCC"/>
        </w:rPr>
        <w:t xml:space="preserve"> la</w:t>
      </w:r>
      <w:r>
        <w:t xml:space="preserve"> entrega</w:t>
      </w:r>
      <w:r>
        <w:t>,</w:t>
      </w:r>
      <w:r>
        <w:t xml:space="preserve"> quita</w:t>
      </w:r>
      <w:r>
        <w:t>,</w:t>
      </w:r>
      <w:r>
        <w:rPr>
          <w:color w:val="CCCCCC"/>
        </w:rPr>
        <w:t xml:space="preserve"> Seo</w:t>
      </w:r>
      <w:r>
        <w:t xml:space="preserve"> de</w:t>
      </w:r>
      <w:r>
        <w:rPr>
          <w:color w:val="CCCCCC"/>
        </w:rPr>
        <w:t xml:space="preserve"> sellar</w:t>
      </w:r>
      <w:r>
        <w:rPr>
          <w:color w:val="CCCCCC"/>
        </w:rPr>
        <w:t xml:space="preserve"> menos</w:t>
      </w:r>
      <w:r>
        <w:t>,</w:t>
      </w:r>
      <w:r>
        <w:t xml:space="preserve"> le</w:t>
      </w:r>
      <w:r>
        <w:t xml:space="preserve"> entregaba</w:t>
      </w:r>
      <w:r>
        <w:rPr>
          <w:color w:val="CCCCCC"/>
        </w:rPr>
        <w:t xml:space="preserve"> toalla</w:t>
      </w:r>
      <w:r>
        <w:rPr>
          <w:color w:val="CCCCCC"/>
        </w:rPr>
        <w:t xml:space="preserve"> también</w:t>
      </w:r>
    </w:p>
    <w:p>
      <w:r>
        <w:t xml:space="preserve">spk_1: </w:t>
      </w:r>
      <w:r>
        <w:t xml:space="preserve"> y</w:t>
      </w:r>
      <w:r>
        <w:t xml:space="preserve"> en</w:t>
      </w:r>
      <w:r>
        <w:t xml:space="preserve"> la</w:t>
      </w:r>
      <w:r>
        <w:t xml:space="preserve"> actualidad</w:t>
      </w:r>
      <w:r>
        <w:t xml:space="preserve"> se</w:t>
      </w:r>
      <w:r>
        <w:rPr>
          <w:color w:val="CCCCCC"/>
        </w:rPr>
        <w:t xml:space="preserve"> están</w:t>
      </w:r>
      <w:r>
        <w:t xml:space="preserve"> enterando</w:t>
      </w:r>
      <w:r>
        <w:rPr>
          <w:color w:val="CCCCCC"/>
        </w:rPr>
        <w:t xml:space="preserve"> que</w:t>
      </w:r>
      <w:r>
        <w:rPr>
          <w:color w:val="CCCCCC"/>
        </w:rPr>
        <w:t xml:space="preserve"> y</w:t>
      </w:r>
      <w:r>
        <w:rPr>
          <w:color w:val="CCCCCC"/>
        </w:rPr>
        <w:t xml:space="preserve"> la</w:t>
      </w:r>
      <w:r>
        <w:rPr>
          <w:color w:val="CCCCCC"/>
        </w:rPr>
        <w:t xml:space="preserve"> ciudad</w:t>
      </w:r>
      <w:r>
        <w:t xml:space="preserve"> y</w:t>
      </w:r>
      <w:r>
        <w:t xml:space="preserve"> nosotros</w:t>
      </w:r>
      <w:r>
        <w:rPr>
          <w:color w:val="CCCCCC"/>
        </w:rPr>
        <w:t xml:space="preserve"> lo</w:t>
      </w:r>
      <w:r>
        <w:t xml:space="preserve"> complementamos</w:t>
      </w:r>
      <w:r>
        <w:rPr>
          <w:color w:val="CCCCCC"/>
        </w:rPr>
        <w:t xml:space="preserve"> también</w:t>
      </w:r>
      <w:r>
        <w:t xml:space="preserve"> con</w:t>
      </w:r>
      <w:r>
        <w:rPr>
          <w:color w:val="CCCCCC"/>
        </w:rPr>
        <w:t xml:space="preserve"> monja</w:t>
      </w:r>
      <w:r>
        <w:t>,</w:t>
      </w:r>
      <w:r>
        <w:rPr>
          <w:color w:val="CCCCCC"/>
        </w:rPr>
        <w:t xml:space="preserve"> donde</w:t>
      </w:r>
      <w:r>
        <w:rPr>
          <w:color w:val="CCCCCC"/>
        </w:rPr>
        <w:t xml:space="preserve"> la</w:t>
      </w:r>
      <w:r>
        <w:rPr>
          <w:color w:val="CCCCCC"/>
        </w:rPr>
        <w:t xml:space="preserve"> barroca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rPr>
          <w:color w:val="CCCCCC"/>
        </w:rPr>
        <w:t xml:space="preserve"> están</w:t>
      </w:r>
      <w:r>
        <w:rPr>
          <w:color w:val="CCCCCC"/>
        </w:rPr>
        <w:t xml:space="preserve"> mal</w:t>
      </w:r>
      <w:r>
        <w:t xml:space="preserve"> tiempo</w:t>
      </w:r>
      <w:r>
        <w:rPr>
          <w:color w:val="CCCCCC"/>
        </w:rPr>
        <w:t xml:space="preserve"> del</w:t>
      </w:r>
      <w:r>
        <w:t xml:space="preserve"> del</w:t>
      </w:r>
      <w:r>
        <w:t xml:space="preserve"> requerido</w:t>
      </w:r>
      <w:r>
        <w:t xml:space="preserve"> por</w:t>
      </w:r>
      <w:r>
        <w:t xml:space="preserve"> cualquier</w:t>
      </w:r>
      <w:r>
        <w:t xml:space="preserve"> motivo</w:t>
      </w:r>
      <w:r>
        <w:t xml:space="preserve"> y</w:t>
      </w:r>
      <w:r>
        <w:rPr>
          <w:color w:val="CCCCCC"/>
        </w:rPr>
        <w:t xml:space="preserve"> necesitará</w:t>
      </w:r>
      <w:r>
        <w:rPr>
          <w:color w:val="CCCCCC"/>
        </w:rPr>
        <w:t xml:space="preserve"> capacidad</w:t>
      </w:r>
      <w:r>
        <w:t>,</w:t>
      </w:r>
      <w:r>
        <w:rPr>
          <w:color w:val="CCCCCC"/>
        </w:rPr>
        <w:t xml:space="preserve"> declaró</w:t>
      </w:r>
      <w:r>
        <w:t>.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Pues</w:t>
      </w:r>
      <w:r>
        <w:t xml:space="preserve"> se</w:t>
      </w:r>
      <w:r>
        <w:rPr>
          <w:color w:val="CCCCCC"/>
        </w:rPr>
        <w:t xml:space="preserve"> si</w:t>
      </w:r>
      <w:r>
        <w:t xml:space="preserve"> se</w:t>
      </w:r>
      <w:r>
        <w:t xml:space="preserve"> les</w:t>
      </w:r>
      <w:r>
        <w:rPr>
          <w:color w:val="CCCCCC"/>
        </w:rPr>
        <w:t xml:space="preserve"> entrega</w:t>
      </w:r>
      <w:r>
        <w:rPr>
          <w:color w:val="CCCCCC"/>
        </w:rPr>
        <w:t xml:space="preserve"> sin</w:t>
      </w:r>
      <w:r>
        <w:rPr>
          <w:color w:val="CCCCCC"/>
        </w:rPr>
        <w:t xml:space="preserve"> más</w:t>
      </w:r>
      <w:r>
        <w:t>,</w:t>
      </w:r>
    </w:p>
    <w:p>
      <w:r>
        <w:t xml:space="preserve">spk_0: </w:t>
      </w:r>
      <w:r>
        <w:rPr>
          <w:color w:val="CCCCCC"/>
        </w:rPr>
        <w:t xml:space="preserve"> como</w:t>
      </w:r>
      <w:r>
        <w:t xml:space="preserve"> la</w:t>
      </w:r>
      <w:r>
        <w:t xml:space="preserve"> distribución</w:t>
      </w:r>
      <w:r>
        <w:t xml:space="preserve"> y</w:t>
      </w:r>
      <w:r>
        <w:t xml:space="preserve"> la</w:t>
      </w:r>
      <w:r>
        <w:t xml:space="preserve"> asignación</w:t>
      </w:r>
      <w:r>
        <w:t xml:space="preserve"> de</w:t>
      </w:r>
      <w:r>
        <w:t xml:space="preserve"> los</w:t>
      </w:r>
      <w:r>
        <w:t xml:space="preserve"> espacios</w:t>
      </w:r>
      <w:r>
        <w:t xml:space="preserve"> que</w:t>
      </w:r>
      <w:r>
        <w:t xml:space="preserve"> ustedes</w:t>
      </w:r>
      <w:r>
        <w:t xml:space="preserve"> tienen</w:t>
      </w:r>
      <w:r>
        <w:t xml:space="preserve"> al</w:t>
      </w:r>
      <w:r>
        <w:t xml:space="preserve"> interior</w:t>
      </w:r>
      <w:r>
        <w:t xml:space="preserve"> del</w:t>
      </w:r>
      <w:r>
        <w:t xml:space="preserve"> albergue</w:t>
      </w:r>
      <w:r>
        <w:t>,</w:t>
      </w:r>
      <w:r>
        <w:t xml:space="preserve"> garantiza</w:t>
      </w:r>
      <w:r>
        <w:t xml:space="preserve"> la</w:t>
      </w:r>
      <w:r>
        <w:t xml:space="preserve"> protección</w:t>
      </w:r>
      <w:r>
        <w:t xml:space="preserve"> de</w:t>
      </w:r>
      <w:r>
        <w:t xml:space="preserve"> aquellos</w:t>
      </w:r>
      <w:r>
        <w:t xml:space="preserve"> grupos</w:t>
      </w:r>
      <w:r>
        <w:t xml:space="preserve"> con</w:t>
      </w:r>
      <w:r>
        <w:t xml:space="preserve"> necesidades</w:t>
      </w:r>
      <w:r>
        <w:rPr>
          <w:color w:val="CCCCCC"/>
        </w:rPr>
        <w:t xml:space="preserve"> específicas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rPr>
          <w:color w:val="CCCCCC"/>
        </w:rPr>
        <w:t xml:space="preserve"> y</w:t>
      </w:r>
      <w:r>
        <w:t xml:space="preserve"> mujeres</w:t>
      </w:r>
      <w:r>
        <w:t xml:space="preserve"> solas</w:t>
      </w:r>
      <w:r>
        <w:t>.</w:t>
      </w:r>
      <w:r>
        <w:t xml:space="preserve"> Mujeres</w:t>
      </w:r>
      <w:r>
        <w:t xml:space="preserve"> embarazadas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nuestro</w:t>
      </w:r>
      <w:r>
        <w:t xml:space="preserve"> albergue</w:t>
      </w:r>
      <w:r>
        <w:rPr>
          <w:color w:val="CCCCCC"/>
        </w:rPr>
        <w:t xml:space="preserve"> es</w:t>
      </w:r>
      <w:r>
        <w:t xml:space="preserve"> pequeño</w:t>
      </w:r>
      <w:r>
        <w:t>,</w:t>
      </w:r>
    </w:p>
    <w:p>
      <w:r>
        <w:t xml:space="preserve">spk_1: </w:t>
      </w:r>
      <w:r>
        <w:rPr>
          <w:color w:val="CCCCCC"/>
        </w:rPr>
        <w:t xml:space="preserve"> tiene</w:t>
      </w:r>
      <w:r>
        <w:t xml:space="preserve"> un</w:t>
      </w:r>
      <w:r>
        <w:t xml:space="preserve"> patio</w:t>
      </w:r>
      <w:r>
        <w:t xml:space="preserve"> central</w:t>
      </w:r>
      <w:r>
        <w:t xml:space="preserve"> con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despachó</w:t>
      </w:r>
      <w:r>
        <w:t xml:space="preserve"> como</w:t>
      </w:r>
      <w:r>
        <w:t xml:space="preserve"> un</w:t>
      </w:r>
      <w:r>
        <w:t xml:space="preserve"> principal</w:t>
      </w:r>
      <w:r>
        <w:t>,</w:t>
      </w:r>
      <w:r>
        <w:t xml:space="preserve"> está</w:t>
      </w:r>
      <w:r>
        <w:t xml:space="preserve"> a</w:t>
      </w:r>
      <w:r>
        <w:t xml:space="preserve"> la</w:t>
      </w:r>
      <w:r>
        <w:t xml:space="preserve"> vista</w:t>
      </w:r>
      <w:r>
        <w:t xml:space="preserve"> de</w:t>
      </w:r>
      <w:r>
        <w:rPr>
          <w:color w:val="CCCCCC"/>
        </w:rPr>
        <w:t xml:space="preserve"> todos</w:t>
      </w:r>
      <w:r>
        <w:t>,</w:t>
      </w:r>
      <w:r>
        <w:rPr>
          <w:color w:val="CCCCCC"/>
        </w:rPr>
        <w:t xml:space="preserve"> es</w:t>
      </w:r>
      <w:r>
        <w:t xml:space="preserve"> abierto</w:t>
      </w:r>
      <w:r>
        <w:t xml:space="preserve"> y</w:t>
      </w:r>
      <w:r>
        <w:t xml:space="preserve"> en</w:t>
      </w:r>
      <w:r>
        <w:t xml:space="preserve"> los</w:t>
      </w:r>
      <w:r>
        <w:t xml:space="preserve"> niños</w:t>
      </w:r>
      <w:r>
        <w:rPr>
          <w:color w:val="CCCCCC"/>
        </w:rPr>
        <w:t xml:space="preserve"> fue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centro</w:t>
      </w:r>
      <w:r>
        <w:t>.</w:t>
      </w:r>
      <w:r>
        <w:rPr>
          <w:color w:val="CCCCCC"/>
        </w:rPr>
        <w:t xml:space="preserve"> La</w:t>
      </w:r>
      <w:r>
        <w:t xml:space="preserve"> baja</w:t>
      </w:r>
      <w:r>
        <w:t xml:space="preserve"> por</w:t>
      </w:r>
      <w:r>
        <w:rPr>
          <w:color w:val="CCCCCC"/>
        </w:rPr>
        <w:t xml:space="preserve"> estar</w:t>
      </w:r>
      <w:r>
        <w:rPr>
          <w:color w:val="CCCCCC"/>
        </w:rPr>
        <w:t xml:space="preserve"> mirando</w:t>
      </w:r>
      <w:r>
        <w:rPr>
          <w:color w:val="CCCCCC"/>
        </w:rPr>
        <w:t xml:space="preserve"> la</w:t>
      </w:r>
      <w:r>
        <w:rPr>
          <w:color w:val="CCCCCC"/>
        </w:rPr>
        <w:t xml:space="preserve"> tele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t xml:space="preserve"> puede</w:t>
      </w:r>
      <w:r>
        <w:t xml:space="preserve"> estar</w:t>
      </w:r>
      <w:r>
        <w:t xml:space="preserve"> controlado</w:t>
      </w:r>
      <w:r>
        <w:rPr>
          <w:color w:val="CCCCCC"/>
        </w:rPr>
        <w:t xml:space="preserve"> al</w:t>
      </w:r>
      <w:r>
        <w:rPr>
          <w:color w:val="CCCCCC"/>
        </w:rPr>
        <w:t xml:space="preserve"> niño</w:t>
      </w:r>
      <w:r>
        <w:t>.</w:t>
      </w:r>
      <w:r>
        <w:rPr>
          <w:color w:val="CCCCCC"/>
        </w:rPr>
        <w:t xml:space="preserve"> Los</w:t>
      </w:r>
      <w:r>
        <w:rPr>
          <w:color w:val="CCCCCC"/>
        </w:rPr>
        <w:t xml:space="preserve"> fuegos</w:t>
      </w:r>
      <w:r>
        <w:rPr>
          <w:color w:val="CCCCCC"/>
        </w:rPr>
        <w:t xml:space="preserve"> en</w:t>
      </w:r>
      <w:r>
        <w:rPr>
          <w:color w:val="CCCCCC"/>
        </w:rPr>
        <w:t xml:space="preserve"> ahí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llegó</w:t>
      </w:r>
      <w:r>
        <w:rPr>
          <w:color w:val="CCCCCC"/>
        </w:rPr>
        <w:t xml:space="preserve"> con</w:t>
      </w:r>
      <w:r>
        <w:t xml:space="preserve"> la</w:t>
      </w:r>
      <w:r>
        <w:t xml:space="preserve"> distribución</w:t>
      </w:r>
      <w:r>
        <w:rPr>
          <w:color w:val="CCCCCC"/>
        </w:rPr>
        <w:t xml:space="preserve"> del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BBC</w:t>
      </w:r>
      <w:r>
        <w:t xml:space="preserve"> en</w:t>
      </w:r>
      <w:r>
        <w:rPr>
          <w:color w:val="CCCCCC"/>
        </w:rPr>
        <w:t xml:space="preserve"> sí</w:t>
      </w:r>
      <w:r>
        <w:t xml:space="preserve"> mismo</w:t>
      </w:r>
      <w:r>
        <w:t>.</w:t>
      </w:r>
      <w:r>
        <w:t xml:space="preserve"> Tiene</w:t>
      </w:r>
      <w:r>
        <w:t xml:space="preserve"> como</w:t>
      </w:r>
      <w:r>
        <w:t xml:space="preserve"> una</w:t>
      </w:r>
      <w:r>
        <w:t>,</w:t>
      </w:r>
      <w:r>
        <w:t xml:space="preserve"> como</w:t>
      </w:r>
      <w:r>
        <w:t xml:space="preserve"> fácil</w:t>
      </w:r>
      <w:r>
        <w:t xml:space="preserve"> de</w:t>
      </w:r>
      <w:r>
        <w:rPr>
          <w:color w:val="CCCCCC"/>
        </w:rPr>
        <w:t xml:space="preserve"> estar</w:t>
      </w:r>
      <w:r>
        <w:t xml:space="preserve"> todo</w:t>
      </w:r>
      <w:r>
        <w:t>,</w:t>
      </w:r>
      <w:r>
        <w:rPr>
          <w:color w:val="CCCCCC"/>
        </w:rPr>
        <w:t xml:space="preserve"> toda</w:t>
      </w:r>
      <w:r>
        <w:t xml:space="preserve"> la</w:t>
      </w:r>
      <w:r>
        <w:rPr>
          <w:color w:val="CCCCCC"/>
        </w:rPr>
        <w:t xml:space="preserve"> vista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lo</w:t>
      </w:r>
      <w:r>
        <w:rPr>
          <w:color w:val="CCCCCC"/>
        </w:rPr>
        <w:t xml:space="preserve"> voy</w:t>
      </w:r>
      <w:r>
        <w:rPr>
          <w:color w:val="CCCCCC"/>
        </w:rPr>
        <w:t xml:space="preserve"> a</w:t>
      </w:r>
      <w:r>
        <w:rPr>
          <w:color w:val="CCCCCC"/>
        </w:rPr>
        <w:t xml:space="preserve"> hablar</w:t>
      </w:r>
      <w:r>
        <w:t>.</w:t>
      </w:r>
      <w:r>
        <w:rPr>
          <w:color w:val="CCCCCC"/>
        </w:rPr>
        <w:t xml:space="preserve"> Los</w:t>
      </w:r>
      <w:r>
        <w:rPr>
          <w:color w:val="CCCCCC"/>
        </w:rPr>
        <w:t xml:space="preserve"> baños</w:t>
      </w:r>
      <w:r>
        <w:t>.</w:t>
      </w:r>
      <w:r>
        <w:rPr>
          <w:color w:val="CCCCCC"/>
        </w:rPr>
        <w:t xml:space="preserve"> Pues</w:t>
      </w:r>
      <w:r>
        <w:rPr>
          <w:color w:val="CCCCCC"/>
        </w:rPr>
        <w:t xml:space="preserve"> igualmente</w:t>
      </w:r>
      <w:r>
        <w:rPr>
          <w:color w:val="CCCCCC"/>
        </w:rPr>
        <w:t xml:space="preserve"> estaba</w:t>
      </w:r>
      <w:r>
        <w:t xml:space="preserve"> bien</w:t>
      </w:r>
      <w:r>
        <w:rPr>
          <w:color w:val="CCCCCC"/>
        </w:rPr>
        <w:t xml:space="preserve"> diferenciados</w:t>
      </w:r>
      <w:r>
        <w:rPr>
          <w:color w:val="CCCCCC"/>
        </w:rPr>
        <w:t xml:space="preserve"> los</w:t>
      </w:r>
      <w:r>
        <w:rPr>
          <w:color w:val="CCCCCC"/>
        </w:rPr>
        <w:t xml:space="preserve"> baños</w:t>
      </w:r>
      <w:r>
        <w:t xml:space="preserve"> de</w:t>
      </w:r>
      <w:r>
        <w:rPr>
          <w:color w:val="CCCCCC"/>
        </w:rPr>
        <w:t xml:space="preserve"> mujer</w:t>
      </w:r>
      <w:r>
        <w:rPr>
          <w:color w:val="CCCCCC"/>
        </w:rPr>
        <w:t xml:space="preserve"> y</w:t>
      </w:r>
      <w:r>
        <w:rPr>
          <w:color w:val="CCCCCC"/>
        </w:rPr>
        <w:t xml:space="preserve"> lo</w:t>
      </w:r>
      <w:r>
        <w:t xml:space="preserve"> de</w:t>
      </w:r>
      <w:r>
        <w:rPr>
          <w:color w:val="CCCCCC"/>
        </w:rPr>
        <w:t xml:space="preserve"> varones</w:t>
      </w:r>
      <w:r>
        <w:t>,</w:t>
      </w:r>
      <w:r>
        <w:t xml:space="preserve"> porque</w:t>
      </w:r>
      <w:r>
        <w:rPr>
          <w:color w:val="CCCCCC"/>
        </w:rPr>
        <w:t xml:space="preserve"> sienta</w:t>
      </w:r>
      <w:r>
        <w:rPr>
          <w:color w:val="CCCCCC"/>
        </w:rPr>
        <w:t xml:space="preserve"> menos</w:t>
      </w:r>
      <w:r>
        <w:t>,</w:t>
      </w:r>
      <w:r>
        <w:rPr>
          <w:color w:val="CCCCCC"/>
        </w:rPr>
        <w:t xml:space="preserve"> dice</w:t>
      </w:r>
      <w:r>
        <w:t xml:space="preserve"> distintos</w:t>
      </w:r>
      <w:r>
        <w:t xml:space="preserve"> lugares</w:t>
      </w:r>
      <w:r>
        <w:t>,</w:t>
      </w:r>
      <w:r>
        <w:t xml:space="preserve"> pero</w:t>
      </w:r>
      <w:r>
        <w:rPr>
          <w:color w:val="CCCCCC"/>
        </w:rPr>
        <w:t xml:space="preserve"> todavía</w:t>
      </w:r>
      <w:r>
        <w:t xml:space="preserve"> está</w:t>
      </w:r>
      <w:r>
        <w:rPr>
          <w:color w:val="CCCCCC"/>
        </w:rPr>
        <w:t xml:space="preserve"> o</w:t>
      </w:r>
      <w:r>
        <w:rPr>
          <w:color w:val="CCCCCC"/>
        </w:rPr>
        <w:t xml:space="preserve"> o</w:t>
      </w:r>
    </w:p>
    <w:p>
      <w:r>
        <w:t xml:space="preserve">spk_1: </w:t>
      </w:r>
      <w:r>
        <w:rPr>
          <w:color w:val="CCCCCC"/>
        </w:rPr>
        <w:t xml:space="preserve"> un</w:t>
      </w:r>
      <w:r>
        <w:t xml:space="preserve"> poco</w:t>
      </w:r>
      <w:r>
        <w:t xml:space="preserve"> la</w:t>
      </w:r>
      <w:r>
        <w:rPr>
          <w:color w:val="CCCCCC"/>
        </w:rPr>
        <w:t xml:space="preserve"> vista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Es</w:t>
      </w:r>
      <w:r>
        <w:t xml:space="preserve"> decir</w:t>
      </w:r>
      <w:r>
        <w:t>,</w:t>
      </w:r>
      <w:r>
        <w:rPr>
          <w:color w:val="CCCCCC"/>
        </w:rPr>
        <w:t xml:space="preserve"> no</w:t>
      </w:r>
      <w:r>
        <w:t xml:space="preserve"> hay</w:t>
      </w:r>
      <w:r>
        <w:rPr>
          <w:color w:val="CCCCCC"/>
        </w:rPr>
        <w:t xml:space="preserve"> como</w:t>
      </w:r>
      <w:r>
        <w:rPr>
          <w:color w:val="CCCCCC"/>
        </w:rPr>
        <w:t xml:space="preserve"> lugares</w:t>
      </w:r>
      <w:r>
        <w:rPr>
          <w:color w:val="CCCCCC"/>
        </w:rPr>
        <w:t xml:space="preserve"> como</w:t>
      </w:r>
      <w:r>
        <w:rPr>
          <w:color w:val="CCCCCC"/>
        </w:rPr>
        <w:t xml:space="preserve"> no</w:t>
      </w:r>
      <w:r>
        <w:t xml:space="preserve"> hay</w:t>
      </w:r>
      <w:r>
        <w:t xml:space="preserve"> grandes</w:t>
      </w:r>
      <w:r>
        <w:t xml:space="preserve"> lugares</w:t>
      </w:r>
      <w:r>
        <w:rPr>
          <w:color w:val="CCCCCC"/>
        </w:rPr>
        <w:t xml:space="preserve"> ocultos</w:t>
      </w:r>
      <w:r>
        <w:t xml:space="preserve"> en</w:t>
      </w:r>
      <w:r>
        <w:t xml:space="preserve"> el</w:t>
      </w:r>
      <w:r>
        <w:rPr>
          <w:color w:val="CCCCCC"/>
        </w:rPr>
        <w:t xml:space="preserve"> albergue</w:t>
      </w:r>
      <w:r>
        <w:t xml:space="preserve"> que</w:t>
      </w:r>
      <w:r>
        <w:rPr>
          <w:color w:val="CCCCCC"/>
        </w:rPr>
        <w:t xml:space="preserve"> podría</w:t>
      </w:r>
      <w:r>
        <w:rPr>
          <w:color w:val="CCCCCC"/>
        </w:rPr>
        <w:t xml:space="preserve"> despedir</w:t>
      </w:r>
      <w:r>
        <w:rPr>
          <w:color w:val="CCCCCC"/>
        </w:rPr>
        <w:t xml:space="preserve"> eso</w:t>
      </w:r>
      <w:r>
        <w:t>.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Además</w:t>
      </w:r>
      <w:r>
        <w:t>.</w:t>
      </w:r>
      <w:r>
        <w:rPr>
          <w:color w:val="CCCCCC"/>
        </w:rPr>
        <w:t xml:space="preserve"> Hay</w:t>
      </w:r>
      <w:r>
        <w:rPr>
          <w:color w:val="CCCCCC"/>
        </w:rPr>
        <w:t xml:space="preserve"> cámaras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sí</w:t>
      </w:r>
      <w:r>
        <w:t>,</w:t>
      </w:r>
      <w:r>
        <w:t xml:space="preserve"> son</w:t>
      </w:r>
      <w:r>
        <w:t xml:space="preserve"> muy</w:t>
      </w:r>
    </w:p>
    <w:p>
      <w:r>
        <w:t xml:space="preserve">spk_1: </w:t>
      </w:r>
      <w:r>
        <w:rPr>
          <w:color w:val="CCCCCC"/>
        </w:rPr>
        <w:t xml:space="preserve"> La</w:t>
      </w:r>
      <w:r>
        <w:rPr>
          <w:color w:val="CCCCCC"/>
        </w:rPr>
        <w:t xml:space="preserve"> cámara</w:t>
      </w:r>
      <w:r>
        <w:t xml:space="preserve"> fue</w:t>
      </w:r>
      <w:r>
        <w:t xml:space="preserve"> la</w:t>
      </w:r>
      <w:r>
        <w:t xml:space="preserve"> gente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Sí</w:t>
      </w:r>
      <w:r>
        <w:t xml:space="preserve"> que</w:t>
      </w:r>
      <w:r>
        <w:rPr>
          <w:color w:val="CCCCCC"/>
        </w:rPr>
        <w:t xml:space="preserve"> lo</w:t>
      </w:r>
      <w:r>
        <w:rPr>
          <w:color w:val="CCCCCC"/>
        </w:rPr>
        <w:t xml:space="preserve"> tiene</w:t>
      </w:r>
      <w:r>
        <w:rPr>
          <w:color w:val="CCCCCC"/>
        </w:rPr>
        <w:t xml:space="preserve"> Conociendo</w:t>
      </w:r>
      <w:r>
        <w:rPr>
          <w:color w:val="CCCCCC"/>
        </w:rPr>
        <w:t xml:space="preserve"> el</w:t>
      </w:r>
      <w:r>
        <w:rPr>
          <w:color w:val="CCCCCC"/>
        </w:rPr>
        <w:t xml:space="preserve"> respeto</w:t>
      </w:r>
      <w:r>
        <w:t xml:space="preserve"> a</w:t>
      </w:r>
      <w:r>
        <w:t xml:space="preserve"> la</w:t>
      </w:r>
      <w:r>
        <w:rPr>
          <w:color w:val="CCCCCC"/>
        </w:rPr>
        <w:t xml:space="preserve"> Cámara</w:t>
      </w:r>
      <w:r>
        <w:t>,</w:t>
      </w:r>
    </w:p>
    <w:p>
      <w:r>
        <w:t xml:space="preserve">spk_0: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te</w:t>
      </w:r>
      <w:r>
        <w:t xml:space="preserve"> escucha</w:t>
      </w:r>
      <w:r>
        <w:t xml:space="preserve"> muy</w:t>
      </w:r>
      <w:r>
        <w:t xml:space="preserve"> bien</w:t>
      </w:r>
      <w:r>
        <w:rPr>
          <w:color w:val="CCCCCC"/>
        </w:rPr>
        <w:t xml:space="preserve"> la</w:t>
      </w:r>
      <w:r>
        <w:t xml:space="preserve"> parte</w:t>
      </w:r>
      <w:r>
        <w:t xml:space="preserve"> de</w:t>
      </w:r>
      <w:r>
        <w:rPr>
          <w:color w:val="CCCCCC"/>
        </w:rPr>
        <w:t xml:space="preserve"> esa</w:t>
      </w:r>
      <w:r>
        <w:t>.</w:t>
      </w:r>
      <w:r>
        <w:rPr>
          <w:color w:val="CCCCCC"/>
        </w:rPr>
        <w:t xml:space="preserve"> No</w:t>
      </w:r>
      <w:r>
        <w:t xml:space="preserve"> hay</w:t>
      </w:r>
      <w:r>
        <w:t xml:space="preserve"> un</w:t>
      </w:r>
      <w:r>
        <w:t xml:space="preserve"> espacio</w:t>
      </w:r>
      <w:r>
        <w:t xml:space="preserve"> de</w:t>
      </w:r>
      <w:r>
        <w:rPr>
          <w:color w:val="CCCCCC"/>
        </w:rPr>
        <w:t xml:space="preserve"> como</w:t>
      </w:r>
      <w:r>
        <w:t xml:space="preserve"> de</w:t>
      </w:r>
      <w:r>
        <w:rPr>
          <w:color w:val="CCCCCC"/>
        </w:rPr>
        <w:t xml:space="preserve"> hombres</w:t>
      </w:r>
      <w:r>
        <w:t>,</w:t>
      </w:r>
      <w:r>
        <w:t xml:space="preserve"> de</w:t>
      </w:r>
      <w:r>
        <w:t xml:space="preserve"> mujeres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t xml:space="preserve"> todos</w:t>
      </w:r>
      <w:r>
        <w:t xml:space="preserve"> pueden</w:t>
      </w:r>
      <w:r>
        <w:t xml:space="preserve"> convivir</w:t>
      </w:r>
      <w:r>
        <w:t xml:space="preserve"> en</w:t>
      </w:r>
      <w:r>
        <w:t xml:space="preserve"> la</w:t>
      </w:r>
      <w:r>
        <w:t xml:space="preserve"> misma</w:t>
      </w:r>
      <w:r>
        <w:t xml:space="preserve"> parte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si</w:t>
      </w:r>
      <w:r>
        <w:rPr>
          <w:color w:val="CCCCCC"/>
        </w:rPr>
        <w:t xml:space="preserve"> conviven</w:t>
      </w:r>
      <w:r>
        <w:rPr>
          <w:color w:val="CCCCCC"/>
        </w:rPr>
        <w:t xml:space="preserve"> todos</w:t>
      </w:r>
      <w:r>
        <w:rPr>
          <w:color w:val="CCCCCC"/>
        </w:rPr>
        <w:t xml:space="preserve"> la</w:t>
      </w:r>
      <w:r>
        <w:rPr>
          <w:color w:val="CCCCCC"/>
        </w:rPr>
        <w:t xml:space="preserve"> misma</w:t>
      </w:r>
      <w:r>
        <w:rPr>
          <w:color w:val="CCCCCC"/>
        </w:rPr>
        <w:t xml:space="preserve"> parte</w:t>
      </w:r>
      <w:r>
        <w:t>.</w:t>
      </w:r>
      <w:r>
        <w:rPr>
          <w:color w:val="CCCCCC"/>
        </w:rPr>
        <w:t xml:space="preserve"> Claro</w:t>
      </w:r>
      <w:r>
        <w:t>.</w:t>
      </w:r>
    </w:p>
    <w:p>
      <w:r>
        <w:t xml:space="preserve">spk_0: 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no</w:t>
      </w:r>
      <w:r>
        <w:t xml:space="preserve"> hay</w:t>
      </w:r>
      <w:r>
        <w:t xml:space="preserve"> espacios</w:t>
      </w:r>
      <w:r>
        <w:t xml:space="preserve"> separados</w:t>
      </w:r>
      <w:r>
        <w:rPr>
          <w:color w:val="CCCCCC"/>
        </w:rPr>
        <w:t xml:space="preserve"> como</w:t>
      </w:r>
      <w:r>
        <w:t xml:space="preserve"> para</w:t>
      </w:r>
      <w:r>
        <w:t xml:space="preserve"> hombres</w:t>
      </w:r>
      <w:r>
        <w:t>,</w:t>
      </w:r>
      <w:r>
        <w:t xml:space="preserve"> mujeres</w:t>
      </w:r>
      <w:r>
        <w:rPr>
          <w:color w:val="CCCCCC"/>
        </w:rPr>
        <w:t xml:space="preserve"> para</w:t>
      </w:r>
      <w:r>
        <w:rPr>
          <w:color w:val="CCCCCC"/>
        </w:rPr>
        <w:t xml:space="preserve"> los</w:t>
      </w:r>
      <w:r>
        <w:t xml:space="preserve"> niños</w:t>
      </w:r>
      <w:r>
        <w:t>,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solamente</w:t>
      </w:r>
      <w:r>
        <w:rPr>
          <w:color w:val="CCCCCC"/>
        </w:rPr>
        <w:t xml:space="preserve"> los</w:t>
      </w:r>
      <w:r>
        <w:rPr>
          <w:color w:val="CCCCCC"/>
        </w:rPr>
        <w:t xml:space="preserve"> bancos</w:t>
      </w:r>
      <w:r>
        <w:t>,</w:t>
      </w:r>
      <w:r>
        <w:rPr>
          <w:color w:val="CCCCCC"/>
        </w:rPr>
        <w:t xml:space="preserve"> sólo</w:t>
      </w:r>
      <w:r>
        <w:rPr>
          <w:color w:val="CCCCCC"/>
        </w:rPr>
        <w:t xml:space="preserve"> para</w:t>
      </w:r>
      <w:r>
        <w:rPr>
          <w:color w:val="CCCCCC"/>
        </w:rPr>
        <w:t xml:space="preserve"> separados</w:t>
      </w:r>
      <w:r>
        <w:rPr>
          <w:color w:val="CCCCCC"/>
        </w:rPr>
        <w:t xml:space="preserve"> o</w:t>
      </w:r>
    </w:p>
    <w:p>
      <w:r>
        <w:t xml:space="preserve">spk_0: </w:t>
      </w:r>
      <w:r>
        <w:rPr>
          <w:color w:val="CCCCCC"/>
        </w:rPr>
        <w:t xml:space="preserve"> porque</w:t>
      </w:r>
      <w: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me</w:t>
      </w:r>
      <w:r>
        <w:t xml:space="preserve"> quedaba</w:t>
      </w:r>
      <w:r>
        <w:t xml:space="preserve"> claro</w:t>
      </w:r>
      <w:r>
        <w:rPr>
          <w:color w:val="CCCCCC"/>
        </w:rPr>
        <w:t xml:space="preserve"> que</w:t>
      </w:r>
      <w:r>
        <w:rPr>
          <w:color w:val="CCCCCC"/>
        </w:rPr>
        <w:t xml:space="preserve"> parece</w:t>
      </w:r>
      <w:r>
        <w:t xml:space="preserve"> que</w:t>
      </w:r>
      <w:r>
        <w:t xml:space="preserve"> no</w:t>
      </w:r>
      <w:r>
        <w:t xml:space="preserve"> te</w:t>
      </w:r>
      <w:r>
        <w:rPr>
          <w:color w:val="CCCCCC"/>
        </w:rPr>
        <w:t xml:space="preserve"> escuche</w:t>
      </w:r>
      <w:r>
        <w:t xml:space="preserve"> bien</w:t>
      </w:r>
      <w:r>
        <w:t xml:space="preserve"> esa</w:t>
      </w:r>
      <w:r>
        <w:t xml:space="preserve"> parte</w:t>
      </w:r>
      <w:r>
        <w:t>.</w:t>
      </w:r>
      <w:r>
        <w:rPr>
          <w:color w:val="CCCCCC"/>
        </w:rPr>
        <w:t xml:space="preserve"> Claro</w:t>
      </w:r>
      <w:r>
        <w:t>,</w:t>
      </w:r>
    </w:p>
    <w:p>
      <w:r>
        <w:t xml:space="preserve">spk_1: </w:t>
      </w:r>
      <w:r>
        <w:rPr>
          <w:color w:val="CCCCCC"/>
        </w:rPr>
        <w:t xml:space="preserve"> porque</w:t>
      </w:r>
      <w:r>
        <w:t xml:space="preserve"> si</w:t>
      </w:r>
      <w:r>
        <w:t xml:space="preserve"> llegan</w:t>
      </w:r>
      <w:r>
        <w:rPr>
          <w:color w:val="CCCCCC"/>
        </w:rPr>
        <w:t xml:space="preserve"> familia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es</w:t>
      </w:r>
      <w:r>
        <w:rPr>
          <w:color w:val="CCCCCC"/>
        </w:rPr>
        <w:t xml:space="preserve"> la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habitación</w:t>
      </w:r>
      <w:r>
        <w:rPr>
          <w:color w:val="CCCCCC"/>
        </w:rPr>
        <w:t xml:space="preserve"> están</w:t>
      </w:r>
      <w:r>
        <w:t xml:space="preserve"> por</w:t>
      </w:r>
      <w:r>
        <w:rPr>
          <w:color w:val="CCCCCC"/>
        </w:rPr>
        <w:t xml:space="preserve"> grupo</w:t>
      </w:r>
      <w:r>
        <w:rPr>
          <w:color w:val="CCCCCC"/>
        </w:rPr>
        <w:t xml:space="preserve"> familiar</w:t>
      </w:r>
      <w:r>
        <w:t>,</w:t>
      </w:r>
      <w:r>
        <w:rPr>
          <w:color w:val="CCCCCC"/>
        </w:rPr>
        <w:t xml:space="preserve"> entonces</w:t>
      </w:r>
      <w:r>
        <w:t>?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 xml:space="preserve"> hay</w:t>
      </w:r>
      <w:r>
        <w:t xml:space="preserve"> espacio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todos</w:t>
      </w:r>
      <w:r>
        <w:t xml:space="preserve"> juntos</w:t>
      </w:r>
      <w:r>
        <w:t>,</w:t>
      </w:r>
    </w:p>
    <w:p>
      <w:r>
        <w:t xml:space="preserve">spk_0: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Qué</w:t>
      </w:r>
      <w:r>
        <w:t xml:space="preserve"> estrategias</w:t>
      </w:r>
      <w:r>
        <w:t xml:space="preserve"> contemplan</w:t>
      </w:r>
      <w:r>
        <w:t xml:space="preserve"> dentro</w:t>
      </w:r>
      <w:r>
        <w:t xml:space="preserve"> de</w:t>
      </w:r>
      <w:r>
        <w:t xml:space="preserve"> los</w:t>
      </w:r>
      <w:r>
        <w:t xml:space="preserve"> planes</w:t>
      </w:r>
      <w:r>
        <w:t xml:space="preserve"> de</w:t>
      </w:r>
      <w:r>
        <w:t xml:space="preserve"> salida</w:t>
      </w:r>
      <w:r>
        <w:t xml:space="preserve"> para</w:t>
      </w:r>
      <w:r>
        <w:t xml:space="preserve"> que</w:t>
      </w:r>
      <w:r>
        <w:t xml:space="preserve"> una</w:t>
      </w:r>
      <w:r>
        <w:t xml:space="preserve"> vez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dejen</w:t>
      </w:r>
      <w:r>
        <w:t xml:space="preserve"> el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podemos</w:t>
      </w:r>
      <w:r>
        <w:t xml:space="preserve"> promover</w:t>
      </w:r>
      <w:r>
        <w:t xml:space="preserve"> su</w:t>
      </w:r>
      <w:r>
        <w:t xml:space="preserve"> autonomía</w:t>
      </w:r>
      <w:r>
        <w:t xml:space="preserve"> y</w:t>
      </w:r>
      <w:r>
        <w:t xml:space="preserve"> también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rPr>
          <w:color w:val="CCCCCC"/>
        </w:rPr>
        <w:t xml:space="preserve"> seguimiento</w:t>
      </w:r>
      <w:r>
        <w:rPr>
          <w:color w:val="CCCCCC"/>
        </w:rPr>
        <w:t xml:space="preserve"> les</w:t>
      </w:r>
      <w:r>
        <w:t xml:space="preserve"> dan</w:t>
      </w:r>
      <w:r>
        <w:t xml:space="preserve"> una</w:t>
      </w:r>
      <w:r>
        <w:t xml:space="preserve"> vez</w:t>
      </w:r>
      <w:r>
        <w:t xml:space="preserve"> que</w:t>
      </w:r>
      <w:r>
        <w:t xml:space="preserve"> dejan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través</w:t>
      </w:r>
      <w:r>
        <w:t xml:space="preserve"> de</w:t>
      </w:r>
      <w:r>
        <w:rPr>
          <w:color w:val="CCCCCC"/>
        </w:rPr>
        <w:t xml:space="preserve"> Trabajo</w:t>
      </w:r>
      <w:r>
        <w:rPr>
          <w:color w:val="CCCCCC"/>
        </w:rPr>
        <w:t xml:space="preserve"> Social</w:t>
      </w:r>
      <w:r>
        <w:t xml:space="preserve"> del</w:t>
      </w:r>
      <w:r>
        <w:rPr>
          <w:color w:val="CCCCCC"/>
        </w:rPr>
        <w:t xml:space="preserve"> albergue</w:t>
      </w:r>
      <w:r>
        <w:t>,</w:t>
      </w:r>
      <w:r>
        <w:t xml:space="preserve"> se</w:t>
      </w:r>
      <w:r>
        <w:rPr>
          <w:color w:val="CCCCCC"/>
        </w:rPr>
        <w:t xml:space="preserve"> coordina</w:t>
      </w:r>
      <w:r>
        <w:t xml:space="preserve"> con</w:t>
      </w:r>
      <w:r>
        <w:t xml:space="preserve"> otras</w:t>
      </w:r>
      <w:r>
        <w:t xml:space="preserve"> instituciones</w:t>
      </w:r>
      <w:r>
        <w:t xml:space="preserve"> para</w:t>
      </w:r>
      <w:r>
        <w:t xml:space="preserve"> ver</w:t>
      </w:r>
      <w:r>
        <w:t xml:space="preserve"> el</w:t>
      </w:r>
      <w:r>
        <w:t xml:space="preserve"> apoyo</w:t>
      </w:r>
      <w:r>
        <w:rPr>
          <w:color w:val="CCCCCC"/>
        </w:rPr>
        <w:t xml:space="preserve"> de</w:t>
      </w:r>
      <w:r>
        <w:t xml:space="preserve"> Ardiendo</w:t>
      </w:r>
      <w:r>
        <w:rPr>
          <w:color w:val="CCCCCC"/>
        </w:rPr>
        <w:t xml:space="preserve"> 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habiendo</w:t>
      </w:r>
      <w:r>
        <w:t xml:space="preserve"> la</w:t>
      </w:r>
      <w:r>
        <w:t xml:space="preserve"> tarjeta</w:t>
      </w:r>
      <w:r>
        <w:t xml:space="preserve"> de</w:t>
      </w:r>
      <w:r>
        <w:rPr>
          <w:color w:val="CCCCCC"/>
        </w:rPr>
        <w:t xml:space="preserve"> alimentación</w:t>
      </w:r>
      <w:r>
        <w:t xml:space="preserve"> del</w:t>
      </w:r>
      <w:r>
        <w:t xml:space="preserve"> PMA</w:t>
      </w:r>
      <w:r>
        <w:t>.</w:t>
      </w:r>
      <w:r>
        <w:rPr>
          <w:color w:val="CCCCCC"/>
        </w:rPr>
        <w:t xml:space="preserve"> E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también</w:t>
      </w:r>
      <w:r>
        <w:t>.</w:t>
      </w:r>
      <w:r>
        <w:rPr>
          <w:color w:val="CCCCCC"/>
        </w:rPr>
        <w:t xml:space="preserve"> En</w:t>
      </w:r>
      <w:r>
        <w:rPr>
          <w:color w:val="CCCCCC"/>
        </w:rPr>
        <w:t xml:space="preserve"> algunos</w:t>
      </w:r>
      <w:r>
        <w:rPr>
          <w:color w:val="CCCCCC"/>
        </w:rPr>
        <w:t xml:space="preserve"> momentos</w:t>
      </w:r>
      <w:r>
        <w:t xml:space="preserve"> hemos</w:t>
      </w:r>
      <w:r>
        <w:t xml:space="preserve"> tenido</w:t>
      </w:r>
      <w:r>
        <w:t xml:space="preserve"> disponibilidad</w:t>
      </w:r>
      <w:r>
        <w:t xml:space="preserve"> de</w:t>
      </w:r>
      <w:r>
        <w:t xml:space="preserve"> aquí</w:t>
      </w:r>
      <w:r>
        <w:t>,</w:t>
      </w:r>
      <w:r>
        <w:t xml:space="preserve"> de</w:t>
      </w:r>
      <w:r>
        <w:t xml:space="preserve"> quitar</w:t>
      </w:r>
      <w:r>
        <w:rPr>
          <w:color w:val="CCCCCC"/>
        </w:rPr>
        <w:t xml:space="preserve"> rentabilidad</w:t>
      </w:r>
      <w:r>
        <w:t>.</w:t>
      </w:r>
      <w:r>
        <w:rPr>
          <w:color w:val="CCCCCC"/>
        </w:rPr>
        <w:t xml:space="preserve"> Pues</w:t>
      </w:r>
      <w:r>
        <w:t xml:space="preserve"> eso</w:t>
      </w:r>
      <w:r>
        <w:t xml:space="preserve"> se</w:t>
      </w:r>
      <w:r>
        <w:t xml:space="preserve"> le</w:t>
      </w:r>
      <w:r>
        <w:t xml:space="preserve"> se</w:t>
      </w:r>
      <w:r>
        <w:rPr>
          <w:color w:val="CCCCCC"/>
        </w:rPr>
        <w:t xml:space="preserve"> le</w:t>
      </w:r>
      <w:r>
        <w:rPr>
          <w:color w:val="CCCCCC"/>
        </w:rPr>
        <w:t xml:space="preserve"> entrega</w:t>
      </w:r>
      <w:r>
        <w:rPr>
          <w:color w:val="CCCCCC"/>
        </w:rPr>
        <w:t xml:space="preserve"> a</w:t>
      </w:r>
      <w:r>
        <w:t xml:space="preserve"> la</w:t>
      </w:r>
      <w:r>
        <w:t xml:space="preserve"> familia</w:t>
      </w:r>
      <w:r>
        <w:rPr>
          <w:color w:val="CCCCCC"/>
        </w:rPr>
        <w:t xml:space="preserve"> a</w:t>
      </w:r>
      <w:r>
        <w:t xml:space="preserve"> salir</w:t>
      </w:r>
      <w:r>
        <w:t>.</w:t>
      </w:r>
    </w:p>
    <w:p>
      <w:r>
        <w:t xml:space="preserve">spk_1: 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he</w:t>
      </w:r>
      <w:r>
        <w:rPr>
          <w:color w:val="CCCCCC"/>
        </w:rPr>
        <w:t xml:space="preserve"> tenido</w:t>
      </w:r>
      <w:r>
        <w:rPr>
          <w:color w:val="CCCCCC"/>
        </w:rPr>
        <w:t xml:space="preserve"> bueno</w:t>
      </w:r>
      <w:r>
        <w:rPr>
          <w:color w:val="CCCCCC"/>
        </w:rPr>
        <w:t xml:space="preserve"> la</w:t>
      </w:r>
      <w:r>
        <w:rPr>
          <w:color w:val="CCCCCC"/>
        </w:rPr>
        <w:t xml:space="preserve"> salida</w:t>
      </w:r>
      <w:r>
        <w:t>.</w:t>
      </w:r>
      <w:r>
        <w:rPr>
          <w:color w:val="CCCCCC"/>
        </w:rPr>
        <w:t xml:space="preserve"> También</w:t>
      </w:r>
      <w:r>
        <w:t xml:space="preserve"> tenemos</w:t>
      </w:r>
      <w:r>
        <w:rPr>
          <w:color w:val="CCCCCC"/>
        </w:rPr>
        <w:t xml:space="preserve"> veinte</w:t>
      </w:r>
      <w:r>
        <w:rPr>
          <w:color w:val="CCCCCC"/>
        </w:rPr>
        <w:t xml:space="preserve"> colchones</w:t>
      </w:r>
      <w:r>
        <w:t>.</w:t>
      </w:r>
      <w:r>
        <w:rPr>
          <w:color w:val="CCCCCC"/>
        </w:rPr>
        <w:t xml:space="preserve"> Son</w:t>
      </w:r>
      <w:r>
        <w:t xml:space="preserve"> pequeñas</w:t>
      </w:r>
      <w:r>
        <w:t xml:space="preserve"> cosas</w:t>
      </w:r>
      <w:r>
        <w:t xml:space="preserve"> que</w:t>
      </w:r>
      <w:r>
        <w:t xml:space="preserve"> le</w:t>
      </w:r>
      <w:r>
        <w:t xml:space="preserve"> pueden</w:t>
      </w:r>
      <w:r>
        <w:t xml:space="preserve"> ayudar</w:t>
      </w:r>
      <w:r>
        <w:t xml:space="preserve"> a</w:t>
      </w:r>
      <w:r>
        <w:t xml:space="preserve"> la</w:t>
      </w:r>
      <w:r>
        <w:t xml:space="preserve"> persona</w:t>
      </w:r>
      <w:r>
        <w:t xml:space="preserve"> a</w:t>
      </w:r>
      <w:r>
        <w:t xml:space="preserve"> implementar</w:t>
      </w:r>
      <w:r>
        <w:t>.</w:t>
      </w:r>
      <w:r>
        <w:rPr>
          <w:color w:val="CCCCCC"/>
        </w:rPr>
        <w:t xml:space="preserve"> Fue</w:t>
      </w:r>
      <w:r>
        <w:t xml:space="preserve"> el</w:t>
      </w:r>
      <w:r>
        <w:t xml:space="preserve"> apoyo</w:t>
      </w:r>
      <w:r>
        <w:t xml:space="preserve"> y</w:t>
      </w:r>
      <w:r>
        <w:rPr>
          <w:color w:val="CCCCCC"/>
        </w:rPr>
        <w:t xml:space="preserve"> atraer</w:t>
      </w:r>
      <w:r>
        <w:t xml:space="preserve"> multipropósito</w:t>
      </w:r>
      <w:r>
        <w:rPr>
          <w:color w:val="CCCCCC"/>
        </w:rPr>
        <w:t xml:space="preserve"> joven</w:t>
      </w:r>
      <w:r>
        <w:rPr>
          <w:color w:val="CCCCCC"/>
        </w:rPr>
        <w:t xml:space="preserve"> ardiendo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institución</w:t>
      </w:r>
      <w:r>
        <w:rPr>
          <w:color w:val="CCCCCC"/>
        </w:rPr>
        <w:t xml:space="preserve"> no</w:t>
      </w:r>
      <w:r>
        <w:rPr>
          <w:color w:val="CCCCCC"/>
        </w:rPr>
        <w:t xml:space="preserve"> ha</w:t>
      </w:r>
      <w:r>
        <w:rPr>
          <w:color w:val="CCCCCC"/>
        </w:rPr>
        <w:t xml:space="preserve"> vetado</w:t>
      </w:r>
      <w:r>
        <w:rPr>
          <w:color w:val="CCCCCC"/>
        </w:rPr>
        <w:t xml:space="preserve"> coordinar</w:t>
      </w:r>
      <w:r>
        <w:rPr>
          <w:color w:val="CCCCCC"/>
        </w:rPr>
        <w:t xml:space="preserve"> para</w:t>
      </w:r>
      <w:r>
        <w:t xml:space="preserve"> que</w:t>
      </w:r>
      <w:r>
        <w:rPr>
          <w:color w:val="CCCCCC"/>
        </w:rPr>
        <w:t xml:space="preserve"> tiene</w:t>
      </w:r>
      <w:r>
        <w:rPr>
          <w:color w:val="CCCCCC"/>
        </w:rPr>
        <w:t xml:space="preserve"> haberse</w:t>
      </w:r>
    </w:p>
    <w:p>
      <w:r>
        <w:t xml:space="preserve">spk_1: </w:t>
      </w:r>
      <w:r>
        <w:rPr>
          <w:color w:val="CCCCCC"/>
        </w:rPr>
        <w:t xml:space="preserve"> ese</w:t>
      </w:r>
      <w:r>
        <w:t>,</w:t>
      </w:r>
      <w:r>
        <w:t xml:space="preserve"> Esa</w:t>
      </w:r>
      <w:r>
        <w:t xml:space="preserve"> situación</w:t>
      </w:r>
      <w:r>
        <w:t xml:space="preserve"> en</w:t>
      </w:r>
      <w:r>
        <w:rPr>
          <w:color w:val="CCCCCC"/>
        </w:rPr>
        <w:t xml:space="preserve"> cuanto</w:t>
      </w:r>
      <w:r>
        <w:rPr>
          <w:color w:val="CCCCCC"/>
        </w:rPr>
        <w:t xml:space="preserve"> al</w:t>
      </w:r>
      <w:r>
        <w:rPr>
          <w:color w:val="CCCCCC"/>
        </w:rPr>
        <w:t xml:space="preserve"> seguimiento</w:t>
      </w:r>
      <w:r>
        <w:t xml:space="preserve"> de</w:t>
      </w:r>
      <w:r>
        <w:rPr>
          <w:color w:val="CCCCCC"/>
        </w:rPr>
        <w:t xml:space="preserve"> familia</w:t>
      </w:r>
      <w:r>
        <w:t>,</w:t>
      </w:r>
      <w:r>
        <w:rPr>
          <w:color w:val="CCCCCC"/>
        </w:rPr>
        <w:t xml:space="preserve"> realmente</w:t>
      </w:r>
      <w:r>
        <w:t xml:space="preserve"> es</w:t>
      </w:r>
      <w:r>
        <w:t xml:space="preserve"> algo</w:t>
      </w:r>
      <w:r>
        <w:t xml:space="preserve"> que</w:t>
      </w:r>
      <w:r>
        <w:rPr>
          <w:color w:val="CCCCCC"/>
        </w:rPr>
        <w:t xml:space="preserve"> le</w:t>
      </w:r>
      <w:r>
        <w:t xml:space="preserve"> queremos</w:t>
      </w:r>
      <w:r>
        <w:t xml:space="preserve"> implementar</w:t>
      </w:r>
      <w:r>
        <w:t>.</w:t>
      </w:r>
    </w:p>
    <w:p>
      <w:r>
        <w:t xml:space="preserve">spk_0: </w:t>
      </w:r>
      <w:r>
        <w:rPr>
          <w:color w:val="CCCCCC"/>
        </w:rPr>
        <w:t xml:space="preserve"> Hola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sol</w:t>
      </w:r>
      <w:r>
        <w:t>,</w:t>
      </w:r>
      <w:r>
        <w:rPr>
          <w:color w:val="CCCCCC"/>
        </w:rPr>
        <w:t xml:space="preserve"> es</w:t>
      </w:r>
    </w:p>
    <w:p>
      <w:r>
        <w:t xml:space="preserve">spk_1: </w:t>
      </w:r>
      <w:r>
        <w:rPr>
          <w:color w:val="CCCCCC"/>
        </w:rPr>
        <w:t xml:space="preserve"> hola</w:t>
      </w:r>
      <w:r>
        <w:t>,</w:t>
      </w:r>
    </w:p>
    <w:p>
      <w:r>
        <w:t xml:space="preserve">spk_0: 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te</w:t>
      </w:r>
      <w:r>
        <w:t xml:space="preserve"> desactivó</w:t>
      </w:r>
      <w:r>
        <w:t xml:space="preserve"> el</w:t>
      </w:r>
      <w:r>
        <w:rPr>
          <w:color w:val="CCCCCC"/>
        </w:rPr>
        <w:t xml:space="preserve"> micrófono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algo</w:t>
      </w:r>
      <w:r>
        <w:rPr>
          <w:color w:val="CCCCCC"/>
        </w:rPr>
        <w:t xml:space="preserve"> pasó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rPr>
          <w:color w:val="CCCCCC"/>
        </w:rPr>
        <w:t xml:space="preserve"> me</w:t>
      </w:r>
      <w:r>
        <w:rPr>
          <w:color w:val="CCCCCC"/>
        </w:rPr>
        <w:t xml:space="preserve"> ha</w:t>
      </w:r>
      <w:r>
        <w:t xml:space="preserve"> señalado</w:t>
      </w:r>
      <w:r>
        <w:t xml:space="preserve"> la</w:t>
      </w:r>
      <w:r>
        <w:rPr>
          <w:color w:val="CCCCCC"/>
        </w:rPr>
        <w:t xml:space="preserve"> batalla</w:t>
      </w:r>
      <w:r>
        <w:t xml:space="preserve"> y</w:t>
      </w:r>
      <w:r>
        <w:rPr>
          <w:color w:val="CCCCCC"/>
        </w:rPr>
        <w:t xml:space="preserve"> darle</w:t>
      </w:r>
      <w:r>
        <w:rPr>
          <w:color w:val="CCCCCC"/>
        </w:rPr>
        <w:t xml:space="preserve"> Salvador</w:t>
      </w:r>
      <w:r>
        <w:rPr>
          <w:color w:val="CCCCCC"/>
        </w:rPr>
        <w:t xml:space="preserve"> esto</w:t>
      </w:r>
      <w:r>
        <w:rPr>
          <w:color w:val="CCCCCC"/>
        </w:rPr>
        <w:t xml:space="preserve"> en</w:t>
      </w:r>
      <w:r>
        <w:t xml:space="preserve"> cuanto</w:t>
      </w:r>
      <w:r>
        <w:t xml:space="preserve"> al</w:t>
      </w:r>
      <w:r>
        <w:t xml:space="preserve"> seguimiento</w:t>
      </w:r>
      <w:r>
        <w:t>,</w:t>
      </w:r>
      <w:r>
        <w:rPr>
          <w:color w:val="CCCCCC"/>
        </w:rPr>
        <w:t xml:space="preserve"> si</w:t>
      </w:r>
      <w:r>
        <w:t xml:space="preserve"> nosotros</w:t>
      </w:r>
      <w:r>
        <w:rPr>
          <w:color w:val="CCCCCC"/>
        </w:rPr>
        <w:t xml:space="preserve"> la</w:t>
      </w:r>
      <w:r>
        <w:rPr>
          <w:color w:val="CCCCCC"/>
        </w:rPr>
        <w:t xml:space="preserve"> persona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t xml:space="preserve"> dentro</w:t>
      </w:r>
      <w:r>
        <w:t>,</w:t>
      </w:r>
      <w:r>
        <w:rPr>
          <w:color w:val="CCCCCC"/>
        </w:rPr>
        <w:t xml:space="preserve"> cómo</w:t>
      </w:r>
      <w:r>
        <w:rPr>
          <w:color w:val="CCCCCC"/>
        </w:rPr>
        <w:t xml:space="preserve"> se</w:t>
      </w:r>
      <w:r>
        <w:rPr>
          <w:color w:val="CCCCCC"/>
        </w:rPr>
        <w:t xml:space="preserve"> coordina</w:t>
      </w:r>
      <w:r>
        <w:t>?</w:t>
      </w:r>
      <w:r>
        <w:rPr>
          <w:color w:val="CCCCCC"/>
        </w:rPr>
        <w:t xml:space="preserve"> Por</w:t>
      </w:r>
    </w:p>
    <w:p>
      <w:r>
        <w:t xml:space="preserve">spk_0: </w:t>
      </w:r>
      <w:r>
        <w:t xml:space="preserve"> Por</w:t>
      </w:r>
    </w:p>
    <w:p>
      <w:r>
        <w:t xml:space="preserve">spk_1: </w:t>
      </w:r>
      <w:r>
        <w:t xml:space="preserve"> otra</w:t>
      </w:r>
      <w:r>
        <w:rPr>
          <w:color w:val="CCCCCC"/>
        </w:rPr>
        <w:t xml:space="preserve"> instituciones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las</w:t>
      </w:r>
      <w:r>
        <w:rPr>
          <w:color w:val="CCCCCC"/>
        </w:rPr>
        <w:t xml:space="preserve"> personas</w:t>
      </w:r>
      <w:r>
        <w:t xml:space="preserve"> intentamos</w:t>
      </w:r>
      <w:r>
        <w:t xml:space="preserve"> que</w:t>
      </w:r>
      <w:r>
        <w:rPr>
          <w:color w:val="CCCCCC"/>
        </w:rPr>
        <w:t xml:space="preserve"> salen</w:t>
      </w:r>
      <w:r>
        <w:t xml:space="preserve"> con</w:t>
      </w:r>
      <w:r>
        <w:rPr>
          <w:color w:val="CCCCCC"/>
        </w:rPr>
        <w:t xml:space="preserve"> color</w:t>
      </w:r>
      <w:r>
        <w:t xml:space="preserve"> ardiendo</w:t>
      </w:r>
      <w:r>
        <w:t xml:space="preserve"> multipropósito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sí</w:t>
      </w:r>
      <w:r>
        <w:t xml:space="preserve"> podemos</w:t>
      </w:r>
      <w:r>
        <w:rPr>
          <w:color w:val="CCCCCC"/>
        </w:rPr>
        <w:t xml:space="preserve"> apoyarnos</w:t>
      </w:r>
      <w:r>
        <w:rPr>
          <w:color w:val="CCCCCC"/>
        </w:rPr>
        <w:t xml:space="preserve"> con</w:t>
      </w:r>
      <w:r>
        <w:rPr>
          <w:color w:val="CCCCCC"/>
        </w:rPr>
        <w:t xml:space="preserve"> quita</w:t>
      </w:r>
      <w:r>
        <w:rPr>
          <w:color w:val="CCCCCC"/>
        </w:rPr>
        <w:t xml:space="preserve"> que</w:t>
      </w:r>
      <w:r>
        <w:rPr>
          <w:color w:val="CCCCCC"/>
        </w:rPr>
        <w:t xml:space="preserve"> habilidad</w:t>
      </w:r>
      <w:r>
        <w:t xml:space="preserve"> o</w:t>
      </w:r>
      <w:r>
        <w:t xml:space="preserve"> colchones</w:t>
      </w:r>
      <w:r>
        <w:t>?</w:t>
      </w:r>
      <w:r>
        <w:rPr>
          <w:color w:val="CCCCCC"/>
        </w:rPr>
        <w:t xml:space="preserve"> Algo</w:t>
      </w:r>
      <w:r>
        <w:t xml:space="preserve"> para</w:t>
      </w:r>
      <w:r>
        <w:rPr>
          <w:color w:val="CCCCCC"/>
        </w:rPr>
        <w:t xml:space="preserve"> implementar</w:t>
      </w:r>
      <w:r>
        <w:rPr>
          <w:color w:val="CCCCCC"/>
        </w:rPr>
        <w:t xml:space="preserve"> e</w:t>
      </w:r>
      <w:r>
        <w:t xml:space="preserve"> al</w:t>
      </w:r>
      <w:r>
        <w:rPr>
          <w:color w:val="CCCCCC"/>
        </w:rPr>
        <w:t xml:space="preserve"> patio</w:t>
      </w:r>
      <w:r>
        <w:rPr>
          <w:color w:val="CCCCCC"/>
        </w:rPr>
        <w:t xml:space="preserve"> donde</w:t>
      </w:r>
      <w:r>
        <w:rPr>
          <w:color w:val="CCCCCC"/>
        </w:rPr>
        <w:t xml:space="preserve"> va</w:t>
      </w:r>
    </w:p>
    <w:p>
      <w:r>
        <w:t xml:space="preserve">spk_1: </w:t>
      </w:r>
      <w:r>
        <w:rPr>
          <w:color w:val="CCCCCC"/>
        </w:rPr>
        <w:t xml:space="preserve"> El</w:t>
      </w:r>
      <w:r>
        <w:t xml:space="preserve"> seguimiento</w:t>
      </w:r>
      <w:r>
        <w:t xml:space="preserve"> a</w:t>
      </w:r>
      <w:r>
        <w:t xml:space="preserve"> la</w:t>
      </w:r>
      <w:r>
        <w:t xml:space="preserve"> familia</w:t>
      </w:r>
      <w:r>
        <w:t xml:space="preserve"> que</w:t>
      </w:r>
      <w:r>
        <w:rPr>
          <w:color w:val="CCCCCC"/>
        </w:rPr>
        <w:t xml:space="preserve"> están</w:t>
      </w:r>
      <w:r>
        <w:t>.</w:t>
      </w:r>
      <w:r>
        <w:rPr>
          <w:color w:val="CCCCCC"/>
        </w:rPr>
        <w:t xml:space="preserve"> El</w:t>
      </w:r>
      <w:r>
        <w:t xml:space="preserve"> seguimiento</w:t>
      </w:r>
      <w:r>
        <w:t xml:space="preserve"> posterior</w:t>
      </w:r>
      <w:r>
        <w:rPr>
          <w:color w:val="CCCCCC"/>
        </w:rPr>
        <w:t xml:space="preserve"> para</w:t>
      </w:r>
      <w:r>
        <w:t xml:space="preserve"> bueno</w:t>
      </w:r>
      <w:r>
        <w:t>,</w:t>
      </w:r>
      <w:r>
        <w:t xml:space="preserve"> se</w:t>
      </w:r>
      <w:r>
        <w:t xml:space="preserve"> realiza</w:t>
      </w:r>
      <w:r>
        <w:rPr>
          <w:color w:val="CCCCCC"/>
        </w:rPr>
        <w:t xml:space="preserve"> a</w:t>
      </w:r>
      <w:r>
        <w:rPr>
          <w:color w:val="CCCCCC"/>
        </w:rPr>
        <w:t xml:space="preserve"> través</w:t>
      </w:r>
      <w:r>
        <w:t xml:space="preserve"> de</w:t>
      </w:r>
    </w:p>
    <w:p>
      <w:r>
        <w:t xml:space="preserve">spk_1: </w:t>
      </w:r>
      <w:r>
        <w:t xml:space="preserve"> A</w:t>
      </w:r>
      <w:r>
        <w:t xml:space="preserve"> toda</w:t>
      </w:r>
      <w:r>
        <w:t xml:space="preserve"> la</w:t>
      </w:r>
      <w:r>
        <w:t xml:space="preserve"> familia</w:t>
      </w:r>
      <w:r>
        <w:t>.</w:t>
      </w:r>
      <w:r>
        <w:rPr>
          <w:color w:val="CCCCCC"/>
        </w:rPr>
        <w:t xml:space="preserve"> Cuando</w:t>
      </w:r>
      <w:r>
        <w:t xml:space="preserve"> salen</w:t>
      </w:r>
      <w:r>
        <w:t>,</w:t>
      </w:r>
      <w:r>
        <w:t xml:space="preserve"> se</w:t>
      </w:r>
      <w:r>
        <w:t xml:space="preserve"> le</w:t>
      </w:r>
      <w:r>
        <w:rPr>
          <w:color w:val="CCCCCC"/>
        </w:rPr>
        <w:t xml:space="preserve"> pide</w:t>
      </w:r>
      <w:r>
        <w:rPr>
          <w:color w:val="CCCCCC"/>
        </w:rPr>
        <w:t xml:space="preserve"> el</w:t>
      </w:r>
      <w:r>
        <w:t xml:space="preserve"> número</w:t>
      </w:r>
      <w:r>
        <w:t xml:space="preserve"> de</w:t>
      </w:r>
      <w:r>
        <w:rPr>
          <w:color w:val="CCCCCC"/>
        </w:rPr>
        <w:t xml:space="preserve"> celulares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dirección</w:t>
      </w:r>
      <w:r>
        <w:t xml:space="preserve"> donde</w:t>
      </w:r>
      <w:r>
        <w:t xml:space="preserve"> van</w:t>
      </w:r>
      <w:r>
        <w:t xml:space="preserve"> a</w:t>
      </w:r>
      <w:r>
        <w:t xml:space="preserve"> ir</w:t>
      </w:r>
      <w:r>
        <w:rPr>
          <w:color w:val="CCCCCC"/>
        </w:rPr>
        <w:t xml:space="preserve"> un</w:t>
      </w:r>
      <w:r>
        <w:t xml:space="preserve"> poco</w:t>
      </w:r>
      <w:r>
        <w:t xml:space="preserve"> para</w:t>
      </w:r>
      <w:r>
        <w:t xml:space="preserve"> realizar</w:t>
      </w:r>
      <w:r>
        <w:rPr>
          <w:color w:val="CCCCCC"/>
        </w:rPr>
        <w:t xml:space="preserve"> justamente</w:t>
      </w:r>
      <w:r>
        <w:t xml:space="preserve"> el</w:t>
      </w:r>
      <w:r>
        <w:t xml:space="preserve"> seguimiento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algo</w:t>
      </w:r>
      <w:r>
        <w:t xml:space="preserve"> que</w:t>
      </w:r>
      <w:r>
        <w:t xml:space="preserve"> no</w:t>
      </w:r>
      <w:r>
        <w:rPr>
          <w:color w:val="CCCCCC"/>
        </w:rPr>
        <w:t xml:space="preserve"> mucha</w:t>
      </w:r>
      <w:r>
        <w:rPr>
          <w:color w:val="CCCCCC"/>
        </w:rPr>
        <w:t xml:space="preserve"> de</w:t>
      </w:r>
      <w:r>
        <w:rPr>
          <w:color w:val="CCCCCC"/>
        </w:rPr>
        <w:t xml:space="preserve"> ella</w:t>
      </w:r>
      <w:r>
        <w:rPr>
          <w:color w:val="CCCCCC"/>
        </w:rPr>
        <w:t xml:space="preserve"> puede</w:t>
      </w:r>
      <w:r>
        <w:rPr>
          <w:color w:val="CCCCCC"/>
        </w:rPr>
        <w:t xml:space="preserve"> poderle</w:t>
      </w:r>
    </w:p>
    <w:p>
      <w:r>
        <w:t xml:space="preserve">spk_1: </w:t>
      </w:r>
      <w:r>
        <w:rPr>
          <w:color w:val="CCCCCC"/>
        </w:rPr>
        <w:t xml:space="preserve"> Implementar</w:t>
      </w:r>
      <w:r>
        <w:t xml:space="preserve"> un</w:t>
      </w:r>
      <w:r>
        <w:t xml:space="preserve"> poco</w:t>
      </w:r>
      <w:r>
        <w:rPr>
          <w:color w:val="CCCCCC"/>
        </w:rPr>
        <w:t xml:space="preserve"> más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pasa</w:t>
      </w:r>
      <w:r>
        <w:rPr>
          <w:color w:val="CCCCCC"/>
        </w:rP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equipo</w:t>
      </w:r>
      <w:r>
        <w:rPr>
          <w:color w:val="CCCCCC"/>
        </w:rPr>
        <w:t xml:space="preserve"> de</w:t>
      </w:r>
      <w:r>
        <w:t xml:space="preserve"> muy</w:t>
      </w:r>
      <w:r>
        <w:t xml:space="preserve"> corto</w:t>
      </w:r>
      <w:r>
        <w:rPr>
          <w:color w:val="CCCCCC"/>
        </w:rPr>
        <w:t xml:space="preserve"> y</w:t>
      </w:r>
      <w:r>
        <w:t xml:space="preserve"> y</w:t>
      </w:r>
      <w:r>
        <w:t xml:space="preserve"> el</w:t>
      </w:r>
      <w:r>
        <w:rPr>
          <w:color w:val="CCCCCC"/>
        </w:rPr>
        <w:t xml:space="preserve"> el</w:t>
      </w:r>
      <w:r>
        <w:t xml:space="preserve"> tiempo</w:t>
      </w:r>
      <w:r>
        <w:rPr>
          <w:color w:val="CCCCCC"/>
        </w:rPr>
        <w:t xml:space="preserve"> casi</w:t>
      </w:r>
      <w:r>
        <w:rPr>
          <w:color w:val="CCCCCC"/>
        </w:rPr>
        <w:t xml:space="preserve"> no</w:t>
      </w:r>
      <w:r>
        <w:t>,</w:t>
      </w:r>
    </w:p>
    <w:p>
      <w:r>
        <w:t xml:space="preserve">spk_1: </w:t>
      </w:r>
      <w:r>
        <w:rPr>
          <w:color w:val="CCCCCC"/>
        </w:rPr>
        <w:t xml:space="preserve"> así</w:t>
      </w:r>
      <w:r>
        <w:rPr>
          <w:color w:val="CCCCCC"/>
        </w:rPr>
        <w:t xml:space="preserve"> no</w:t>
      </w:r>
      <w:r>
        <w:t xml:space="preserve"> da</w:t>
      </w:r>
      <w:r>
        <w:t xml:space="preserve"> para</w:t>
      </w:r>
      <w:r>
        <w:t xml:space="preserve"> todo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t xml:space="preserve"> que</w:t>
      </w:r>
      <w:r>
        <w:t xml:space="preserve"> realmente</w:t>
      </w:r>
      <w:r>
        <w:t xml:space="preserve"> estamos</w:t>
      </w:r>
      <w:r>
        <w:rPr>
          <w:color w:val="CCCCCC"/>
        </w:rPr>
        <w:t xml:space="preserve"> interesados</w:t>
      </w:r>
      <w:r>
        <w:t xml:space="preserve"> en</w:t>
      </w:r>
      <w:r>
        <w:t xml:space="preserve"> poder</w:t>
      </w:r>
      <w:r>
        <w:rPr>
          <w:color w:val="CCCCCC"/>
        </w:rPr>
        <w:t xml:space="preserve"> implementar</w:t>
      </w:r>
      <w:r>
        <w:rPr>
          <w:color w:val="CCCCCC"/>
        </w:rPr>
        <w:t xml:space="preserve"> un</w:t>
      </w:r>
      <w:r>
        <w:t xml:space="preserve"> seguimiento</w:t>
      </w:r>
      <w:r>
        <w:t xml:space="preserve"> a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t xml:space="preserve"> que</w:t>
      </w:r>
      <w:r>
        <w:rPr>
          <w:color w:val="CCCCCC"/>
        </w:rPr>
        <w:t xml:space="preserve"> saben</w:t>
      </w:r>
      <w:r>
        <w:rPr>
          <w:color w:val="CCCCCC"/>
        </w:rPr>
        <w:t xml:space="preserve"> porque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nos</w:t>
      </w:r>
      <w:r>
        <w:t xml:space="preserve"> preocupa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t xml:space="preserve"> escolarización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no</w:t>
      </w:r>
      <w:r>
        <w:t>?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bebe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quiere</w:t>
      </w:r>
      <w:r>
        <w:t xml:space="preserve"> escolarizado</w:t>
      </w:r>
      <w:r>
        <w:t>.</w:t>
      </w:r>
      <w:r>
        <w:rPr>
          <w:color w:val="CCCCCC"/>
        </w:rPr>
        <w:t xml:space="preserve"> Están</w:t>
      </w:r>
      <w:r>
        <w:t>.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pareció</w:t>
      </w:r>
      <w:r>
        <w:rPr>
          <w:color w:val="CCCCCC"/>
        </w:rPr>
        <w:t xml:space="preserve"> al</w:t>
      </w:r>
      <w:r>
        <w:t xml:space="preserve"> colegio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t xml:space="preserve"> dificultades</w:t>
      </w:r>
      <w:r>
        <w:t>?</w:t>
      </w:r>
      <w:r>
        <w:rPr>
          <w:color w:val="CCCCCC"/>
        </w:rPr>
        <w:t xml:space="preserve"> Y</w:t>
      </w:r>
      <w:r>
        <w:t xml:space="preserve"> en</w:t>
      </w:r>
      <w:r>
        <w:t xml:space="preserve"> ese</w:t>
      </w:r>
      <w:r>
        <w:t xml:space="preserve"> tema</w:t>
      </w:r>
    </w:p>
    <w:p>
      <w:r>
        <w:t xml:space="preserve">spk_0: 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grande</w:t>
      </w:r>
      <w:r>
        <w:rPr>
          <w:color w:val="CCCCCC"/>
        </w:rPr>
        <w:t xml:space="preserve"> el</w:t>
      </w:r>
      <w:r>
        <w:rPr>
          <w:color w:val="CCCCCC"/>
        </w:rPr>
        <w:t xml:space="preserve"> logro</w:t>
      </w:r>
      <w:r>
        <w:t>,</w:t>
      </w:r>
      <w:r>
        <w:rPr>
          <w:color w:val="CCCCCC"/>
        </w:rPr>
        <w:t xml:space="preserve"> en</w:t>
      </w:r>
      <w:r>
        <w:t xml:space="preserve"> el</w:t>
      </w:r>
      <w:r>
        <w:t xml:space="preserve"> otro</w:t>
      </w:r>
      <w:r>
        <w:rPr>
          <w:color w:val="CCCCCC"/>
        </w:rPr>
        <w:t xml:space="preserve"> número</w:t>
      </w:r>
      <w:r>
        <w:t xml:space="preserve"> importante</w:t>
      </w:r>
      <w:r>
        <w:t xml:space="preserve"> a</w:t>
      </w:r>
      <w:r>
        <w:t xml:space="preserve"> tener</w:t>
      </w:r>
      <w:r>
        <w:t xml:space="preserve"> en</w:t>
      </w:r>
      <w:r>
        <w:t xml:space="preserve"> cuenta</w:t>
      </w:r>
      <w:r>
        <w:t xml:space="preserve"> es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salud</w:t>
      </w:r>
      <w:r>
        <w:t>.</w:t>
      </w:r>
      <w:r>
        <w:rPr>
          <w:color w:val="CCCCCC"/>
        </w:rPr>
        <w:t xml:space="preserve"> Tenemos</w:t>
      </w:r>
      <w:r>
        <w:t xml:space="preserve"> personas</w:t>
      </w:r>
      <w:r>
        <w:t xml:space="preserve"> que</w:t>
      </w:r>
      <w:r>
        <w:t xml:space="preserve"> dentro</w:t>
      </w:r>
      <w:r>
        <w:t xml:space="preserve"> del</w:t>
      </w:r>
      <w:r>
        <w:rPr>
          <w:color w:val="CCCCCC"/>
        </w:rPr>
        <w:t xml:space="preserve"> albergue</w:t>
      </w:r>
      <w:r>
        <w:t xml:space="preserve"> ameritan</w:t>
      </w:r>
      <w:r>
        <w:t xml:space="preserve"> asistencia</w:t>
      </w:r>
      <w:r>
        <w:t xml:space="preserve"> en</w:t>
      </w:r>
      <w:r>
        <w:t xml:space="preserve"> salud</w:t>
      </w:r>
      <w:r>
        <w:t>.</w:t>
      </w:r>
    </w:p>
    <w:p>
      <w:r>
        <w:t xml:space="preserve">spk_1: </w:t>
      </w:r>
      <w:r>
        <w:rPr>
          <w:color w:val="CCCCCC"/>
        </w:rPr>
        <w:t xml:space="preserve"> Por</w:t>
      </w:r>
      <w:r>
        <w:t xml:space="preserve"> un</w:t>
      </w:r>
      <w:r>
        <w:t xml:space="preserve"> lado</w:t>
      </w:r>
      <w:r>
        <w:t>,</w:t>
      </w:r>
      <w:r>
        <w:t xml:space="preserve"> a</w:t>
      </w:r>
      <w:r>
        <w:rPr>
          <w:color w:val="CCCCCC"/>
        </w:rPr>
        <w:t xml:space="preserve"> través</w:t>
      </w:r>
      <w:r>
        <w:t xml:space="preserve"> de</w:t>
      </w:r>
      <w:r>
        <w:rPr>
          <w:color w:val="CCCCCC"/>
        </w:rPr>
        <w:t xml:space="preserve"> muerte</w:t>
      </w:r>
      <w:r>
        <w:rPr>
          <w:color w:val="CCCCCC"/>
        </w:rPr>
        <w:t xml:space="preserve"> al</w:t>
      </w:r>
      <w:r>
        <w:rPr>
          <w:color w:val="CCCCCC"/>
        </w:rPr>
        <w:t xml:space="preserve"> Borbón</w:t>
      </w:r>
      <w:r>
        <w:t>,</w:t>
      </w:r>
      <w:r>
        <w:rPr>
          <w:color w:val="CCCCCC"/>
        </w:rPr>
        <w:t xml:space="preserve"> quincalla</w:t>
      </w:r>
      <w:r>
        <w:rPr>
          <w:color w:val="CCCCCC"/>
        </w:rPr>
        <w:t xml:space="preserve"> en</w:t>
      </w:r>
      <w:r>
        <w:t xml:space="preserve"> el</w:t>
      </w:r>
      <w:r>
        <w:rPr>
          <w:color w:val="CCCCCC"/>
        </w:rPr>
        <w:t xml:space="preserve"> albergue</w:t>
      </w:r>
      <w:r>
        <w:t>.</w:t>
      </w:r>
      <w:r>
        <w:rPr>
          <w:color w:val="CCCCCC"/>
        </w:rPr>
        <w:t xml:space="preserve"> Si</w:t>
      </w:r>
      <w:r>
        <w:rPr>
          <w:color w:val="CCCCCC"/>
        </w:rPr>
        <w:t xml:space="preserve"> personas</w:t>
      </w:r>
      <w:r>
        <w:t xml:space="preserve"> que</w:t>
      </w:r>
      <w:r>
        <w:t xml:space="preserve"> necesitaban</w:t>
      </w:r>
      <w:r>
        <w:rPr>
          <w:color w:val="CCCCCC"/>
        </w:rPr>
        <w:t xml:space="preserve"> paracetamol</w:t>
      </w:r>
      <w:r>
        <w:t>.</w:t>
      </w:r>
      <w:r>
        <w:t xml:space="preserve"> Lo</w:t>
      </w:r>
      <w:r>
        <w:rPr>
          <w:color w:val="CCCCCC"/>
        </w:rPr>
        <w:t xml:space="preserve"> vivo</w:t>
      </w:r>
      <w:r>
        <w:t>,</w:t>
      </w:r>
      <w:r>
        <w:t xml:space="preserve"> profe</w:t>
      </w:r>
      <w:r>
        <w:t>,</w:t>
      </w:r>
      <w:r>
        <w:rPr>
          <w:color w:val="CCCCCC"/>
        </w:rPr>
        <w:t xml:space="preserve"> no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se</w:t>
      </w:r>
      <w:r>
        <w:t xml:space="preserve"> le</w:t>
      </w:r>
      <w:r>
        <w:rPr>
          <w:color w:val="CCCCCC"/>
        </w:rPr>
        <w:t xml:space="preserve"> tome</w:t>
      </w:r>
      <w:r>
        <w:t xml:space="preserve"> la</w:t>
      </w:r>
      <w:r>
        <w:rPr>
          <w:color w:val="CCCCCC"/>
        </w:rPr>
        <w:t xml:space="preserve"> atención</w:t>
      </w:r>
      <w:r>
        <w:t>.</w:t>
      </w:r>
      <w:r>
        <w:rPr>
          <w:color w:val="CCCCCC"/>
        </w:rPr>
        <w:t xml:space="preserve"> Cosita</w:t>
      </w:r>
      <w:r>
        <w:t xml:space="preserve"> pequeña</w:t>
      </w:r>
      <w:r>
        <w:t>,</w:t>
      </w:r>
      <w:r>
        <w:t xml:space="preserve"> pero</w:t>
      </w:r>
      <w:r>
        <w:rPr>
          <w:color w:val="CCCCCC"/>
        </w:rPr>
        <w:t xml:space="preserve"> que</w:t>
      </w:r>
      <w:r>
        <w:t xml:space="preserve"> no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lamentan</w:t>
      </w:r>
      <w:r>
        <w:t xml:space="preserve"> que</w:t>
      </w:r>
      <w:r>
        <w:t xml:space="preserve"> tenga</w:t>
      </w:r>
      <w:r>
        <w:t>,</w:t>
      </w:r>
    </w:p>
    <w:p>
      <w:r>
        <w:t xml:space="preserve">spk_1: </w:t>
      </w:r>
      <w:r>
        <w:rPr>
          <w:color w:val="CCCCCC"/>
        </w:rPr>
        <w:t xml:space="preserve"> pues</w:t>
      </w:r>
      <w:r>
        <w:rPr>
          <w:color w:val="CCCCCC"/>
        </w:rPr>
        <w:t xml:space="preserve"> un</w:t>
      </w:r>
      <w:r>
        <w:rPr>
          <w:color w:val="CCCCCC"/>
        </w:rPr>
        <w:t xml:space="preserve"> Héctor</w:t>
      </w:r>
      <w:r>
        <w:t xml:space="preserve"> de</w:t>
      </w:r>
      <w:r>
        <w:rPr>
          <w:color w:val="CCCCCC"/>
        </w:rPr>
        <w:t xml:space="preserve"> medicina</w:t>
      </w:r>
      <w:r>
        <w:t xml:space="preserve"> básica</w:t>
      </w:r>
      <w:r>
        <w:rPr>
          <w:color w:val="CCCCCC"/>
        </w:rPr>
        <w:t xml:space="preserve"> no</w:t>
      </w:r>
      <w:r>
        <w:t>?</w:t>
      </w:r>
      <w:r>
        <w:t xml:space="preserve"> Y</w:t>
      </w:r>
      <w:r>
        <w:t xml:space="preserve"> también</w:t>
      </w:r>
      <w:r>
        <w:rPr>
          <w:color w:val="CCCCCC"/>
        </w:rPr>
        <w:t xml:space="preserve"> estaba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t>,</w:t>
      </w:r>
      <w:r>
        <w:t xml:space="preserve"> pues</w:t>
      </w:r>
      <w:r>
        <w:t xml:space="preserve"> hay</w:t>
      </w:r>
      <w:r>
        <w:t xml:space="preserve"> personas</w:t>
      </w:r>
      <w:r>
        <w:t xml:space="preserve"> que</w:t>
      </w:r>
      <w:r>
        <w:t xml:space="preserve"> necesitan</w:t>
      </w:r>
      <w:r>
        <w:rPr>
          <w:color w:val="CCCCCC"/>
        </w:rPr>
        <w:t xml:space="preserve"> de</w:t>
      </w:r>
      <w:r>
        <w:rPr>
          <w:color w:val="CCCCCC"/>
        </w:rPr>
        <w:t xml:space="preserve"> repente</w:t>
      </w:r>
      <w:r>
        <w:t xml:space="preserve"> una</w:t>
      </w:r>
      <w:r>
        <w:t xml:space="preserve"> ecografía</w:t>
      </w:r>
      <w:r>
        <w:t>,</w:t>
      </w:r>
      <w:r>
        <w:t xml:space="preserve"> un</w:t>
      </w:r>
      <w:r>
        <w:t xml:space="preserve"> análisis</w:t>
      </w:r>
      <w:r>
        <w:t xml:space="preserve"> clínico</w:t>
      </w:r>
      <w:r>
        <w:t>,</w:t>
      </w:r>
      <w:r>
        <w:rPr>
          <w:color w:val="CCCCCC"/>
        </w:rPr>
        <w:t xml:space="preserve"> una</w:t>
      </w:r>
      <w:r>
        <w:t xml:space="preserve"> receta</w:t>
      </w:r>
      <w:r>
        <w:rPr>
          <w:color w:val="CCCCCC"/>
        </w:rPr>
        <w:t xml:space="preserve"> médica</w:t>
      </w:r>
      <w:r>
        <w:rPr>
          <w:color w:val="CCCCCC"/>
        </w:rPr>
        <w:t xml:space="preserve"> por</w:t>
      </w:r>
      <w:r>
        <w:rPr>
          <w:color w:val="CCCCCC"/>
        </w:rPr>
        <w:t xml:space="preserve"> referido</w:t>
      </w:r>
      <w:r>
        <w:t xml:space="preserve"> al</w:t>
      </w:r>
      <w:r>
        <w:rPr>
          <w:color w:val="CCCCCC"/>
        </w:rPr>
        <w:t xml:space="preserve"> centro</w:t>
      </w:r>
      <w:r>
        <w:t xml:space="preserve"> de</w:t>
      </w:r>
      <w:r>
        <w:rPr>
          <w:color w:val="CCCCCC"/>
        </w:rPr>
        <w:t xml:space="preserve"> salud</w:t>
      </w:r>
      <w:r>
        <w:t xml:space="preserve"> y</w:t>
      </w:r>
      <w:r>
        <w:rPr>
          <w:color w:val="CCCCCC"/>
        </w:rPr>
        <w:t xml:space="preserve"> de</w:t>
      </w:r>
      <w:r>
        <w:rPr>
          <w:color w:val="CCCCCC"/>
        </w:rPr>
        <w:t xml:space="preserve"> ahí</w:t>
      </w:r>
      <w:r>
        <w:t xml:space="preserve"> se</w:t>
      </w:r>
      <w:r>
        <w:rPr>
          <w:color w:val="CCCCCC"/>
        </w:rPr>
        <w:t xml:space="preserve"> la</w:t>
      </w:r>
      <w:r>
        <w:rPr>
          <w:color w:val="CCCCCC"/>
        </w:rPr>
        <w:t xml:space="preserve"> ha</w:t>
      </w:r>
      <w:r>
        <w:t xml:space="preserve"> mandado</w:t>
      </w:r>
      <w:r>
        <w:t xml:space="preserve"> la</w:t>
      </w:r>
      <w:r>
        <w:t xml:space="preserve"> Ahora</w:t>
      </w:r>
      <w:r>
        <w:t xml:space="preserve"> mismo</w:t>
      </w:r>
      <w:r>
        <w:t xml:space="preserve"> la</w:t>
      </w:r>
      <w:r>
        <w:t xml:space="preserve"> situación</w:t>
      </w:r>
      <w:r>
        <w:t xml:space="preserve"> en</w:t>
      </w:r>
      <w:r>
        <w:t xml:space="preserve"> el</w:t>
      </w:r>
      <w:r>
        <w:rPr>
          <w:color w:val="CCCCCC"/>
        </w:rPr>
        <w:t xml:space="preserve"> hospital</w:t>
      </w:r>
      <w:r>
        <w:t>,</w:t>
      </w:r>
      <w:r>
        <w:t xml:space="preserve"> especialmente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hospital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Guardia</w:t>
      </w:r>
      <w:r>
        <w:rPr>
          <w:color w:val="CCCCCC"/>
        </w:rPr>
        <w:t xml:space="preserve"> que</w:t>
      </w:r>
      <w:r>
        <w:rPr>
          <w:color w:val="CCCCCC"/>
        </w:rPr>
        <w:t xml:space="preserve"> el</w:t>
      </w:r>
      <w:r>
        <w:rPr>
          <w:color w:val="CCCCCC"/>
        </w:rPr>
        <w:t xml:space="preserve"> que</w:t>
      </w:r>
      <w:r>
        <w:rPr>
          <w:color w:val="CCCCCC"/>
        </w:rPr>
        <w:t xml:space="preserve"> conocemos</w:t>
      </w:r>
      <w:r>
        <w:t>.</w:t>
      </w:r>
      <w:r>
        <w:rPr>
          <w:color w:val="CCCCCC"/>
        </w:rPr>
        <w:t xml:space="preserve"> Pues</w:t>
      </w:r>
      <w:r>
        <w:rPr>
          <w:color w:val="CCCCCC"/>
        </w:rPr>
        <w:t xml:space="preserve"> he</w:t>
      </w:r>
      <w:r>
        <w:rPr>
          <w:color w:val="CCCCCC"/>
        </w:rPr>
        <w:t xml:space="preserve"> terrible</w:t>
      </w:r>
      <w:r>
        <w:t>,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tiene</w:t>
      </w:r>
      <w:r>
        <w:t>,</w:t>
      </w:r>
      <w:r>
        <w:t xml:space="preserve"> no</w:t>
      </w:r>
      <w:r>
        <w:rPr>
          <w:color w:val="CCCCCC"/>
        </w:rPr>
        <w:t xml:space="preserve"> tiene</w:t>
      </w:r>
      <w:r>
        <w:rPr>
          <w:color w:val="CCCCCC"/>
        </w:rPr>
        <w:t xml:space="preserve"> medicina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pidas</w:t>
      </w:r>
      <w:r>
        <w:rPr>
          <w:color w:val="CCCCCC"/>
        </w:rPr>
        <w:t xml:space="preserve"> relativo</w:t>
      </w:r>
      <w:r>
        <w:rPr>
          <w:color w:val="CCCCCC"/>
        </w:rPr>
        <w:t xml:space="preserve"> para</w:t>
      </w:r>
      <w:r>
        <w:t xml:space="preserve"> la</w:t>
      </w:r>
      <w:r>
        <w:t xml:space="preserve"> prueba</w:t>
      </w:r>
      <w:r>
        <w:rPr>
          <w:color w:val="CCCCCC"/>
        </w:rPr>
        <w:t xml:space="preserve"> de</w:t>
      </w:r>
      <w:r>
        <w:t xml:space="preserve"> laboratorio</w:t>
      </w:r>
      <w:r>
        <w:rPr>
          <w:color w:val="CCCCCC"/>
        </w:rPr>
        <w:t xml:space="preserve"> no</w:t>
      </w:r>
      <w:r>
        <w:rPr>
          <w:color w:val="CCCCCC"/>
        </w:rPr>
        <w:t xml:space="preserve"> les</w:t>
      </w:r>
      <w:r>
        <w:rPr>
          <w:color w:val="CCCCCC"/>
        </w:rPr>
        <w:t xml:space="preserve"> pondrá</w:t>
      </w:r>
      <w:r>
        <w:rPr>
          <w:color w:val="CCCCCC"/>
        </w:rPr>
        <w:t xml:space="preserve"> los</w:t>
      </w:r>
      <w:r>
        <w:rPr>
          <w:color w:val="CCCCCC"/>
        </w:rPr>
        <w:t xml:space="preserve"> ecógrafo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cualquier</w:t>
      </w:r>
      <w:r>
        <w:t xml:space="preserve"> persona</w:t>
      </w:r>
      <w:r>
        <w:t xml:space="preserve"> que</w:t>
      </w:r>
      <w:r>
        <w:t xml:space="preserve"> se</w:t>
      </w:r>
      <w:r>
        <w:t xml:space="preserve"> siente</w:t>
      </w:r>
      <w:r>
        <w:t xml:space="preserve"> mal</w:t>
      </w:r>
      <w:r>
        <w:rPr>
          <w:color w:val="CCCCCC"/>
        </w:rPr>
        <w:t xml:space="preserve"> en</w:t>
      </w:r>
      <w:r>
        <w:t xml:space="preserve"> el</w:t>
      </w:r>
      <w:r>
        <w:rPr>
          <w:color w:val="CCCCCC"/>
        </w:rPr>
        <w:t xml:space="preserve"> albergue</w:t>
      </w:r>
      <w:r>
        <w:t xml:space="preserve"> o</w:t>
      </w:r>
      <w:r>
        <w:t xml:space="preserve"> embarazada</w:t>
      </w:r>
      <w:r>
        <w:t xml:space="preserve"> y</w:t>
      </w:r>
      <w:r>
        <w:rPr>
          <w:color w:val="CCCCCC"/>
        </w:rPr>
        <w:t xml:space="preserve"> se</w:t>
      </w:r>
      <w:r>
        <w:t xml:space="preserve"> le</w:t>
      </w:r>
      <w:r>
        <w:t xml:space="preserve"> dice</w:t>
      </w:r>
      <w:r>
        <w:t xml:space="preserve"> que</w:t>
      </w:r>
      <w:r>
        <w:t xml:space="preserve"> vaya</w:t>
      </w:r>
      <w:r>
        <w:t xml:space="preserve"> al</w:t>
      </w:r>
      <w:r>
        <w:t xml:space="preserve"> centro</w:t>
      </w:r>
      <w:r>
        <w:t xml:space="preserve"> de</w:t>
      </w:r>
      <w:r>
        <w:t xml:space="preserve"> salud</w:t>
      </w:r>
      <w:r>
        <w:t>,</w:t>
      </w:r>
      <w:r>
        <w:rPr>
          <w:color w:val="CCCCCC"/>
        </w:rPr>
        <w:t xml:space="preserve"> pues</w:t>
      </w:r>
      <w:r>
        <w:t xml:space="preserve"> lo</w:t>
      </w:r>
      <w:r>
        <w:t xml:space="preserve"> que</w:t>
      </w:r>
      <w:r>
        <w:t xml:space="preserve"> le</w:t>
      </w:r>
      <w:r>
        <w:t xml:space="preserve"> mandan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rPr>
          <w:color w:val="CCCCCC"/>
        </w:rPr>
        <w:t xml:space="preserve"> salud</w:t>
      </w:r>
      <w:r>
        <w:rPr>
          <w:color w:val="CCCCCC"/>
        </w:rPr>
        <w:t xml:space="preserve"> y</w:t>
      </w:r>
      <w:r>
        <w:rPr>
          <w:color w:val="CCCCCC"/>
        </w:rPr>
        <w:t xml:space="preserve"> tenemos</w:t>
      </w:r>
      <w:r>
        <w:t xml:space="preserve"> que</w:t>
      </w:r>
      <w:r>
        <w:t xml:space="preserve"> hacer</w:t>
      </w:r>
      <w:r>
        <w:t xml:space="preserve"> frente</w:t>
      </w:r>
      <w:r>
        <w:t xml:space="preserve"> a</w:t>
      </w:r>
      <w:r>
        <w:t xml:space="preserve"> eso</w:t>
      </w:r>
    </w:p>
    <w:p>
      <w:r>
        <w:t xml:space="preserve">spk_0: </w:t>
      </w:r>
      <w:r>
        <w:rPr>
          <w:color w:val="CCCCCC"/>
        </w:rPr>
        <w:t xml:space="preserve"> que</w:t>
      </w:r>
      <w:r>
        <w:t xml:space="preserve"> muchas</w:t>
      </w:r>
      <w:r>
        <w:t xml:space="preserve"> gracias</w:t>
      </w:r>
      <w:r>
        <w:t>.</w:t>
      </w:r>
      <w:r>
        <w:rPr>
          <w:color w:val="CCCCCC"/>
        </w:rPr>
        <w:t xml:space="preserve"> Ángeles</w:t>
      </w:r>
      <w:r>
        <w:rPr>
          <w:color w:val="CCCCCC"/>
        </w:rPr>
        <w:t xml:space="preserve"> justo</w:t>
      </w:r>
      <w:r>
        <w:rPr>
          <w:color w:val="CCCCCC"/>
        </w:rPr>
        <w:t xml:space="preserve"> mencionaba</w:t>
      </w:r>
      <w:r>
        <w:rPr>
          <w:color w:val="CCCCCC"/>
        </w:rPr>
        <w:t xml:space="preserve"> de</w:t>
      </w:r>
      <w:r>
        <w:t xml:space="preserve"> este</w:t>
      </w:r>
      <w:r>
        <w:t xml:space="preserve"> tipo</w:t>
      </w:r>
      <w:r>
        <w:t xml:space="preserve"> de</w:t>
      </w:r>
      <w:r>
        <w:t xml:space="preserve"> trabajo</w:t>
      </w:r>
      <w:r>
        <w:t xml:space="preserve"> coordinado</w:t>
      </w:r>
      <w:r>
        <w:t xml:space="preserve"> con</w:t>
      </w:r>
      <w:r>
        <w:t xml:space="preserve"> otras</w:t>
      </w:r>
      <w:r>
        <w:t xml:space="preserve"> organizaciones</w:t>
      </w:r>
      <w:r>
        <w:t>,</w:t>
      </w:r>
      <w:r>
        <w:t xml:space="preserve"> como</w:t>
      </w:r>
      <w:r>
        <w:rPr>
          <w:color w:val="CCCCCC"/>
        </w:rPr>
        <w:t xml:space="preserve"> se</w:t>
      </w:r>
      <w:r>
        <w:rPr>
          <w:color w:val="CCCCCC"/>
        </w:rPr>
        <w:t xml:space="preserve"> de</w:t>
      </w:r>
      <w:r>
        <w:t xml:space="preserve"> esta</w:t>
      </w:r>
      <w:r>
        <w:t xml:space="preserve"> organización</w:t>
      </w:r>
      <w:r>
        <w:t>,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otras</w:t>
      </w:r>
      <w:r>
        <w:t xml:space="preserve"> instituciones</w:t>
      </w:r>
      <w:r>
        <w:t xml:space="preserve"> públicas</w:t>
      </w:r>
      <w:r>
        <w:t>,</w:t>
      </w:r>
      <w:r>
        <w:t xml:space="preserve"> con</w:t>
      </w:r>
      <w:r>
        <w:t xml:space="preserve"> las</w:t>
      </w:r>
      <w:r>
        <w:t xml:space="preserve"> organizaciones</w:t>
      </w:r>
      <w:r>
        <w:t xml:space="preserve"> humanitarias</w:t>
      </w:r>
      <w:r>
        <w:rPr>
          <w:color w:val="CCCCCC"/>
        </w:rPr>
        <w:t xml:space="preserve"> para</w:t>
      </w:r>
      <w:r>
        <w:rPr>
          <w:color w:val="CCCCCC"/>
        </w:rPr>
        <w:t xml:space="preserve"> la</w:t>
      </w:r>
      <w:r>
        <w:rPr>
          <w:color w:val="CCCCCC"/>
        </w:rPr>
        <w:t xml:space="preserve"> deber</w:t>
      </w:r>
      <w:r>
        <w:t>,</w:t>
      </w:r>
      <w:r>
        <w:rPr>
          <w:color w:val="CCCCCC"/>
        </w:rPr>
        <w:t xml:space="preserve"> derivación</w:t>
      </w:r>
      <w:r>
        <w:t xml:space="preserve"> de</w:t>
      </w:r>
      <w:r>
        <w:t xml:space="preserve"> casos</w:t>
      </w:r>
    </w:p>
    <w:p>
      <w:r>
        <w:t xml:space="preserve">spk_1: </w:t>
      </w:r>
      <w:r>
        <w:t xml:space="preserve"> con</w:t>
      </w:r>
      <w:r>
        <w:t xml:space="preserve"> la</w:t>
      </w:r>
      <w:r>
        <w:t>,</w:t>
      </w:r>
      <w:r>
        <w:t xml:space="preserve"> con</w:t>
      </w:r>
      <w:r>
        <w:t xml:space="preserve"> la</w:t>
      </w:r>
      <w:r>
        <w:t xml:space="preserve"> otra</w:t>
      </w:r>
      <w:r>
        <w:rPr>
          <w:color w:val="CCCCCC"/>
        </w:rPr>
        <w:t xml:space="preserve"> instituciones</w:t>
      </w:r>
      <w:r>
        <w:t>,</w:t>
      </w:r>
      <w:r>
        <w:rPr>
          <w:color w:val="CCCCCC"/>
        </w:rPr>
        <w:t xml:space="preserve"> con</w:t>
      </w:r>
      <w:r>
        <w:t xml:space="preserve"> la</w:t>
      </w:r>
      <w:r>
        <w:t xml:space="preserve"> otra</w:t>
      </w:r>
      <w:r>
        <w:t xml:space="preserve"> institución</w:t>
      </w:r>
      <w:r>
        <w:t xml:space="preserve"> de</w:t>
      </w:r>
      <w:r>
        <w:t xml:space="preserve"> organismos</w:t>
      </w:r>
      <w:r>
        <w:t xml:space="preserve"> internacionales</w:t>
      </w:r>
      <w:r>
        <w:t>,</w:t>
      </w:r>
      <w:r>
        <w:rPr>
          <w:color w:val="CCCCCC"/>
        </w:rPr>
        <w:t xml:space="preserve"> quizá</w:t>
      </w:r>
      <w:r>
        <w:rPr>
          <w:color w:val="CCCCCC"/>
        </w:rPr>
        <w:t xml:space="preserve"> de</w:t>
      </w:r>
      <w:r>
        <w:t xml:space="preserve"> la</w:t>
      </w:r>
      <w:r>
        <w:t xml:space="preserve"> localidad</w:t>
      </w:r>
      <w:r>
        <w:t>.</w:t>
      </w:r>
      <w:r>
        <w:rPr>
          <w:color w:val="CCCCCC"/>
        </w:rPr>
        <w:t xml:space="preserve"> Todo</w:t>
      </w:r>
      <w:r>
        <w:t xml:space="preserve"> muy</w:t>
      </w:r>
      <w:r>
        <w:t xml:space="preserve"> bien</w:t>
      </w:r>
      <w:r>
        <w:rPr>
          <w:color w:val="CCCCCC"/>
        </w:rPr>
        <w:t xml:space="preserve"> ordenando</w:t>
      </w:r>
      <w:r>
        <w:rPr>
          <w:color w:val="CCCCCC"/>
        </w:rPr>
        <w:t xml:space="preserve"> realmente</w:t>
      </w:r>
      <w:r>
        <w:rPr>
          <w:color w:val="CCCCCC"/>
        </w:rPr>
        <w:t xml:space="preserve"> de</w:t>
      </w:r>
      <w:r>
        <w:t xml:space="preserve"> una</w:t>
      </w:r>
      <w:r>
        <w:t xml:space="preserve"> manera</w:t>
      </w:r>
      <w:r>
        <w:rPr>
          <w:color w:val="CCCCCC"/>
        </w:rPr>
        <w:t xml:space="preserve"> super</w:t>
      </w:r>
      <w:r>
        <w:t xml:space="preserve"> efectiva</w:t>
      </w:r>
      <w:r>
        <w:rPr>
          <w:color w:val="CCCCCC"/>
        </w:rPr>
        <w:t xml:space="preserve"> es</w:t>
      </w:r>
      <w:r>
        <w:t xml:space="preserve"> muy</w:t>
      </w:r>
      <w:r>
        <w:t xml:space="preserve"> eficiente</w:t>
      </w:r>
      <w:r>
        <w:rPr>
          <w:color w:val="CCCCCC"/>
        </w:rPr>
        <w:t xml:space="preserve"> para</w:t>
      </w:r>
      <w:r>
        <w:rPr>
          <w:color w:val="CCCCCC"/>
        </w:rPr>
        <w:t xml:space="preserve"> disipando</w:t>
      </w:r>
      <w:r>
        <w:t xml:space="preserve"> activamente</w:t>
      </w:r>
      <w:r>
        <w:t xml:space="preserve"> en</w:t>
      </w:r>
      <w:r>
        <w:t xml:space="preserve"> el</w:t>
      </w:r>
      <w:r>
        <w:t xml:space="preserve"> ojete</w:t>
      </w:r>
      <w:r>
        <w:rPr>
          <w:color w:val="CCCCCC"/>
        </w:rPr>
        <w:t xml:space="preserve"> RM</w:t>
      </w:r>
      <w:r>
        <w:t>.</w:t>
      </w:r>
      <w:r>
        <w:rPr>
          <w:color w:val="CCCCCC"/>
        </w:rPr>
        <w:t xml:space="preserve"> Nosotros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era</w:t>
      </w:r>
      <w:r>
        <w:rPr>
          <w:color w:val="CCCCCC"/>
        </w:rPr>
        <w:t xml:space="preserve"> claramente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para</w:t>
      </w:r>
      <w:r>
        <w:rPr>
          <w:color w:val="CCCCCC"/>
        </w:rPr>
        <w:t xml:space="preserve"> agilizar</w:t>
      </w:r>
      <w:r>
        <w:t>,</w:t>
      </w:r>
      <w:r>
        <w:rPr>
          <w:color w:val="CCCCCC"/>
        </w:rPr>
        <w:t xml:space="preserve"> participamos</w:t>
      </w:r>
      <w:r>
        <w:t xml:space="preserve"> a</w:t>
      </w:r>
      <w:r>
        <w:t xml:space="preserve"> nivel</w:t>
      </w:r>
      <w:r>
        <w:t xml:space="preserve"> nacional</w:t>
      </w:r>
      <w:r>
        <w:t xml:space="preserve"> y</w:t>
      </w:r>
      <w:r>
        <w:t xml:space="preserve"> a</w:t>
      </w:r>
      <w:r>
        <w:t xml:space="preserve"> nivel</w:t>
      </w:r>
      <w:r>
        <w:t xml:space="preserve"> regional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 xml:space="preserve"> la</w:t>
      </w:r>
      <w:r>
        <w:rPr>
          <w:color w:val="CCCCCC"/>
        </w:rPr>
        <w:t xml:space="preserve"> coordinación</w:t>
      </w:r>
      <w:r>
        <w:rPr>
          <w:color w:val="CCCCCC"/>
        </w:rP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pues</w:t>
      </w:r>
      <w:r>
        <w:t xml:space="preserve"> muy</w:t>
      </w:r>
      <w:r>
        <w:t xml:space="preserve"> buena</w:t>
      </w:r>
      <w:r>
        <w:rPr>
          <w:color w:val="CCCCCC"/>
        </w:rPr>
        <w:t xml:space="preserve"> cola</w:t>
      </w:r>
      <w:r>
        <w:rPr>
          <w:color w:val="CCCCCC"/>
        </w:rPr>
        <w:t xml:space="preserve"> y</w:t>
      </w:r>
      <w:r>
        <w:t xml:space="preserve"> con</w:t>
      </w:r>
      <w:r>
        <w:t xml:space="preserve"> las</w:t>
      </w:r>
      <w:r>
        <w:rPr>
          <w:color w:val="CCCCCC"/>
        </w:rPr>
        <w:t xml:space="preserve"> instrucciones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contra</w:t>
      </w:r>
      <w:r>
        <w:rPr>
          <w:color w:val="CCCCCC"/>
        </w:rP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otros</w:t>
      </w:r>
      <w:r>
        <w:rPr>
          <w:color w:val="CCCCCC"/>
        </w:rPr>
        <w:t xml:space="preserve"> organismos</w:t>
      </w:r>
      <w:r>
        <w:rPr>
          <w:color w:val="CCCCCC"/>
        </w:rPr>
        <w:t xml:space="preserve"> no</w:t>
      </w:r>
    </w:p>
    <w:p>
      <w:r>
        <w:t xml:space="preserve">spk_1: </w:t>
      </w:r>
      <w:r>
        <w:rPr>
          <w:color w:val="CCCCCC"/>
        </w:rPr>
        <w:t xml:space="preserve"> Por</w:t>
      </w:r>
      <w:r>
        <w:rPr>
          <w:color w:val="CCCCCC"/>
        </w:rPr>
        <w:t xml:space="preserve"> el</w:t>
      </w:r>
      <w:r>
        <w:rPr>
          <w:color w:val="CCCCCC"/>
        </w:rPr>
        <w:t xml:space="preserve"> Alberto</w:t>
      </w:r>
      <w:r>
        <w:t xml:space="preserve"> de</w:t>
      </w:r>
      <w:r>
        <w:rPr>
          <w:color w:val="CCCCCC"/>
        </w:rPr>
        <w:t xml:space="preserve"> la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lo</w:t>
      </w:r>
      <w:r>
        <w:rPr>
          <w:color w:val="CCCCCC"/>
        </w:rPr>
        <w:t xml:space="preserve"> que</w:t>
      </w:r>
      <w:r>
        <w:rPr>
          <w:color w:val="CCCCCC"/>
        </w:rPr>
        <w:t xml:space="preserve"> la</w:t>
      </w:r>
      <w:r>
        <w:rPr>
          <w:color w:val="CCCCCC"/>
        </w:rPr>
        <w:t xml:space="preserve"> institución</w:t>
      </w:r>
      <w:r>
        <w:rPr>
          <w:color w:val="CCCCCC"/>
        </w:rPr>
        <w:t xml:space="preserve"> pública</w:t>
      </w:r>
      <w:r>
        <w:t xml:space="preserve"> bueno</w:t>
      </w:r>
      <w:r>
        <w:t>,</w:t>
      </w:r>
      <w:r>
        <w:t xml:space="preserve"> es</w:t>
      </w:r>
      <w:r>
        <w:t xml:space="preserve"> un</w:t>
      </w:r>
      <w:r>
        <w:t xml:space="preserve"> poco</w:t>
      </w:r>
      <w:r>
        <w:t xml:space="preserve"> más</w:t>
      </w:r>
      <w:r>
        <w:rPr>
          <w:color w:val="CCCCCC"/>
        </w:rPr>
        <w:t xml:space="preserve"> complicada</w:t>
      </w:r>
      <w:r>
        <w:t>.</w:t>
      </w:r>
      <w:r>
        <w:t xml:space="preserve"> Porque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pues</w:t>
      </w:r>
      <w:r>
        <w:rPr>
          <w:color w:val="CCCCCC"/>
        </w:rPr>
        <w:t xml:space="preserve"> por</w:t>
      </w:r>
      <w:r>
        <w:t xml:space="preserve"> la</w:t>
      </w:r>
      <w:r>
        <w:t xml:space="preserve"> falta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acusó</w:t>
      </w:r>
      <w:r>
        <w:t xml:space="preserve"> de</w:t>
      </w:r>
      <w:r>
        <w:t xml:space="preserve"> la</w:t>
      </w:r>
      <w:r>
        <w:rPr>
          <w:color w:val="CCCCCC"/>
        </w:rPr>
        <w:t xml:space="preserve"> institución</w:t>
      </w:r>
      <w:r>
        <w:rPr>
          <w:color w:val="CCCCCC"/>
        </w:rPr>
        <w:t xml:space="preserve"> pública</w:t>
      </w:r>
      <w:r>
        <w:t>.</w:t>
      </w:r>
      <w:r>
        <w:rPr>
          <w:color w:val="CCCCCC"/>
        </w:rPr>
        <w:t xml:space="preserve"> Es</w:t>
      </w:r>
      <w:r>
        <w:t xml:space="preserve"> decir</w:t>
      </w:r>
      <w:r>
        <w:t>,</w:t>
      </w:r>
      <w:r>
        <w:t xml:space="preserve"> más</w:t>
      </w:r>
      <w:r>
        <w:t xml:space="preserve"> bien</w:t>
      </w:r>
      <w:r>
        <w:t xml:space="preserve"> yo</w:t>
      </w:r>
      <w:r>
        <w:t xml:space="preserve"> diría</w:t>
      </w:r>
      <w:r>
        <w:t xml:space="preserve"> que</w:t>
      </w:r>
      <w:r>
        <w:t xml:space="preserve"> son</w:t>
      </w:r>
      <w:r>
        <w:t xml:space="preserve"> ellos</w:t>
      </w:r>
      <w:r>
        <w:t xml:space="preserve"> los</w:t>
      </w:r>
      <w:r>
        <w:t xml:space="preserve"> que</w:t>
      </w:r>
      <w:r>
        <w:t xml:space="preserve"> vienen</w:t>
      </w:r>
      <w:r>
        <w:t xml:space="preserve"> a</w:t>
      </w:r>
      <w:r>
        <w:t xml:space="preserve"> solicitar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apoyo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tanto</w:t>
      </w:r>
      <w:r>
        <w:rPr>
          <w:color w:val="CCCCCC"/>
        </w:rPr>
        <w:t xml:space="preserve"> atar</w:t>
      </w:r>
      <w:r>
        <w:rPr>
          <w:color w:val="CCCCCC"/>
        </w:rPr>
        <w:t xml:space="preserve"> habita</w:t>
      </w:r>
      <w:r>
        <w:t xml:space="preserve"> como</w:t>
      </w:r>
      <w:r>
        <w:t xml:space="preserve"> a</w:t>
      </w:r>
      <w:r>
        <w:t xml:space="preserve"> la</w:t>
      </w:r>
      <w:r>
        <w:t xml:space="preserve"> otra</w:t>
      </w:r>
      <w:r>
        <w:rPr>
          <w:color w:val="CCCCCC"/>
        </w:rPr>
        <w:t xml:space="preserve"> de</w:t>
      </w:r>
      <w:r>
        <w:rPr>
          <w:color w:val="CCCCCC"/>
        </w:rPr>
        <w:t xml:space="preserve"> instituciones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ya</w:t>
      </w:r>
      <w:r>
        <w:rPr>
          <w:color w:val="CCCCCC"/>
        </w:rPr>
        <w:t xml:space="preserve"> como</w:t>
      </w:r>
      <w:r>
        <w:rPr>
          <w:color w:val="CCCCCC"/>
        </w:rPr>
        <w:t xml:space="preserve"> el</w:t>
      </w:r>
      <w:r>
        <w:rPr>
          <w:color w:val="CCCCCC"/>
        </w:rPr>
        <w:t xml:space="preserve"> colegio</w:t>
      </w:r>
      <w:r>
        <w:rPr>
          <w:color w:val="CCCCCC"/>
        </w:rPr>
        <w:t xml:space="preserve"> ante</w:t>
      </w:r>
      <w:r>
        <w:rPr>
          <w:color w:val="CCCCCC"/>
        </w:rPr>
        <w:t xml:space="preserve"> fue</w:t>
      </w:r>
      <w:r>
        <w:t xml:space="preserve"> de</w:t>
      </w:r>
      <w:r>
        <w:t xml:space="preserve"> repente</w:t>
      </w:r>
      <w:r>
        <w:rPr>
          <w:color w:val="CCCCCC"/>
        </w:rPr>
        <w:t xml:space="preserve"> y</w:t>
      </w:r>
      <w:r>
        <w:rPr>
          <w:color w:val="CCCCCC"/>
        </w:rPr>
        <w:t xml:space="preserve"> hablar</w:t>
      </w:r>
      <w:r>
        <w:t xml:space="preserve"> de</w:t>
      </w:r>
      <w:r>
        <w:t xml:space="preserve"> lo</w:t>
      </w:r>
      <w:r>
        <w:t xml:space="preserve"> bonita</w:t>
      </w:r>
      <w:r>
        <w:rPr>
          <w:color w:val="CCCCCC"/>
        </w:rPr>
        <w:t xml:space="preserve"> Chita</w:t>
      </w:r>
      <w:r>
        <w:rPr>
          <w:color w:val="CCCCCC"/>
        </w:rPr>
        <w:t xml:space="preserve"> e</w:t>
      </w:r>
      <w:r>
        <w:rPr>
          <w:color w:val="CCCCCC"/>
        </w:rPr>
        <w:t xml:space="preserve"> a</w:t>
      </w:r>
      <w:r>
        <w:t xml:space="preserve"> apoyo</w:t>
      </w:r>
      <w:r>
        <w:t xml:space="preserve"> para</w:t>
      </w:r>
      <w:r>
        <w:t xml:space="preserve"> una</w:t>
      </w:r>
      <w:r>
        <w:t xml:space="preserve"> persona</w:t>
      </w:r>
      <w:r>
        <w:t xml:space="preserve"> venezolana</w:t>
      </w:r>
      <w:r>
        <w:t xml:space="preserve"> que</w:t>
      </w:r>
      <w:r>
        <w:t xml:space="preserve"> está</w:t>
      </w:r>
      <w:r>
        <w:t xml:space="preserve"> hospitalizada</w:t>
      </w:r>
      <w:r>
        <w:rPr>
          <w:color w:val="CCCCCC"/>
        </w:rPr>
        <w:t xml:space="preserve"> y</w:t>
      </w:r>
      <w:r>
        <w:t xml:space="preserve"> necesita</w:t>
      </w:r>
      <w:r>
        <w:t xml:space="preserve"> medicación</w:t>
      </w:r>
      <w:r>
        <w:rPr>
          <w:color w:val="CCCCCC"/>
        </w:rPr>
        <w:t xml:space="preserve"> por</w:t>
      </w:r>
      <w:r>
        <w:rPr>
          <w:color w:val="CCCCCC"/>
        </w:rPr>
        <w:t xml:space="preserve"> necesita</w:t>
      </w:r>
      <w:r>
        <w:t>,</w:t>
      </w:r>
    </w:p>
    <w:p>
      <w:r>
        <w:t xml:space="preserve">spk_1: </w:t>
      </w:r>
      <w:r>
        <w:rPr>
          <w:color w:val="CCCCCC"/>
        </w:rPr>
        <w:t xml:space="preserve"> pues</w:t>
      </w:r>
      <w:r>
        <w:rPr>
          <w:color w:val="CCCCCC"/>
        </w:rPr>
        <w:t xml:space="preserve"> una</w:t>
      </w:r>
      <w:r>
        <w:rPr>
          <w:color w:val="CCCCCC"/>
        </w:rPr>
        <w:t xml:space="preserve"> largas</w:t>
      </w:r>
      <w:r>
        <w:rPr>
          <w:color w:val="CCCCCC"/>
        </w:rPr>
        <w:t xml:space="preserve"> y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reprografía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bueno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quiero</w:t>
      </w:r>
      <w:r>
        <w:rPr>
          <w:color w:val="CCCCCC"/>
        </w:rPr>
        <w:t xml:space="preserve"> apoyar</w:t>
      </w:r>
      <w:r>
        <w:t>.</w:t>
      </w:r>
      <w:r>
        <w:rPr>
          <w:color w:val="CCCCCC"/>
        </w:rPr>
        <w:t xml:space="preserve"> Hay</w:t>
      </w:r>
    </w:p>
    <w:p>
      <w:r>
        <w:t xml:space="preserve">spk_0: </w:t>
      </w:r>
      <w:r>
        <w:rPr>
          <w:color w:val="CCCCCC"/>
        </w:rPr>
        <w:t xml:space="preserve"> que</w:t>
      </w:r>
      <w:r>
        <w:rPr>
          <w:color w:val="CCCCCC"/>
        </w:rPr>
        <w:t xml:space="preserve"> gracias</w:t>
      </w:r>
      <w:r>
        <w:rPr>
          <w:color w:val="CCCCCC"/>
        </w:rPr>
        <w:t xml:space="preserve"> que</w:t>
      </w:r>
      <w:r>
        <w:rPr>
          <w:color w:val="CCCCCC"/>
        </w:rPr>
        <w:t xml:space="preserve"> capacitaciones</w:t>
      </w:r>
      <w:r>
        <w:t>.</w:t>
      </w:r>
      <w:r>
        <w:rPr>
          <w:color w:val="CCCCCC"/>
        </w:rPr>
        <w:t xml:space="preserve"> Los</w:t>
      </w:r>
      <w:r>
        <w:t xml:space="preserve"> procesos</w:t>
      </w:r>
      <w:r>
        <w:t xml:space="preserve"> de</w:t>
      </w:r>
      <w:r>
        <w:rPr>
          <w:color w:val="CCCCCC"/>
        </w:rPr>
        <w:t xml:space="preserve"> sensibilización</w:t>
      </w:r>
      <w:r>
        <w:t xml:space="preserve"> se</w:t>
      </w:r>
      <w:r>
        <w:rPr>
          <w:color w:val="CCCCCC"/>
        </w:rPr>
        <w:t xml:space="preserve"> desarrollan</w:t>
      </w:r>
      <w:r>
        <w:t xml:space="preserve"> con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trabajan</w:t>
      </w:r>
      <w:r>
        <w:rPr>
          <w:color w:val="CCCCCC"/>
        </w:rPr>
        <w:t xml:space="preserve"> al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y</w:t>
      </w:r>
      <w:r>
        <w:t xml:space="preserve"> asisten</w:t>
      </w:r>
      <w:r>
        <w:t xml:space="preserve"> directamente</w:t>
      </w:r>
      <w:r>
        <w:rPr>
          <w:color w:val="CCCCCC"/>
        </w:rPr>
        <w:t xml:space="preserve"> a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>.</w:t>
      </w:r>
    </w:p>
    <w:p>
      <w:r>
        <w:t xml:space="preserve">spk_1: </w:t>
      </w:r>
      <w:r>
        <w:t xml:space="preserve"> Bueno</w:t>
      </w:r>
      <w:r>
        <w:t>,</w:t>
      </w:r>
      <w:r>
        <w:t xml:space="preserve"> pues</w:t>
      </w:r>
      <w:r>
        <w:rPr>
          <w:color w:val="CCCCCC"/>
        </w:rPr>
        <w:t xml:space="preserve"> aparte</w:t>
      </w:r>
      <w:r>
        <w:t xml:space="preserve"> de</w:t>
      </w:r>
      <w:r>
        <w:t xml:space="preserve"> las</w:t>
      </w:r>
      <w:r>
        <w:t xml:space="preserve"> capacitaciones</w:t>
      </w:r>
      <w:r>
        <w:rPr>
          <w:color w:val="CCCCCC"/>
        </w:rPr>
        <w:t xml:space="preserve"> e</w:t>
      </w:r>
      <w:r>
        <w:rPr>
          <w:color w:val="CCCCCC"/>
        </w:rPr>
        <w:t xml:space="preserve"> últimamente</w:t>
      </w:r>
      <w:r>
        <w:t xml:space="preserve"> tipo</w:t>
      </w:r>
      <w:r>
        <w:rPr>
          <w:color w:val="CCCCCC"/>
        </w:rPr>
        <w:t xml:space="preserve"> pegas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Con</w:t>
      </w:r>
      <w:r>
        <w:t xml:space="preserve"> el</w:t>
      </w:r>
      <w:r>
        <w:t xml:space="preserve"> uso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El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un</w:t>
      </w:r>
      <w:r>
        <w:rPr>
          <w:color w:val="CCCCCC"/>
        </w:rPr>
        <w:t xml:space="preserve"> Ethernet</w:t>
      </w:r>
      <w:r>
        <w:rPr>
          <w:color w:val="CCCCCC"/>
        </w:rPr>
        <w:t xml:space="preserve"> son</w:t>
      </w:r>
      <w:r>
        <w:t>.</w:t>
      </w:r>
      <w:r>
        <w:rPr>
          <w:color w:val="CCCCCC"/>
        </w:rPr>
        <w:t xml:space="preserve"> Debe</w:t>
      </w:r>
      <w:r>
        <w:rPr>
          <w:color w:val="CCCCCC"/>
        </w:rPr>
        <w:t xml:space="preserve"> saber</w:t>
      </w:r>
      <w:r>
        <w:rPr>
          <w:color w:val="CCCCCC"/>
        </w:rPr>
        <w:t xml:space="preserve"> cuál</w:t>
      </w:r>
      <w:r>
        <w:t xml:space="preserve"> me</w:t>
      </w:r>
      <w:r>
        <w:t xml:space="preserve"> refiero</w:t>
      </w:r>
      <w:r>
        <w:t>.</w:t>
      </w:r>
    </w:p>
    <w:p>
      <w:r>
        <w:t xml:space="preserve">spk_0: </w:t>
      </w:r>
      <w:r>
        <w:rPr>
          <w:color w:val="CCCCCC"/>
        </w:rPr>
        <w:t xml:space="preserve"> Sí</w:t>
      </w:r>
      <w:r>
        <w:t>,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sobre</w:t>
      </w:r>
      <w:r>
        <w:rPr>
          <w:color w:val="CCCCCC"/>
        </w:rPr>
        <w:t xml:space="preserve"> el</w:t>
      </w:r>
      <w:r>
        <w:rPr>
          <w:color w:val="CCCCCC"/>
        </w:rPr>
        <w:t xml:space="preserve"> grupo</w:t>
      </w:r>
      <w:r>
        <w:t>.</w:t>
      </w:r>
      <w:r>
        <w:rPr>
          <w:color w:val="CCCCCC"/>
        </w:rPr>
        <w:t xml:space="preserve"> Lo</w:t>
      </w:r>
      <w:r>
        <w:t xml:space="preserve"> tiene</w:t>
      </w:r>
    </w:p>
    <w:p>
      <w:r>
        <w:t xml:space="preserve">spk_1: </w:t>
      </w:r>
      <w:r>
        <w:rPr>
          <w:color w:val="CCCCCC"/>
        </w:rPr>
        <w:t xml:space="preserve"> Quien</w:t>
      </w:r>
      <w:r>
        <w:t xml:space="preserve"> Lo</w:t>
      </w:r>
      <w:r>
        <w:t xml:space="preserve"> tiene</w:t>
      </w:r>
      <w:r>
        <w:rPr>
          <w:color w:val="CCCCCC"/>
        </w:rPr>
        <w:t xml:space="preserve"> hecho</w:t>
      </w:r>
      <w:r>
        <w:rPr>
          <w:color w:val="CCCCCC"/>
        </w:rPr>
        <w:t xml:space="preserve"> que</w:t>
      </w:r>
      <w:r>
        <w:rPr>
          <w:color w:val="CCCCCC"/>
        </w:rPr>
        <w:t xml:space="preserve"> para</w:t>
      </w:r>
      <w:r>
        <w:rPr>
          <w:color w:val="CCCCCC"/>
        </w:rPr>
        <w:t xml:space="preserve"> mí</w:t>
      </w:r>
      <w:r>
        <w:rPr>
          <w:color w:val="CCCCCC"/>
        </w:rPr>
        <w:t xml:space="preserve"> es</w:t>
      </w:r>
      <w:r>
        <w:rPr>
          <w:color w:val="CCCCCC"/>
        </w:rPr>
        <w:t xml:space="preserve"> tan</w:t>
      </w:r>
      <w:r>
        <w:rPr>
          <w:color w:val="CCCCCC"/>
        </w:rPr>
        <w:t xml:space="preserve"> poca</w:t>
      </w:r>
      <w:r>
        <w:t xml:space="preserve"> para</w:t>
      </w:r>
      <w:r>
        <w:rPr>
          <w:color w:val="CCCCCC"/>
        </w:rPr>
        <w:t xml:space="preserve"> licitaciones</w:t>
      </w:r>
      <w:r>
        <w:rPr>
          <w:color w:val="CCCCCC"/>
        </w:rPr>
        <w:t xml:space="preserve"> En</w:t>
      </w:r>
      <w:r>
        <w:t xml:space="preserve"> ese</w:t>
      </w:r>
      <w:r>
        <w:t xml:space="preserve"> sentido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</w:t>
      </w:r>
      <w:r>
        <w:rPr>
          <w:color w:val="CCCCCC"/>
        </w:rPr>
        <w:t xml:space="preserve"> paperas</w:t>
      </w:r>
      <w:r>
        <w:t>.</w:t>
      </w:r>
      <w:r>
        <w:t xml:space="preserve"> Por</w:t>
      </w:r>
      <w:r>
        <w:rPr>
          <w:color w:val="CCCCCC"/>
        </w:rPr>
        <w:t xml:space="preserve"> vienen</w:t>
      </w:r>
      <w:r>
        <w:rPr>
          <w:color w:val="CCCCCC"/>
        </w:rPr>
        <w:t xml:space="preserve"> la</w:t>
      </w:r>
      <w:r>
        <w:rPr>
          <w:color w:val="CCCCCC"/>
        </w:rPr>
        <w:t xml:space="preserve"> compañera</w:t>
      </w:r>
      <w:r>
        <w:rPr>
          <w:color w:val="CCCCCC"/>
        </w:rPr>
        <w:t xml:space="preserve"> de</w:t>
      </w:r>
      <w:r>
        <w:t xml:space="preserve"> Puerta</w:t>
      </w:r>
      <w:r>
        <w:t xml:space="preserve"> Violeta</w:t>
      </w:r>
      <w:r>
        <w:t xml:space="preserve"> aquí</w:t>
      </w:r>
      <w:r>
        <w:t>.</w:t>
      </w:r>
      <w:r>
        <w:rPr>
          <w:color w:val="CCCCCC"/>
        </w:rPr>
        <w:t xml:space="preserve"> Ahora</w:t>
      </w:r>
      <w:r>
        <w:t>.</w:t>
      </w:r>
      <w:r>
        <w:t xml:space="preserve"> Últimamente</w:t>
      </w:r>
      <w:r>
        <w:t>,</w:t>
      </w:r>
      <w:r>
        <w:rPr>
          <w:color w:val="CCCCCC"/>
        </w:rPr>
        <w:t xml:space="preserve"> justamente</w:t>
      </w:r>
      <w:r>
        <w:rPr>
          <w:color w:val="CCCCCC"/>
        </w:rPr>
        <w:t xml:space="preserve"> este</w:t>
      </w:r>
      <w:r>
        <w:t xml:space="preserve"> fin</w:t>
      </w:r>
      <w:r>
        <w:t xml:space="preserve"> de</w:t>
      </w:r>
      <w:r>
        <w:t xml:space="preserve"> semana</w:t>
      </w:r>
      <w:r>
        <w:t>,</w:t>
      </w:r>
      <w:r>
        <w:rPr>
          <w:color w:val="CCCCCC"/>
        </w:rPr>
        <w:t xml:space="preserve"> el</w:t>
      </w:r>
      <w:r>
        <w:t xml:space="preserve"> equipo</w:t>
      </w:r>
      <w:r>
        <w:rPr>
          <w:color w:val="CCCCCC"/>
        </w:rPr>
        <w:t xml:space="preserve"> de</w:t>
      </w:r>
      <w:r>
        <w:t xml:space="preserve"> de</w:t>
      </w:r>
      <w:r>
        <w:t xml:space="preserve"> la</w:t>
      </w:r>
      <w:r>
        <w:rPr>
          <w:color w:val="CCCCCC"/>
        </w:rPr>
        <w:t xml:space="preserve"> Rábita</w:t>
      </w:r>
      <w:r>
        <w:rPr>
          <w:color w:val="CCCCCC"/>
        </w:rPr>
        <w:t xml:space="preserve"> ha</w:t>
      </w:r>
      <w:r>
        <w:rPr>
          <w:color w:val="CCCCCC"/>
        </w:rPr>
        <w:t xml:space="preserve"> hecho</w:t>
      </w:r>
      <w:r>
        <w:t xml:space="preserve"> un</w:t>
      </w:r>
      <w:r>
        <w:t xml:space="preserve"> curso</w:t>
      </w:r>
      <w:r>
        <w:t xml:space="preserve"> de</w:t>
      </w:r>
      <w:r>
        <w:t xml:space="preserve"> primeros</w:t>
      </w:r>
      <w:r>
        <w:t xml:space="preserve"> auxilios</w:t>
      </w:r>
      <w:r>
        <w:t>.</w:t>
      </w:r>
      <w:r>
        <w:rPr>
          <w:color w:val="CCCCCC"/>
        </w:rPr>
        <w:t xml:space="preserve"> Del</w:t>
      </w:r>
      <w:r>
        <w:rPr>
          <w:color w:val="CCCCCC"/>
        </w:rPr>
        <w:t xml:space="preserve"> primero</w:t>
      </w:r>
      <w:r>
        <w:rPr>
          <w:color w:val="CCCCCC"/>
        </w:rPr>
        <w:t xml:space="preserve"> subió</w:t>
      </w:r>
      <w:r>
        <w:rPr>
          <w:color w:val="CCCCCC"/>
        </w:rPr>
        <w:t xml:space="preserve"> básico</w:t>
      </w:r>
      <w:r>
        <w:rPr>
          <w:color w:val="CCCCCC"/>
        </w:rPr>
        <w:t xml:space="preserve"> y</w:t>
      </w:r>
      <w:r>
        <w:t xml:space="preserve"> desde</w:t>
      </w:r>
      <w:r>
        <w:t xml:space="preserve"> el</w:t>
      </w:r>
      <w:r>
        <w:t xml:space="preserve"> pez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roja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</w:p>
    <w:p>
      <w:r>
        <w:t xml:space="preserve">spk_0: </w:t>
      </w:r>
      <w:r>
        <w:rPr>
          <w:color w:val="CCCCCC"/>
        </w:rPr>
        <w:t xml:space="preserve"> Como</w:t>
      </w:r>
      <w:r>
        <w:t>,</w:t>
      </w:r>
      <w:r>
        <w:rPr>
          <w:color w:val="CCCCCC"/>
        </w:rPr>
        <w:t xml:space="preserve"> gestionen</w:t>
      </w:r>
      <w:r>
        <w:t xml:space="preserve"> ustedes</w:t>
      </w:r>
      <w:r>
        <w:rPr>
          <w:color w:val="CCCCCC"/>
        </w:rPr>
        <w:t xml:space="preserve"> las</w:t>
      </w:r>
      <w:r>
        <w:t xml:space="preserve"> quejas</w:t>
      </w:r>
      <w:r>
        <w:t>.</w:t>
      </w:r>
      <w:r>
        <w:rPr>
          <w:color w:val="CCCCCC"/>
        </w:rPr>
        <w:t xml:space="preserve"> Los</w:t>
      </w:r>
      <w:r>
        <w:t xml:space="preserve"> reclamos</w:t>
      </w:r>
      <w:r>
        <w:t xml:space="preserve"> que</w:t>
      </w:r>
      <w:r>
        <w:t xml:space="preserve"> pueden</w:t>
      </w:r>
      <w:r>
        <w:t xml:space="preserve"> surgir</w:t>
      </w:r>
      <w:r>
        <w:rPr>
          <w:color w:val="CCCCCC"/>
        </w:rPr>
        <w:t xml:space="preserve"> acerca</w:t>
      </w:r>
      <w:r>
        <w:t xml:space="preserve"> de</w:t>
      </w:r>
      <w:r>
        <w:t xml:space="preserve"> la</w:t>
      </w:r>
      <w:r>
        <w:t xml:space="preserve"> calidad</w:t>
      </w:r>
      <w:r>
        <w:t xml:space="preserve"> del</w:t>
      </w:r>
      <w:r>
        <w:t xml:space="preserve"> servicio</w:t>
      </w:r>
      <w:r>
        <w:t xml:space="preserve"> brindado</w:t>
      </w:r>
      <w:r>
        <w:t xml:space="preserve"> por</w:t>
      </w:r>
      <w:r>
        <w:t xml:space="preserve"> su</w:t>
      </w:r>
      <w:r>
        <w:t xml:space="preserve"> organización</w:t>
      </w:r>
      <w:r>
        <w:rPr>
          <w:color w:val="CCCCCC"/>
        </w:rPr>
        <w:t xml:space="preserve"> en</w:t>
      </w:r>
      <w: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albergues</w:t>
      </w:r>
      <w:r>
        <w:t xml:space="preserve"> tienen</w:t>
      </w:r>
      <w:r>
        <w:t xml:space="preserve"> algún</w:t>
      </w:r>
      <w:r>
        <w:t xml:space="preserve"> sistema</w:t>
      </w:r>
      <w:r>
        <w:t xml:space="preserve"> de</w:t>
      </w:r>
      <w:r>
        <w:t xml:space="preserve"> retroalimentación</w:t>
      </w:r>
      <w:r>
        <w:t>?</w:t>
      </w:r>
      <w:r>
        <w:t xml:space="preserve"> Encuestas</w:t>
      </w:r>
      <w:r>
        <w:t xml:space="preserve"> de</w:t>
      </w:r>
      <w:r>
        <w:t xml:space="preserve"> satisfacción</w:t>
      </w:r>
      <w:r>
        <w:t>?</w:t>
      </w:r>
    </w:p>
    <w:p>
      <w:r>
        <w:t xml:space="preserve">spk_1: </w:t>
      </w:r>
      <w:r>
        <w:rPr>
          <w:color w:val="CCCCCC"/>
        </w:rPr>
        <w:t xml:space="preserve"> Pues</w:t>
      </w:r>
      <w:r>
        <w:t xml:space="preserve"> he</w:t>
      </w:r>
      <w:r>
        <w:t xml:space="preserve"> de</w:t>
      </w:r>
      <w:r>
        <w:rPr>
          <w:color w:val="CCCCCC"/>
        </w:rPr>
        <w:t xml:space="preserve"> pillar</w:t>
      </w:r>
      <w:r>
        <w:rPr>
          <w:color w:val="CCCCCC"/>
        </w:rPr>
        <w:t xml:space="preserve"> un</w:t>
      </w:r>
      <w:r>
        <w:t xml:space="preserve"> tiempo</w:t>
      </w:r>
      <w:r>
        <w:t>.</w:t>
      </w:r>
      <w:r>
        <w:rPr>
          <w:color w:val="CCCCCC"/>
        </w:rPr>
        <w:t xml:space="preserve"> Nada</w:t>
      </w:r>
      <w:r>
        <w:t>.</w:t>
      </w:r>
      <w:r>
        <w:t xml:space="preserve"> Ya</w:t>
      </w:r>
      <w:r>
        <w:t xml:space="preserve"> tenemos</w:t>
      </w:r>
      <w:r>
        <w:rPr>
          <w:color w:val="CCCCCC"/>
        </w:rPr>
        <w:t xml:space="preserve"> un</w:t>
      </w:r>
      <w:r>
        <w:t xml:space="preserve"> libro</w:t>
      </w:r>
      <w:r>
        <w:t xml:space="preserve"> de</w:t>
      </w:r>
      <w:r>
        <w:t xml:space="preserve"> cara</w:t>
      </w:r>
      <w:r>
        <w:t>.</w:t>
      </w:r>
      <w:r>
        <w:rPr>
          <w:color w:val="CCCCCC"/>
        </w:rPr>
        <w:t xml:space="preserve"> Coge</w:t>
      </w:r>
      <w:r>
        <w:t xml:space="preserve"> la</w:t>
      </w:r>
      <w:r>
        <w:rPr>
          <w:color w:val="CCCCCC"/>
        </w:rPr>
        <w:t xml:space="preserve"> vieja</w:t>
      </w:r>
      <w:r>
        <w:t>.</w:t>
      </w:r>
      <w:r>
        <w:rPr>
          <w:color w:val="CCCCCC"/>
        </w:rPr>
        <w:t xml:space="preserve"> La</w:t>
      </w:r>
      <w:r>
        <w:t xml:space="preserve"> reclamación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preparación</w:t>
      </w:r>
      <w:r>
        <w:rPr>
          <w:color w:val="CCCCCC"/>
        </w:rPr>
        <w:t xml:space="preserve"> de</w:t>
      </w:r>
      <w:r>
        <w:t xml:space="preserve"> la</w:t>
      </w:r>
      <w:r>
        <w:t xml:space="preserve"> sugerencia</w:t>
      </w:r>
      <w:r>
        <w:rPr>
          <w:color w:val="CCCCCC"/>
        </w:rPr>
        <w:t xml:space="preserve"> E</w:t>
      </w:r>
      <w:r>
        <w:t xml:space="preserve"> hace</w:t>
      </w:r>
      <w:r>
        <w:t xml:space="preserve"> un</w:t>
      </w:r>
      <w:r>
        <w:t xml:space="preserve"> año</w:t>
      </w:r>
      <w:r>
        <w:t xml:space="preserve"> ha</w:t>
      </w:r>
      <w:r>
        <w:t xml:space="preserve"> sido</w:t>
      </w:r>
      <w:r>
        <w:t xml:space="preserve"> más</w:t>
      </w:r>
      <w:r>
        <w:rPr>
          <w:color w:val="CCCCCC"/>
        </w:rPr>
        <w:t xml:space="preserve"> caliente</w:t>
      </w:r>
      <w:r>
        <w:t xml:space="preserve"> de</w:t>
      </w:r>
      <w:r>
        <w:rPr>
          <w:color w:val="CCCCCC"/>
        </w:rPr>
        <w:t xml:space="preserve"> mujeres</w:t>
      </w:r>
      <w:r>
        <w:rPr>
          <w:color w:val="CCCCCC"/>
        </w:rPr>
        <w:t xml:space="preserve"> son</w:t>
      </w:r>
      <w:r>
        <w:rPr>
          <w:color w:val="CCCCCC"/>
        </w:rPr>
        <w:t xml:space="preserve"> ya</w:t>
      </w:r>
      <w:r>
        <w:t xml:space="preserve"> la</w:t>
      </w:r>
      <w:r>
        <w:t xml:space="preserve"> persona</w:t>
      </w:r>
      <w:r>
        <w:t>.</w:t>
      </w:r>
      <w:r>
        <w:rPr>
          <w:color w:val="CCCCCC"/>
        </w:rPr>
        <w:t xml:space="preserve"> Un</w:t>
      </w:r>
      <w:r>
        <w:rPr>
          <w:color w:val="CCCCCC"/>
        </w:rPr>
        <w:t xml:space="preserve"> si</w:t>
      </w:r>
      <w:r>
        <w:rPr>
          <w:color w:val="CCCCCC"/>
        </w:rPr>
        <w:t xml:space="preserve"> la</w:t>
      </w:r>
      <w:r>
        <w:t xml:space="preserve"> recomienda</w:t>
      </w:r>
      <w:r>
        <w:t xml:space="preserve"> a</w:t>
      </w:r>
      <w:r>
        <w:t xml:space="preserve"> la</w:t>
      </w:r>
      <w:r>
        <w:rPr>
          <w:color w:val="CCCCCC"/>
        </w:rPr>
        <w:t xml:space="preserve"> es</w:t>
      </w:r>
      <w:r>
        <w:rPr>
          <w:color w:val="CCCCCC"/>
        </w:rPr>
        <w:t xml:space="preserve"> de</w:t>
      </w:r>
      <w:r>
        <w:t xml:space="preserve"> toda</w:t>
      </w:r>
      <w:r>
        <w:t xml:space="preserve"> la</w:t>
      </w:r>
      <w:r>
        <w:t xml:space="preserve"> información</w:t>
      </w:r>
      <w:r>
        <w:t xml:space="preserve"> que</w:t>
      </w:r>
      <w:r>
        <w:t xml:space="preserve"> se</w:t>
      </w:r>
      <w:r>
        <w:t xml:space="preserve"> le</w:t>
      </w:r>
      <w:r>
        <w:rPr>
          <w:color w:val="CCCCCC"/>
        </w:rPr>
        <w:t xml:space="preserve"> da</w:t>
      </w:r>
      <w:r>
        <w:rPr>
          <w:color w:val="CCCCCC"/>
        </w:rPr>
        <w:t xml:space="preserve"> cuando</w:t>
      </w:r>
      <w:r>
        <w:rPr>
          <w:color w:val="CCCCCC"/>
        </w:rPr>
        <w:t xml:space="preserve"> llega</w:t>
      </w:r>
      <w:r>
        <w:t>,</w:t>
      </w:r>
      <w:r>
        <w:rPr>
          <w:color w:val="CCCCCC"/>
        </w:rPr>
        <w:t xml:space="preserve"> no</w:t>
      </w:r>
      <w:r>
        <w:t>?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son</w:t>
      </w:r>
      <w:r>
        <w:rPr>
          <w:color w:val="CCCCCC"/>
        </w:rPr>
        <w:t xml:space="preserve"> a</w:t>
      </w:r>
      <w:r>
        <w:rPr>
          <w:color w:val="CCCCCC"/>
        </w:rPr>
        <w:t xml:space="preserve"> medidos</w:t>
      </w:r>
      <w:r>
        <w:rPr>
          <w:color w:val="CCCCCC"/>
        </w:rPr>
        <w:t xml:space="preserve"> al</w:t>
      </w:r>
      <w:r>
        <w:rPr>
          <w:color w:val="CCCCCC"/>
        </w:rPr>
        <w:t xml:space="preserve"> albergue</w:t>
      </w:r>
      <w:r>
        <w:t>.</w:t>
      </w:r>
      <w:r>
        <w:rPr>
          <w:color w:val="CCCCCC"/>
        </w:rPr>
        <w:t xml:space="preserve"> Pues</w:t>
      </w:r>
      <w:r>
        <w:t xml:space="preserve"> se</w:t>
      </w:r>
      <w:r>
        <w:t xml:space="preserve"> le</w:t>
      </w:r>
      <w:r>
        <w:t xml:space="preserve"> dice</w:t>
      </w:r>
      <w:r>
        <w:t xml:space="preserve"> que</w:t>
      </w:r>
      <w:r>
        <w:t xml:space="preserve"> Alonso</w:t>
      </w:r>
      <w:r>
        <w:rPr>
          <w:color w:val="CCCCCC"/>
        </w:rPr>
        <w:t xml:space="preserve"> de</w:t>
      </w:r>
      <w:r>
        <w:rPr>
          <w:color w:val="CCCCCC"/>
        </w:rPr>
        <w:t xml:space="preserve"> son</w:t>
      </w:r>
      <w:r>
        <w:t xml:space="preserve"> de</w:t>
      </w:r>
      <w:r>
        <w:t xml:space="preserve"> sugerencia</w:t>
      </w:r>
      <w:r>
        <w:rPr>
          <w:color w:val="CCCCCC"/>
        </w:rPr>
        <w:t xml:space="preserve"> si</w:t>
      </w:r>
      <w:r>
        <w:rPr>
          <w:color w:val="CCCCCC"/>
        </w:rPr>
        <w:t xml:space="preserve"> te</w:t>
      </w:r>
      <w:r>
        <w:rPr>
          <w:color w:val="CCCCCC"/>
        </w:rPr>
        <w:t xml:space="preserve"> vas</w:t>
      </w:r>
      <w:r>
        <w:t xml:space="preserve"> a</w:t>
      </w:r>
      <w:r>
        <w:t xml:space="preserve"> la</w:t>
      </w:r>
      <w:r>
        <w:t xml:space="preserve"> sugerencia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t xml:space="preserve"> quejas</w:t>
      </w:r>
      <w:r>
        <w:t>?</w:t>
      </w:r>
      <w:r>
        <w:rPr>
          <w:color w:val="CCCCCC"/>
        </w:rPr>
        <w:t xml:space="preserve"> Los</w:t>
      </w:r>
      <w:r>
        <w:t xml:space="preserve"> reclamos</w:t>
      </w:r>
      <w:r>
        <w:t xml:space="preserve"> más</w:t>
      </w:r>
      <w:r>
        <w:t xml:space="preserve"> comunes</w:t>
      </w:r>
      <w:r>
        <w:t xml:space="preserve"> que</w:t>
      </w:r>
      <w:r>
        <w:t xml:space="preserve"> suelen</w:t>
      </w:r>
      <w:r>
        <w:t xml:space="preserve"> recibir</w:t>
      </w:r>
      <w:r>
        <w:t>.</w:t>
      </w:r>
    </w:p>
    <w:p>
      <w:r>
        <w:t xml:space="preserve">spk_1: </w:t>
      </w:r>
      <w:r>
        <w:rPr>
          <w:color w:val="CCCCCC"/>
        </w:rPr>
        <w:t xml:space="preserve"> Pero</w:t>
      </w:r>
      <w:r>
        <w:rPr>
          <w:color w:val="CCCCCC"/>
        </w:rPr>
        <w:t xml:space="preserve"> seras</w:t>
      </w:r>
    </w:p>
    <w:p>
      <w:r>
        <w:t xml:space="preserve">spk_1: </w:t>
      </w:r>
      <w:r>
        <w:rPr>
          <w:color w:val="CCCCCC"/>
        </w:rPr>
        <w:t xml:space="preserve"> gracias</w:t>
      </w:r>
    </w:p>
    <w:p>
      <w:r>
        <w:t xml:space="preserve">spk_1: </w:t>
      </w:r>
      <w:r>
        <w:rPr>
          <w:color w:val="CCCCCC"/>
        </w:rPr>
        <w:t xml:space="preserve"> hombre</w:t>
      </w:r>
      <w:r>
        <w:t xml:space="preserve"> el</w:t>
      </w:r>
      <w:r>
        <w:rPr>
          <w:color w:val="CCCCCC"/>
        </w:rPr>
        <w:t xml:space="preserve"> volver</w:t>
      </w:r>
      <w:r>
        <w:rPr>
          <w:color w:val="CCCCCC"/>
        </w:rPr>
        <w:t xml:space="preserve"> declaró</w:t>
      </w:r>
      <w:r>
        <w:rPr>
          <w:color w:val="CCCCCC"/>
        </w:rPr>
        <w:t xml:space="preserve"> más</w:t>
      </w:r>
      <w:r>
        <w:t xml:space="preserve"> grande</w:t>
      </w:r>
      <w:r>
        <w:rPr>
          <w:color w:val="CCCCCC"/>
        </w:rPr>
        <w:t xml:space="preserve"> es</w:t>
      </w:r>
      <w:r>
        <w:t xml:space="preserve"> que</w:t>
      </w:r>
      <w:r>
        <w:t xml:space="preserve"> se</w:t>
      </w:r>
      <w:r>
        <w:rPr>
          <w:color w:val="CCCCCC"/>
        </w:rPr>
        <w:t xml:space="preserve"> quieren</w:t>
      </w:r>
      <w:r>
        <w:t xml:space="preserve"> quedar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del</w:t>
      </w:r>
    </w:p>
    <w:p>
      <w:r>
        <w:t xml:space="preserve">spk_1: 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decir</w:t>
      </w:r>
      <w:r>
        <w:rPr>
          <w:color w:val="CCCCCC"/>
        </w:rPr>
        <w:t xml:space="preserve"> no</w:t>
      </w:r>
      <w:r>
        <w:rPr>
          <w:color w:val="CCCCCC"/>
        </w:rPr>
        <w:t xml:space="preserve"> así</w:t>
      </w:r>
      <w:r>
        <w:t xml:space="preserve"> como</w:t>
      </w:r>
      <w:r>
        <w:rPr>
          <w:color w:val="CCCCCC"/>
        </w:rPr>
        <w:t xml:space="preserve"> la</w:t>
      </w:r>
      <w:r>
        <w:rPr>
          <w:color w:val="CCCCCC"/>
        </w:rPr>
        <w:t xml:space="preserve"> gente</w:t>
      </w:r>
      <w:r>
        <w:rPr>
          <w:color w:val="CCCCCC"/>
        </w:rPr>
        <w:t xml:space="preserve"> se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intentamos</w:t>
      </w:r>
      <w:r>
        <w:t xml:space="preserve"> hacer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esforzamos</w:t>
      </w:r>
      <w:r>
        <w:t xml:space="preserve"> para</w:t>
      </w:r>
      <w:r>
        <w:t>,</w:t>
      </w:r>
      <w:r>
        <w:t xml:space="preserve"> para</w:t>
      </w:r>
      <w:r>
        <w:t xml:space="preserve"> para</w:t>
      </w:r>
      <w:r>
        <w:rPr>
          <w:color w:val="CCCCCC"/>
        </w:rPr>
        <w:t xml:space="preserve"> crear</w:t>
      </w:r>
      <w:r>
        <w:rPr>
          <w:color w:val="CCCCCC"/>
        </w:rPr>
        <w:t xml:space="preserve"> el</w:t>
      </w:r>
      <w:r>
        <w:t xml:space="preserve"> para</w:t>
      </w:r>
      <w:r>
        <w:t xml:space="preserve"> para</w:t>
      </w:r>
      <w:r>
        <w:t xml:space="preserve"> brindar</w:t>
      </w:r>
      <w:r>
        <w:t xml:space="preserve"> el</w:t>
      </w:r>
      <w:r>
        <w:t xml:space="preserve"> mejor</w:t>
      </w:r>
      <w:r>
        <w:t xml:space="preserve"> servicio</w:t>
      </w:r>
      <w:r>
        <w:t xml:space="preserve"> posible</w:t>
      </w:r>
      <w:r>
        <w:t>.</w:t>
      </w:r>
      <w:r>
        <w:rPr>
          <w:color w:val="CCCCCC"/>
        </w:rPr>
        <w:t xml:space="preserve"> No</w:t>
      </w:r>
      <w:r>
        <w:t xml:space="preserve"> me</w:t>
      </w:r>
      <w:r>
        <w:t xml:space="preserve"> acuerdo</w:t>
      </w:r>
      <w:r>
        <w:rPr>
          <w:color w:val="CCCCCC"/>
        </w:rPr>
        <w:t xml:space="preserve"> que</w:t>
      </w:r>
      <w:r>
        <w:rPr>
          <w:color w:val="CCCCCC"/>
        </w:rPr>
        <w:t xml:space="preserve"> un</w:t>
      </w:r>
      <w:r>
        <w:rPr>
          <w:color w:val="CCCCCC"/>
        </w:rPr>
        <w:t xml:space="preserve"> niño</w:t>
      </w:r>
      <w:r>
        <w:t xml:space="preserve"> se</w:t>
      </w:r>
      <w:r>
        <w:t xml:space="preserve"> quejaba</w:t>
      </w:r>
      <w:r>
        <w:t xml:space="preserve"> de</w:t>
      </w:r>
      <w:r>
        <w:t xml:space="preserve"> que</w:t>
      </w:r>
      <w:r>
        <w:t xml:space="preserve"> bueno</w:t>
      </w:r>
      <w:r>
        <w:t>,</w:t>
      </w:r>
      <w:r>
        <w:rPr>
          <w:color w:val="CCCCCC"/>
        </w:rPr>
        <w:t xml:space="preserve"> sugería</w:t>
      </w:r>
      <w:r>
        <w:rPr>
          <w:color w:val="CCCCCC"/>
        </w:rPr>
        <w:t xml:space="preserve"> acudirá</w:t>
      </w:r>
      <w:r>
        <w:t xml:space="preserve"> ropa</w:t>
      </w:r>
      <w:r>
        <w:t xml:space="preserve"> para</w:t>
      </w:r>
      <w:r>
        <w:t xml:space="preserve"> los</w:t>
      </w:r>
      <w:r>
        <w:t xml:space="preserve"> niños</w:t>
      </w:r>
      <w:r>
        <w:rPr>
          <w:color w:val="CCCCCC"/>
        </w:rPr>
        <w:t xml:space="preserve"> Porque</w:t>
      </w:r>
      <w:r>
        <w:rPr>
          <w:color w:val="CCCCCC"/>
        </w:rPr>
        <w:t xml:space="preserve"> si</w:t>
      </w:r>
      <w:r>
        <w:t xml:space="preserve"> tenemos</w:t>
      </w:r>
      <w:r>
        <w:t xml:space="preserve"> un</w:t>
      </w:r>
      <w:r>
        <w:t xml:space="preserve"> pequeño</w:t>
      </w:r>
      <w:r>
        <w:t xml:space="preserve"> ropero</w:t>
      </w:r>
      <w:r>
        <w:t xml:space="preserve"> para</w:t>
      </w:r>
      <w:r>
        <w:rPr>
          <w:color w:val="CCCCCC"/>
        </w:rPr>
        <w:t xml:space="preserve"> para</w:t>
      </w:r>
      <w:r>
        <w:rPr>
          <w:color w:val="CCCCCC"/>
        </w:rPr>
        <w:t xml:space="preserve"> adulto</w:t>
      </w:r>
      <w:r>
        <w:rPr>
          <w:color w:val="CCCCCC"/>
        </w:rPr>
        <w:t xml:space="preserve"> con</w:t>
      </w:r>
      <w:r>
        <w:t xml:space="preserve"> ropa</w:t>
      </w:r>
      <w:r>
        <w:t xml:space="preserve"> de</w:t>
      </w:r>
      <w:r>
        <w:t xml:space="preserve"> adulto</w:t>
      </w:r>
      <w:r>
        <w:rPr>
          <w:color w:val="CCCCCC"/>
        </w:rPr>
        <w:t xml:space="preserve"> y</w:t>
      </w:r>
      <w:r>
        <w:rPr>
          <w:color w:val="CCCCCC"/>
        </w:rPr>
        <w:t xml:space="preserve"> contra</w:t>
      </w:r>
      <w:r>
        <w:rPr>
          <w:color w:val="CCCCCC"/>
        </w:rPr>
        <w:t xml:space="preserve"> algunas</w:t>
      </w:r>
      <w:r>
        <w:rPr>
          <w:color w:val="CCCCCC"/>
        </w:rPr>
        <w:t xml:space="preserve"> donaciones</w:t>
      </w:r>
      <w:r>
        <w:rPr>
          <w:color w:val="CCCCCC"/>
        </w:rPr>
        <w:t xml:space="preserve"> también</w:t>
      </w:r>
      <w:r>
        <w:t xml:space="preserve"> son</w:t>
      </w:r>
      <w:r>
        <w:t xml:space="preserve"> ropa</w:t>
      </w:r>
      <w:r>
        <w:t xml:space="preserve"> nueva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el</w:t>
      </w:r>
      <w:r>
        <w:rPr>
          <w:color w:val="CCCCCC"/>
        </w:rPr>
        <w:t xml:space="preserve"> niño</w:t>
      </w:r>
      <w:r>
        <w:t xml:space="preserve"> se</w:t>
      </w:r>
      <w:r>
        <w:rPr>
          <w:color w:val="CCCCCC"/>
        </w:rPr>
        <w:t xml:space="preserve"> dejaron</w:t>
      </w:r>
      <w:r>
        <w:rPr>
          <w:color w:val="CCCCCC"/>
        </w:rPr>
        <w:t xml:space="preserve"> que</w:t>
      </w:r>
      <w:r>
        <w:rPr>
          <w:color w:val="CCCCCC"/>
        </w:rPr>
        <w:t xml:space="preserve"> porque</w:t>
      </w:r>
      <w:r>
        <w:t>?</w:t>
      </w:r>
      <w:r>
        <w:rPr>
          <w:color w:val="CCCCCC"/>
        </w:rPr>
        <w:t xml:space="preserve"> Que</w:t>
      </w:r>
      <w:r>
        <w:t xml:space="preserve"> sería</w:t>
      </w:r>
      <w:r>
        <w:t xml:space="preserve"> bueno</w:t>
      </w:r>
      <w:r>
        <w:rPr>
          <w:color w:val="CCCCCC"/>
        </w:rPr>
        <w:t xml:space="preserve"> que</w:t>
      </w:r>
      <w:r>
        <w:t xml:space="preserve"> voy</w:t>
      </w:r>
      <w:r>
        <w:t xml:space="preserve"> a</w:t>
      </w:r>
      <w:r>
        <w:rPr>
          <w:color w:val="CCCCCC"/>
        </w:rPr>
        <w:t xml:space="preserve"> llamar</w:t>
      </w:r>
      <w:r>
        <w:rPr>
          <w:color w:val="CCCCCC"/>
        </w:rPr>
        <w:t xml:space="preserve"> al</w:t>
      </w:r>
      <w:r>
        <w:t xml:space="preserve"> niño</w:t>
      </w:r>
      <w:r>
        <w:t>.</w:t>
      </w:r>
      <w:r>
        <w:rPr>
          <w:color w:val="CCCCCC"/>
        </w:rPr>
        <w:t xml:space="preserve"> Pues</w:t>
      </w:r>
      <w:r>
        <w:t xml:space="preserve"> pues</w:t>
      </w:r>
      <w:r>
        <w:t xml:space="preserve"> mira</w:t>
      </w:r>
      <w:r>
        <w:rPr>
          <w:color w:val="CCCCCC"/>
        </w:rPr>
        <w:t xml:space="preserve"> que</w:t>
      </w:r>
      <w:r>
        <w:rPr>
          <w:color w:val="CCCCCC"/>
        </w:rPr>
        <w:t xml:space="preserve"> siguiera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se</w:t>
      </w:r>
      <w:r>
        <w:rPr>
          <w:color w:val="CCCCCC"/>
        </w:rPr>
        <w:t xml:space="preserve"> llama</w:t>
      </w:r>
      <w:r>
        <w:rPr>
          <w:color w:val="CCCCCC"/>
        </w:rPr>
        <w:t xml:space="preserve"> no</w:t>
      </w:r>
      <w:r>
        <w:rPr>
          <w:color w:val="CCCCCC"/>
        </w:rPr>
        <w:t xml:space="preserve"> cuidar</w:t>
      </w:r>
      <w:r>
        <w:rPr>
          <w:color w:val="CCCCCC"/>
        </w:rPr>
        <w:t xml:space="preserve"> a</w:t>
      </w:r>
      <w:r>
        <w:rPr>
          <w:color w:val="CCCCCC"/>
        </w:rPr>
        <w:t xml:space="preserve"> Barbara</w:t>
      </w:r>
      <w:r>
        <w:t>,</w:t>
      </w:r>
      <w:r>
        <w:rPr>
          <w:color w:val="CCCCCC"/>
        </w:rPr>
        <w:t xml:space="preserve"> niño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Pero</w:t>
      </w:r>
      <w:r>
        <w:rPr>
          <w:color w:val="CCCCCC"/>
        </w:rPr>
        <w:t xml:space="preserve"> Así</w:t>
      </w:r>
      <w:r>
        <w:t xml:space="preserve"> como</w:t>
      </w:r>
      <w:r>
        <w:t xml:space="preserve"> algo</w:t>
      </w:r>
      <w:r>
        <w:rPr>
          <w:color w:val="CCCCCC"/>
        </w:rPr>
        <w:t xml:space="preserve"> más</w:t>
      </w:r>
      <w:r>
        <w:t>.</w:t>
      </w:r>
    </w:p>
    <w:p>
      <w:r>
        <w:t xml:space="preserve">spk_1: </w:t>
      </w:r>
      <w:r>
        <w:rPr>
          <w:color w:val="CCCCCC"/>
        </w:rPr>
        <w:t xml:space="preserve"> Así</w:t>
      </w:r>
      <w:r>
        <w:t xml:space="preserve"> como</w:t>
      </w:r>
      <w:r>
        <w:t xml:space="preserve"> más</w:t>
      </w:r>
      <w:r>
        <w:rPr>
          <w:color w:val="CCCCCC"/>
        </w:rPr>
        <w:t xml:space="preserve"> grave</w:t>
      </w:r>
      <w:r>
        <w:rPr>
          <w:color w:val="CCCCCC"/>
        </w:rPr>
        <w:t xml:space="preserve"> no</w:t>
      </w:r>
    </w:p>
    <w:p>
      <w:r>
        <w:t xml:space="preserve">spk_1: </w:t>
      </w:r>
      <w:r>
        <w:rPr>
          <w:color w:val="CCCCCC"/>
        </w:rPr>
        <w:t xml:space="preserve"> No</w:t>
      </w:r>
    </w:p>
    <w:p>
      <w:r>
        <w:t xml:space="preserve">spk_0: </w:t>
      </w:r>
      <w:r>
        <w:rPr>
          <w:color w:val="CCCCCC"/>
        </w:rPr>
        <w:t xml:space="preserve"> he</w:t>
      </w:r>
      <w:r>
        <w:t xml:space="preserve"> en</w:t>
      </w:r>
      <w:r>
        <w:t xml:space="preserve"> algunas</w:t>
      </w:r>
      <w:r>
        <w:t xml:space="preserve"> ocasiones</w:t>
      </w:r>
      <w:r>
        <w:t xml:space="preserve"> me</w:t>
      </w:r>
      <w:r>
        <w:t xml:space="preserve"> comentabas</w:t>
      </w:r>
      <w:r>
        <w:rPr>
          <w:color w:val="CCCCCC"/>
        </w:rPr>
        <w:t xml:space="preserve"> que</w:t>
      </w:r>
      <w:r>
        <w:t xml:space="preserve"> hacen</w:t>
      </w:r>
      <w:r>
        <w:t xml:space="preserve"> entregas</w:t>
      </w:r>
      <w:r>
        <w:t xml:space="preserve"> para</w:t>
      </w:r>
      <w:r>
        <w:t xml:space="preserve"> cubrir</w:t>
      </w:r>
      <w:r>
        <w:t xml:space="preserve"> necesidades</w:t>
      </w:r>
      <w:r>
        <w:rPr>
          <w:color w:val="CCCCCC"/>
        </w:rPr>
        <w:t xml:space="preserve"> específicas</w:t>
      </w:r>
      <w:r>
        <w:t xml:space="preserve"> como</w:t>
      </w:r>
      <w:r>
        <w:rPr>
          <w:color w:val="CCCCCC"/>
        </w:rPr>
        <w:t xml:space="preserve"> pagos</w:t>
      </w:r>
      <w:r>
        <w:t xml:space="preserve"> de</w:t>
      </w:r>
      <w:r>
        <w:rPr>
          <w:color w:val="CCCCCC"/>
        </w:rPr>
        <w:t xml:space="preserve"> arriendo</w:t>
      </w:r>
      <w:r>
        <w:t>,</w:t>
      </w:r>
      <w:r>
        <w:t xml:space="preserve"> servicios</w:t>
      </w:r>
      <w:r>
        <w:t xml:space="preserve"> básicos</w:t>
      </w:r>
      <w:r>
        <w:t>,</w:t>
      </w:r>
      <w:r>
        <w:t xml:space="preserve"> recetas</w:t>
      </w:r>
      <w:r>
        <w:t xml:space="preserve"> médicas</w:t>
      </w:r>
      <w:r>
        <w:t>.</w:t>
      </w:r>
      <w:r>
        <w:t xml:space="preserve"> Ustedes</w:t>
      </w:r>
      <w:r>
        <w:t xml:space="preserve"> le</w:t>
      </w:r>
      <w:r>
        <w:t xml:space="preserve"> dan</w:t>
      </w:r>
      <w:r>
        <w:t xml:space="preserve"> algún</w:t>
      </w:r>
      <w:r>
        <w:t xml:space="preserve"> tipo</w:t>
      </w:r>
      <w:r>
        <w:t xml:space="preserve"> de</w:t>
      </w:r>
      <w:r>
        <w:rPr>
          <w:color w:val="CCCCCC"/>
        </w:rPr>
        <w:t xml:space="preserve"> seguimiento</w:t>
      </w:r>
      <w:r>
        <w:t>,</w:t>
      </w:r>
      <w:r>
        <w:rPr>
          <w:color w:val="CCCCCC"/>
        </w:rPr>
        <w:t xml:space="preserve"> estas</w:t>
      </w:r>
      <w:r>
        <w:t xml:space="preserve"> entregas</w:t>
      </w:r>
      <w:r>
        <w:t>?</w:t>
      </w:r>
      <w:r>
        <w:rPr>
          <w:color w:val="CCCCCC"/>
        </w:rPr>
        <w:t xml:space="preserve"> O</w:t>
      </w:r>
      <w:r>
        <w:t xml:space="preserve"> simplemente</w:t>
      </w:r>
      <w:r>
        <w:t xml:space="preserve"> se</w:t>
      </w:r>
      <w:r>
        <w:t xml:space="preserve"> le</w:t>
      </w:r>
      <w:r>
        <w:t xml:space="preserve"> da</w:t>
      </w:r>
      <w:r>
        <w:t xml:space="preserve"> a</w:t>
      </w:r>
      <w:r>
        <w:t xml:space="preserve"> la</w:t>
      </w:r>
      <w:r>
        <w:t xml:space="preserve"> persona</w:t>
      </w:r>
      <w:r>
        <w:rPr>
          <w:color w:val="CCCCCC"/>
        </w:rPr>
        <w:t xml:space="preserve"> el</w:t>
      </w:r>
      <w:r>
        <w:t xml:space="preserve"> dinero</w:t>
      </w:r>
      <w:r>
        <w:rPr>
          <w:color w:val="CCCCCC"/>
        </w:rPr>
        <w:t xml:space="preserve"> y</w:t>
      </w:r>
      <w:r>
        <w:t xml:space="preserve"> ella</w:t>
      </w:r>
      <w:r>
        <w:t xml:space="preserve"> lo</w:t>
      </w:r>
      <w:r>
        <w:t xml:space="preserve"> utiliza</w:t>
      </w:r>
      <w:r>
        <w:t>?</w:t>
      </w:r>
    </w:p>
    <w:p>
      <w:r>
        <w:t xml:space="preserve">spk_1: </w:t>
      </w:r>
      <w:r>
        <w:rPr>
          <w:color w:val="CCCCCC"/>
        </w:rPr>
        <w:t xml:space="preserve"> Dorado</w:t>
      </w:r>
      <w:r>
        <w:t xml:space="preserve"> el</w:t>
      </w:r>
      <w:r>
        <w:t xml:space="preserve"> pago</w:t>
      </w:r>
      <w:r>
        <w:t xml:space="preserve"> de</w:t>
      </w:r>
      <w:r>
        <w:rPr>
          <w:color w:val="CCCCCC"/>
        </w:rPr>
        <w:t xml:space="preserve"> arriendo</w:t>
      </w:r>
      <w:r>
        <w:rPr>
          <w:color w:val="CCCCCC"/>
        </w:rPr>
        <w:t xml:space="preserve"> y</w:t>
      </w:r>
      <w:r>
        <w:t xml:space="preserve"> ahora</w:t>
      </w:r>
      <w:r>
        <w:rPr>
          <w:color w:val="CCCCCC"/>
        </w:rPr>
        <w:t xml:space="preserve"> viene</w:t>
      </w:r>
      <w:r>
        <w:rPr>
          <w:color w:val="CCCCCC"/>
        </w:rPr>
        <w:t xml:space="preserve"> un</w:t>
      </w:r>
      <w:r>
        <w:rPr>
          <w:color w:val="CCCCCC"/>
        </w:rPr>
        <w:t xml:space="preserve"> hotel</w:t>
      </w:r>
      <w:r>
        <w:t>.</w:t>
      </w:r>
      <w:r>
        <w:rPr>
          <w:color w:val="CCCCCC"/>
        </w:rPr>
        <w:t xml:space="preserve"> No</w:t>
      </w:r>
      <w:r>
        <w:t xml:space="preserve"> te</w:t>
      </w:r>
      <w:r>
        <w:t xml:space="preserve"> puedo</w:t>
      </w:r>
      <w:r>
        <w:t xml:space="preserve"> decir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no</w:t>
      </w:r>
      <w:r>
        <w:t xml:space="preserve"> hemos</w:t>
      </w:r>
      <w:r>
        <w:rPr>
          <w:color w:val="CCCCCC"/>
        </w:rPr>
        <w:t xml:space="preserve"> parado</w:t>
      </w:r>
      <w:r>
        <w:rPr>
          <w:color w:val="CCCCCC"/>
        </w:rPr>
        <w:t xml:space="preserve"> de</w:t>
      </w:r>
      <w:r>
        <w:rPr>
          <w:color w:val="CCCCCC"/>
        </w:rPr>
        <w:t xml:space="preserve"> habiendo</w:t>
      </w:r>
      <w:r>
        <w:rPr>
          <w:color w:val="CCCCCC"/>
        </w:rPr>
        <w:t xml:space="preserve"> ni</w:t>
      </w:r>
      <w:r>
        <w:rPr>
          <w:color w:val="CCCCCC"/>
        </w:rPr>
        <w:t xml:space="preserve"> servicio</w:t>
      </w:r>
      <w:r>
        <w:t>.</w:t>
      </w:r>
      <w:r>
        <w:rPr>
          <w:color w:val="CCCCCC"/>
        </w:rPr>
        <w:t xml:space="preserve"> Pacífico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para</w:t>
      </w:r>
      <w:r>
        <w:rPr>
          <w:color w:val="CCCCCC"/>
        </w:rPr>
        <w:t xml:space="preserve"> un</w:t>
      </w:r>
      <w:r>
        <w:rPr>
          <w:color w:val="CCCCCC"/>
        </w:rPr>
        <w:t xml:space="preserve"> partido</w:t>
      </w:r>
      <w:r>
        <w:t xml:space="preserve"> en</w:t>
      </w:r>
      <w:r>
        <w:t xml:space="preserve"> algún</w:t>
      </w:r>
      <w:r>
        <w:t xml:space="preserve"> momento</w:t>
      </w:r>
      <w:r>
        <w:t xml:space="preserve"> excepcional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>,</w:t>
      </w:r>
      <w:r>
        <w:t xml:space="preserve"> no</w:t>
      </w:r>
      <w:r>
        <w:t xml:space="preserve"> no</w:t>
      </w:r>
      <w:r>
        <w:t xml:space="preserve"> lo</w:t>
      </w:r>
      <w:r>
        <w:rPr>
          <w:color w:val="CCCCCC"/>
        </w:rPr>
        <w:t xml:space="preserve"> temo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lo</w:t>
      </w:r>
      <w:r>
        <w:t xml:space="preserve"> de</w:t>
      </w:r>
      <w:r>
        <w:t xml:space="preserve"> la</w:t>
      </w:r>
      <w:r>
        <w:t xml:space="preserve"> receta</w:t>
      </w:r>
      <w:r>
        <w:rPr>
          <w:color w:val="CCCCCC"/>
        </w:rPr>
        <w:t xml:space="preserve"> médica</w:t>
      </w:r>
      <w:r>
        <w:rPr>
          <w:color w:val="CCCCCC"/>
        </w:rPr>
        <w:t xml:space="preserve"> y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saber</w:t>
      </w:r>
      <w:r>
        <w:rPr>
          <w:color w:val="CCCCCC"/>
        </w:rPr>
        <w:t xml:space="preserve"> si</w:t>
      </w:r>
      <w:r>
        <w:t xml:space="preserve"> y</w:t>
      </w:r>
      <w:r>
        <w:rPr>
          <w:color w:val="CCCCCC"/>
        </w:rPr>
        <w:t xml:space="preserve"> también</w:t>
      </w:r>
      <w:r>
        <w:t xml:space="preserve"> como</w:t>
      </w:r>
      <w:r>
        <w:rPr>
          <w:color w:val="CCCCCC"/>
        </w:rPr>
        <w:t xml:space="preserve"> concretamente</w:t>
      </w:r>
      <w:r>
        <w:rPr>
          <w:color w:val="CCCCCC"/>
        </w:rPr>
        <w:t xml:space="preserve"> habilidad</w:t>
      </w:r>
      <w:r>
        <w:t>.</w:t>
      </w:r>
      <w:r>
        <w:t xml:space="preserve"> Y</w:t>
      </w:r>
      <w:r>
        <w:t xml:space="preserve"> tenemos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rPr>
          <w:color w:val="CCCCCC"/>
        </w:rPr>
        <w:t xml:space="preserve"> el</w:t>
      </w:r>
      <w:r>
        <w:rPr>
          <w:color w:val="CCCCCC"/>
        </w:rPr>
        <w:t xml:space="preserve"> tardará</w:t>
      </w:r>
      <w:r>
        <w:rPr>
          <w:color w:val="CCCCCC"/>
        </w:rPr>
        <w:t xml:space="preserve"> bien</w:t>
      </w:r>
      <w:r>
        <w:rPr>
          <w:color w:val="CCCCCC"/>
        </w:rPr>
        <w:t xml:space="preserve"> de</w:t>
      </w:r>
      <w:r>
        <w:t xml:space="preserve"> los</w:t>
      </w:r>
      <w:r>
        <w:rPr>
          <w:color w:val="CCCCCC"/>
        </w:rPr>
        <w:t xml:space="preserve"> servicios</w:t>
      </w:r>
      <w:r>
        <w:rPr>
          <w:color w:val="CCCCCC"/>
        </w:rPr>
        <w:t xml:space="preserve"> básicos</w:t>
      </w:r>
      <w:r>
        <w:t>.</w:t>
      </w:r>
      <w:r>
        <w:rPr>
          <w:color w:val="CCCCCC"/>
        </w:rPr>
        <w:t xml:space="preserve"> Eso</w:t>
      </w:r>
      <w:r>
        <w:t xml:space="preserve"> no</w:t>
      </w:r>
      <w:r>
        <w:t>,</w:t>
      </w:r>
      <w:r>
        <w:t xml:space="preserve"> no</w:t>
      </w:r>
      <w:r>
        <w:t xml:space="preserve"> la</w:t>
      </w:r>
      <w:r>
        <w:rPr>
          <w:color w:val="CCCCCC"/>
        </w:rPr>
        <w:t xml:space="preserve"> tengo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se</w:t>
      </w:r>
      <w:r>
        <w:t xml:space="preserve"> coordina</w:t>
      </w:r>
    </w:p>
    <w:p>
      <w:r>
        <w:t xml:space="preserve">spk_1: </w:t>
      </w:r>
      <w:r>
        <w:t xml:space="preserve"> con</w:t>
      </w:r>
      <w:r>
        <w:t xml:space="preserve"> otras</w:t>
      </w:r>
      <w:r>
        <w:t xml:space="preserve"> instituciones</w:t>
      </w:r>
      <w:r>
        <w:t>.</w:t>
      </w:r>
      <w:r>
        <w:rPr>
          <w:color w:val="CCCCCC"/>
        </w:rPr>
        <w:t xml:space="preserve"> De</w:t>
      </w:r>
      <w:r>
        <w:rPr>
          <w:color w:val="CCCCCC"/>
        </w:rPr>
        <w:t xml:space="preserve"> repente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Jardiel</w:t>
      </w:r>
      <w:r>
        <w:rPr>
          <w:color w:val="CCCCCC"/>
        </w:rPr>
        <w:t xml:space="preserve"> a</w:t>
      </w:r>
      <w:r>
        <w:rPr>
          <w:color w:val="CCCCCC"/>
        </w:rPr>
        <w:t xml:space="preserve"> su</w:t>
      </w:r>
      <w:r>
        <w:rPr>
          <w:color w:val="CCCCCC"/>
        </w:rPr>
        <w:t xml:space="preserve"> coche</w:t>
      </w:r>
      <w:r>
        <w:rPr>
          <w:color w:val="CCCCCC"/>
        </w:rPr>
        <w:t xml:space="preserve"> y</w:t>
      </w:r>
      <w:r>
        <w:rPr>
          <w:color w:val="CCCCCC"/>
        </w:rPr>
        <w:t xml:space="preserve"> luego</w:t>
      </w:r>
      <w:r>
        <w:rPr>
          <w:color w:val="CCCCCC"/>
        </w:rPr>
        <w:t xml:space="preserve"> he</w:t>
      </w:r>
      <w:r>
        <w:rPr>
          <w:color w:val="CCCCCC"/>
        </w:rPr>
        <w:t xml:space="preserve"> venido</w:t>
      </w:r>
      <w:r>
        <w:rPr>
          <w:color w:val="CCCCCC"/>
        </w:rPr>
        <w:t xml:space="preserve"> a</w:t>
      </w:r>
      <w:r>
        <w:t xml:space="preserve"> tiempo</w:t>
      </w:r>
      <w:r>
        <w:t xml:space="preserve"> para</w:t>
      </w:r>
      <w:r>
        <w:t xml:space="preserve"> hablar</w:t>
      </w:r>
      <w:r>
        <w:t xml:space="preserve"> de</w:t>
      </w:r>
      <w:r>
        <w:rPr>
          <w:color w:val="CCCCCC"/>
        </w:rPr>
        <w:t xml:space="preserve"> colibrí</w:t>
      </w:r>
    </w:p>
    <w:p>
      <w:r>
        <w:t xml:space="preserve">spk_1: 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Jesuita</w:t>
      </w:r>
      <w:r>
        <w:t>,</w:t>
      </w:r>
      <w:r>
        <w:rPr>
          <w:color w:val="CCCCCC"/>
        </w:rPr>
        <w:t xml:space="preserve"> Pero</w:t>
      </w:r>
      <w:r>
        <w:t xml:space="preserve"> nosotros</w:t>
      </w:r>
      <w: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lo</w:t>
      </w:r>
      <w:r>
        <w:rPr>
          <w:color w:val="CCCCCC"/>
        </w:rPr>
        <w:t xml:space="preserve"> hacemos</w:t>
      </w:r>
      <w:r>
        <w:t>.</w:t>
      </w:r>
      <w:r>
        <w:rPr>
          <w:color w:val="CCCCCC"/>
        </w:rPr>
        <w:t xml:space="preserve"> Eso</w:t>
      </w:r>
      <w:r>
        <w:t>.</w:t>
      </w:r>
    </w:p>
    <w:p>
      <w:r>
        <w:t xml:space="preserve">spk_0: </w:t>
      </w:r>
      <w:r>
        <w:t xml:space="preserve"> Y</w:t>
      </w:r>
      <w:r>
        <w:t xml:space="preserve"> en</w:t>
      </w:r>
      <w:r>
        <w:t xml:space="preserve"> los</w:t>
      </w:r>
      <w:r>
        <w:t xml:space="preserve"> temas</w:t>
      </w:r>
      <w:r>
        <w:t xml:space="preserve"> en</w:t>
      </w:r>
      <w:r>
        <w:t xml:space="preserve"> los</w:t>
      </w:r>
      <w:r>
        <w:t xml:space="preserve"> de</w:t>
      </w:r>
      <w:r>
        <w:rPr>
          <w:color w:val="CCCCCC"/>
        </w:rPr>
        <w:t xml:space="preserve"> salud</w:t>
      </w:r>
      <w:r>
        <w:rPr>
          <w:color w:val="CCCCCC"/>
        </w:rPr>
        <w:t xml:space="preserve"> que</w:t>
      </w:r>
      <w:r>
        <w:t xml:space="preserve"> me</w:t>
      </w:r>
      <w:r>
        <w:t xml:space="preserve"> dicen</w:t>
      </w:r>
      <w:r>
        <w:t xml:space="preserve"> que</w:t>
      </w:r>
      <w:r>
        <w:rPr>
          <w:color w:val="CCCCCC"/>
        </w:rPr>
        <w:t xml:space="preserve"> si</w:t>
      </w:r>
      <w:r>
        <w:t xml:space="preserve"> lo</w:t>
      </w:r>
      <w:r>
        <w:t xml:space="preserve"> realizan</w:t>
      </w:r>
      <w:r>
        <w:rPr>
          <w:color w:val="CCCCCC"/>
        </w:rPr>
        <w:t xml:space="preserve"> ustedes</w:t>
      </w:r>
      <w:r>
        <w:rPr>
          <w:color w:val="CCCCCC"/>
        </w:rPr>
        <w:t xml:space="preserve"> le</w:t>
      </w:r>
      <w:r>
        <w:t xml:space="preserve"> entregan</w:t>
      </w:r>
      <w:r>
        <w:t xml:space="preserve"> directamente</w:t>
      </w:r>
      <w:r>
        <w:t xml:space="preserve"> el</w:t>
      </w:r>
      <w:r>
        <w:t xml:space="preserve"> dinero</w:t>
      </w:r>
      <w:r>
        <w:t xml:space="preserve"> a</w:t>
      </w:r>
      <w:r>
        <w:t xml:space="preserve"> la</w:t>
      </w:r>
      <w:r>
        <w:t xml:space="preserve"> persona</w:t>
      </w:r>
      <w:r>
        <w:t xml:space="preserve"> y</w:t>
      </w:r>
      <w:r>
        <w:t xml:space="preserve"> luego</w:t>
      </w:r>
      <w:r>
        <w:rPr>
          <w:color w:val="CCCCCC"/>
        </w:rPr>
        <w:t xml:space="preserve"> hacen</w:t>
      </w:r>
      <w:r>
        <w:t xml:space="preserve"> un</w:t>
      </w:r>
      <w:r>
        <w:t xml:space="preserve"> seguimiento</w:t>
      </w:r>
      <w:r>
        <w:rPr>
          <w:color w:val="CCCCCC"/>
        </w:rPr>
        <w:t xml:space="preserve"> o</w:t>
      </w:r>
      <w:r>
        <w:rPr>
          <w:color w:val="CCCCCC"/>
        </w:rPr>
        <w:t xml:space="preserve"> cómo</w:t>
      </w:r>
      <w:r>
        <w:t xml:space="preserve"> funciona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nosotros</w:t>
      </w:r>
      <w:r>
        <w:t xml:space="preserve"> le</w:t>
      </w:r>
      <w:r>
        <w:rPr>
          <w:color w:val="CCCCCC"/>
        </w:rPr>
        <w:t xml:space="preserve"> llamó</w:t>
      </w:r>
      <w:r>
        <w:rPr>
          <w:color w:val="CCCCCC"/>
        </w:rPr>
        <w:t xml:space="preserve"> al</w:t>
      </w:r>
      <w:r>
        <w:rPr>
          <w:color w:val="CCCCCC"/>
        </w:rPr>
        <w:t xml:space="preserve"> garete</w:t>
      </w:r>
      <w:r>
        <w:t>.</w:t>
      </w:r>
      <w:r>
        <w:rPr>
          <w:color w:val="CCCCCC"/>
        </w:rPr>
        <w:t xml:space="preserve"> Tenemos</w:t>
      </w:r>
      <w:r>
        <w:rPr>
          <w:color w:val="CCCCCC"/>
        </w:rPr>
        <w:t xml:space="preserve"> cuatro</w:t>
      </w:r>
      <w:r>
        <w:rPr>
          <w:color w:val="CCCCCC"/>
        </w:rPr>
        <w:t xml:space="preserve"> tal</w:t>
      </w:r>
      <w:r>
        <w:rPr>
          <w:color w:val="CCCCCC"/>
        </w:rPr>
        <w:t xml:space="preserve"> convenio</w:t>
      </w:r>
      <w:r>
        <w:t xml:space="preserve"> con</w:t>
      </w:r>
      <w:r>
        <w:t xml:space="preserve"> una</w:t>
      </w:r>
      <w:r>
        <w:t xml:space="preserve"> farmacia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localidad</w:t>
      </w:r>
      <w:r>
        <w:rPr>
          <w:color w:val="CCCCCC"/>
        </w:rPr>
        <w:t xml:space="preserve"> de</w:t>
      </w:r>
      <w:r>
        <w:rPr>
          <w:color w:val="CCCCCC"/>
        </w:rPr>
        <w:t xml:space="preserve"> ningún</w:t>
      </w:r>
      <w:r>
        <w:t xml:space="preserve"> centro</w:t>
      </w:r>
      <w:r>
        <w:t xml:space="preserve"> de</w:t>
      </w:r>
      <w:r>
        <w:t xml:space="preserve"> de</w:t>
      </w:r>
      <w:r>
        <w:rPr>
          <w:color w:val="CCCCCC"/>
        </w:rPr>
        <w:t xml:space="preserve"> un</w:t>
      </w:r>
      <w:r>
        <w:rPr>
          <w:color w:val="CCCCCC"/>
        </w:rPr>
        <w:t xml:space="preserve"> laboratorio</w:t>
      </w:r>
      <w:r>
        <w:rPr>
          <w:color w:val="CCCCCC"/>
        </w:rPr>
        <w:t xml:space="preserve"> y</w:t>
      </w:r>
      <w:r>
        <w:t xml:space="preserve"> también</w:t>
      </w:r>
      <w:r>
        <w:t xml:space="preserve"> como</w:t>
      </w:r>
      <w:r>
        <w:rPr>
          <w:color w:val="CCCCCC"/>
        </w:rPr>
        <w:t xml:space="preserve"> centro</w:t>
      </w:r>
      <w:r>
        <w:t xml:space="preserve"> de</w:t>
      </w:r>
      <w:r>
        <w:rPr>
          <w:color w:val="CCCCCC"/>
        </w:rPr>
        <w:t xml:space="preserve"> imagen</w:t>
      </w:r>
      <w:r>
        <w:t>,</w:t>
      </w:r>
      <w:r>
        <w:t xml:space="preserve"> No</w:t>
      </w:r>
      <w:r>
        <w:t>?</w:t>
      </w:r>
      <w:r>
        <w:t xml:space="preserve"> Entonces</w:t>
      </w:r>
      <w:r>
        <w:t>,</w:t>
      </w:r>
      <w:r>
        <w:t xml:space="preserve"> bueno</w:t>
      </w:r>
      <w:r>
        <w:t>,</w:t>
      </w:r>
      <w:r>
        <w:rPr>
          <w:color w:val="CCCCCC"/>
        </w:rPr>
        <w:t xml:space="preserve"> aquí</w:t>
      </w:r>
      <w:r>
        <w:t xml:space="preserve"> se</w:t>
      </w:r>
      <w:r>
        <w:t xml:space="preserve"> le</w:t>
      </w:r>
      <w:r>
        <w:t xml:space="preserve"> da</w:t>
      </w:r>
      <w:r>
        <w:rPr>
          <w:color w:val="CCCCCC"/>
        </w:rPr>
        <w:t xml:space="preserve"> a</w:t>
      </w:r>
      <w:r>
        <w:t xml:space="preserve"> la</w:t>
      </w:r>
      <w:r>
        <w:t xml:space="preserve"> persona</w:t>
      </w:r>
      <w:r>
        <w:t>.</w:t>
      </w:r>
      <w:r>
        <w:rPr>
          <w:color w:val="CCCCCC"/>
        </w:rPr>
        <w:t xml:space="preserve"> La</w:t>
      </w:r>
      <w:r>
        <w:t xml:space="preserve"> persona</w:t>
      </w:r>
      <w:r>
        <w:rPr>
          <w:color w:val="CCCCCC"/>
        </w:rPr>
        <w:t xml:space="preserve"> viene</w:t>
      </w:r>
      <w:r>
        <w:t>,</w:t>
      </w:r>
      <w:r>
        <w:rPr>
          <w:color w:val="CCCCCC"/>
        </w:rPr>
        <w:t xml:space="preserve"> se</w:t>
      </w:r>
      <w:r>
        <w:t xml:space="preserve"> prioriza</w:t>
      </w:r>
      <w:r>
        <w:rPr>
          <w:color w:val="CCCCCC"/>
        </w:rPr>
        <w:t xml:space="preserve"> y</w:t>
      </w:r>
      <w:r>
        <w:t xml:space="preserve"> que</w:t>
      </w:r>
      <w:r>
        <w:t xml:space="preserve"> traiga</w:t>
      </w:r>
      <w:r>
        <w:t xml:space="preserve"> la</w:t>
      </w:r>
      <w:r>
        <w:t xml:space="preserve"> receta</w:t>
      </w:r>
      <w:r>
        <w:t xml:space="preserve"> de</w:t>
      </w:r>
      <w:r>
        <w:rPr>
          <w:color w:val="CCCCCC"/>
        </w:rPr>
        <w:t xml:space="preserve"> Santa</w:t>
      </w:r>
      <w:r>
        <w:rPr>
          <w:color w:val="CCCCCC"/>
        </w:rPr>
        <w:t xml:space="preserve"> o</w:t>
      </w:r>
      <w:r>
        <w:t xml:space="preserve"> dentro</w:t>
      </w:r>
      <w:r>
        <w:t xml:space="preserve"> de</w:t>
      </w:r>
      <w:r>
        <w:t xml:space="preserve"> un</w:t>
      </w:r>
      <w:r>
        <w:t xml:space="preserve"> centro</w:t>
      </w:r>
      <w:r>
        <w:rPr>
          <w:color w:val="CCCCCC"/>
        </w:rPr>
        <w:t xml:space="preserve"> médico</w:t>
      </w:r>
      <w:r>
        <w:t xml:space="preserve"> del</w:t>
      </w:r>
      <w:r>
        <w:rPr>
          <w:color w:val="CCCCCC"/>
        </w:rPr>
        <w:t xml:space="preserve"> Ministerio</w:t>
      </w:r>
      <w:r>
        <w:t xml:space="preserve"> de</w:t>
      </w:r>
      <w:r>
        <w:rPr>
          <w:color w:val="CCCCCC"/>
        </w:rPr>
        <w:t xml:space="preserve"> Salud</w:t>
      </w:r>
      <w:r>
        <w:rPr>
          <w:color w:val="CCCCCC"/>
        </w:rPr>
        <w:t xml:space="preserve"> Pública</w:t>
      </w:r>
      <w:r>
        <w:t>.</w:t>
      </w:r>
      <w:r>
        <w:t xml:space="preserve"> Y</w:t>
      </w:r>
      <w:r>
        <w:t xml:space="preserve"> entonces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,</w:t>
      </w:r>
    </w:p>
    <w:p>
      <w:r>
        <w:t xml:space="preserve">spk_1: </w:t>
      </w:r>
      <w:r>
        <w:rPr>
          <w:color w:val="CCCCCC"/>
        </w:rPr>
        <w:t xml:space="preserve"> e</w:t>
      </w:r>
      <w:r>
        <w:rPr>
          <w:color w:val="CCCCCC"/>
        </w:rPr>
        <w:t xml:space="preserve"> se</w:t>
      </w:r>
      <w:r>
        <w:t xml:space="preserve"> le</w:t>
      </w:r>
      <w:r>
        <w:t xml:space="preserve"> da</w:t>
      </w:r>
      <w:r>
        <w:t xml:space="preserve"> un</w:t>
      </w:r>
      <w:r>
        <w:t xml:space="preserve"> formulario</w:t>
      </w:r>
      <w:r>
        <w:t xml:space="preserve"> para</w:t>
      </w:r>
      <w:r>
        <w:rPr>
          <w:color w:val="CCCCCC"/>
        </w:rPr>
        <w:t xml:space="preserve"> se</w:t>
      </w:r>
      <w:r>
        <w:t xml:space="preserve"> habla</w:t>
      </w:r>
      <w:r>
        <w:rPr>
          <w:color w:val="CCCCCC"/>
        </w:rPr>
        <w:t xml:space="preserve"> con</w:t>
      </w:r>
      <w:r>
        <w:t xml:space="preserve"> la</w:t>
      </w:r>
      <w:r>
        <w:rPr>
          <w:color w:val="CCCCCC"/>
        </w:rPr>
        <w:t xml:space="preserve"> farmacia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averigua</w:t>
      </w:r>
      <w:r>
        <w:rPr>
          <w:color w:val="CCCCCC"/>
        </w:rPr>
        <w:t xml:space="preserve"> el</w:t>
      </w:r>
      <w:r>
        <w:t xml:space="preserve"> precio</w:t>
      </w:r>
      <w:r>
        <w:t xml:space="preserve"> del</w:t>
      </w:r>
      <w:r>
        <w:rPr>
          <w:color w:val="CCCCCC"/>
        </w:rPr>
        <w:t xml:space="preserve"> voto</w:t>
      </w:r>
      <w:r>
        <w:t xml:space="preserve"> de</w:t>
      </w:r>
      <w:r>
        <w:t xml:space="preserve"> la</w:t>
      </w:r>
      <w:r>
        <w:rPr>
          <w:color w:val="CCCCCC"/>
        </w:rPr>
        <w:t xml:space="preserve"> bien</w:t>
      </w:r>
      <w:r>
        <w:t>,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verdad</w:t>
      </w:r>
      <w:r>
        <w:rPr>
          <w:color w:val="CCCCCC"/>
        </w:rPr>
        <w:t xml:space="preserve"> bélica</w:t>
      </w:r>
      <w:r>
        <w:rPr>
          <w:color w:val="CCCCCC"/>
        </w:rPr>
        <w:t xml:space="preserve"> o</w:t>
      </w:r>
      <w:r>
        <w:rPr>
          <w:color w:val="CCCCCC"/>
        </w:rPr>
        <w:t xml:space="preserve"> bien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t xml:space="preserve"> receta</w:t>
      </w:r>
      <w:r>
        <w:rPr>
          <w:color w:val="CCCCCC"/>
        </w:rPr>
        <w:t xml:space="preserve"> médica</w:t>
      </w:r>
      <w:r>
        <w:rPr>
          <w:color w:val="CCCCCC"/>
        </w:rPr>
        <w:t xml:space="preserve"> o</w:t>
      </w:r>
      <w:r>
        <w:t xml:space="preserve"> la</w:t>
      </w:r>
      <w:r>
        <w:t xml:space="preserve"> prueba</w:t>
      </w:r>
      <w:r>
        <w:rPr>
          <w:color w:val="CCCCCC"/>
        </w:rPr>
        <w:t xml:space="preserve"> de</w:t>
      </w:r>
      <w:r>
        <w:t xml:space="preserve"> laboratorio</w:t>
      </w:r>
      <w:r>
        <w:t xml:space="preserve"> Y</w:t>
      </w:r>
      <w:r>
        <w:t xml:space="preserve"> entonces</w:t>
      </w:r>
      <w:r>
        <w:rPr>
          <w:color w:val="CCCCCC"/>
        </w:rPr>
        <w:t xml:space="preserve"> se</w:t>
      </w:r>
      <w:r>
        <w:t xml:space="preserve"> le</w:t>
      </w:r>
      <w:r>
        <w:rPr>
          <w:color w:val="CCCCCC"/>
        </w:rPr>
        <w:t xml:space="preserve"> mandaron</w:t>
      </w:r>
      <w:r>
        <w:t xml:space="preserve"> un</w:t>
      </w:r>
      <w:r>
        <w:t xml:space="preserve"> formulario</w:t>
      </w:r>
      <w:r>
        <w:t xml:space="preserve"> para</w:t>
      </w:r>
      <w:r>
        <w:t xml:space="preserve"> que</w:t>
      </w:r>
      <w:r>
        <w:t xml:space="preserve"> le</w:t>
      </w:r>
      <w:r>
        <w:t xml:space="preserve"> den</w:t>
      </w:r>
      <w:r>
        <w:t xml:space="preserve"> el</w:t>
      </w:r>
      <w:r>
        <w:t xml:space="preserve"> servicio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rPr>
          <w:color w:val="CCCCCC"/>
        </w:rPr>
        <w:t xml:space="preserve"> trabajar</w:t>
      </w:r>
      <w:r>
        <w:rPr>
          <w:color w:val="CCCCCC"/>
        </w:rPr>
        <w:t xml:space="preserve"> acaba</w:t>
      </w:r>
      <w:r>
        <w:rPr>
          <w:color w:val="CCCCCC"/>
        </w:rPr>
        <w:t xml:space="preserve"> del</w:t>
      </w:r>
      <w:r>
        <w:rPr>
          <w:color w:val="CCCCCC"/>
        </w:rPr>
        <w:t xml:space="preserve"> ex</w:t>
      </w:r>
    </w:p>
    <w:p>
      <w:r>
        <w:t xml:space="preserve">spk_1: </w:t>
      </w:r>
      <w:r>
        <w:rPr>
          <w:color w:val="CCCCCC"/>
        </w:rPr>
        <w:t xml:space="preserve"> al</w:t>
      </w:r>
      <w:r>
        <w:t xml:space="preserve"> final</w:t>
      </w:r>
      <w:r>
        <w:rPr>
          <w:color w:val="CCCCCC"/>
        </w:rPr>
        <w:t xml:space="preserve"> de</w:t>
      </w:r>
      <w:r>
        <w:rPr>
          <w:color w:val="CCCCCC"/>
        </w:rPr>
        <w:t xml:space="preserve"> mes</w:t>
      </w:r>
      <w:r>
        <w:t>.</w:t>
      </w:r>
      <w:r>
        <w:rPr>
          <w:color w:val="CCCCCC"/>
        </w:rPr>
        <w:t xml:space="preserve"> Eh</w:t>
      </w:r>
      <w:r>
        <w:t>,</w:t>
      </w:r>
    </w:p>
    <w:p>
      <w:r>
        <w:t xml:space="preserve">spk_1: </w:t>
      </w:r>
      <w:r>
        <w:rPr>
          <w:color w:val="CCCCCC"/>
        </w:rPr>
        <w:t xml:space="preserve"> PD</w:t>
      </w:r>
      <w:r>
        <w:t>,</w:t>
      </w:r>
      <w:r>
        <w:rPr>
          <w:color w:val="CCCCCC"/>
        </w:rPr>
        <w:t xml:space="preserve"> He</w:t>
      </w:r>
      <w:r>
        <w:t>,</w:t>
      </w:r>
      <w:r>
        <w:rPr>
          <w:color w:val="CCCCCC"/>
        </w:rPr>
        <w:t xml:space="preserve"> paramos</w:t>
      </w:r>
      <w:r>
        <w:rPr>
          <w:color w:val="CCCCCC"/>
        </w:rPr>
        <w:t xml:space="preserve"> al</w:t>
      </w:r>
      <w:r>
        <w:t xml:space="preserve"> proveedor</w:t>
      </w:r>
      <w:r>
        <w:rPr>
          <w:color w:val="CCCCCC"/>
        </w:rPr>
        <w:t xml:space="preserve"> del</w:t>
      </w:r>
      <w:r>
        <w:t xml:space="preserve"> servicio</w:t>
      </w:r>
    </w:p>
    <w:p>
      <w:r>
        <w:t xml:space="preserve">spk_1: </w:t>
      </w:r>
      <w:r>
        <w:rPr>
          <w:color w:val="CCCCCC"/>
        </w:rPr>
        <w:t xml:space="preserve"> que</w:t>
      </w:r>
    </w:p>
    <w:p>
      <w:r>
        <w:t xml:space="preserve">spk_0: </w:t>
      </w:r>
      <w:r>
        <w:rPr>
          <w:color w:val="CCCCCC"/>
        </w:rPr>
        <w:t xml:space="preserve"> hay</w:t>
      </w:r>
      <w:r>
        <w:t>.</w:t>
      </w:r>
    </w:p>
    <w:p>
      <w:r>
        <w:t xml:space="preserve">spk_0: </w:t>
      </w:r>
      <w:r>
        <w:rPr>
          <w:color w:val="CCCCCC"/>
        </w:rPr>
        <w:t xml:space="preserve"> Tienen</w:t>
      </w:r>
      <w:r>
        <w:rPr>
          <w:color w:val="CCCCCC"/>
        </w:rPr>
        <w:t xml:space="preserve"> algún</w:t>
      </w:r>
      <w:r>
        <w:t xml:space="preserve"> tipo</w:t>
      </w:r>
      <w:r>
        <w:t xml:space="preserve"> de</w:t>
      </w:r>
      <w:r>
        <w:t xml:space="preserve"> proceso</w:t>
      </w:r>
      <w:r>
        <w:t xml:space="preserve"> de</w:t>
      </w:r>
      <w:r>
        <w:rPr>
          <w:color w:val="CCCCCC"/>
        </w:rPr>
        <w:t xml:space="preserve"> Real</w:t>
      </w:r>
      <w:r>
        <w:rPr>
          <w:color w:val="CCCCCC"/>
        </w:rPr>
        <w:t xml:space="preserve"> retroalimentación</w:t>
      </w:r>
      <w:r>
        <w:t xml:space="preserve"> para</w:t>
      </w:r>
      <w:r>
        <w:t xml:space="preserve"> saber</w:t>
      </w:r>
      <w:r>
        <w:t xml:space="preserve"> que</w:t>
      </w:r>
      <w:r>
        <w:t xml:space="preserve"> los</w:t>
      </w:r>
      <w:r>
        <w:t xml:space="preserve"> que</w:t>
      </w:r>
      <w:r>
        <w:t xml:space="preserve"> que</w:t>
      </w:r>
      <w:r>
        <w:rPr>
          <w:color w:val="CCCCCC"/>
        </w:rPr>
        <w:t xml:space="preserve"> están</w:t>
      </w:r>
      <w:r>
        <w:t xml:space="preserve"> entregando</w:t>
      </w:r>
      <w:r>
        <w:rPr>
          <w:color w:val="CCCCCC"/>
        </w:rPr>
        <w:t xml:space="preserve"> cubran</w:t>
      </w:r>
      <w:r>
        <w:t xml:space="preserve"> realmente</w:t>
      </w:r>
      <w:r>
        <w:t xml:space="preserve"> las</w:t>
      </w:r>
      <w:r>
        <w:t xml:space="preserve"> necesidades</w:t>
      </w:r>
      <w:r>
        <w:t xml:space="preserve"> de</w:t>
      </w:r>
      <w:r>
        <w:t xml:space="preserve"> la</w:t>
      </w:r>
      <w:r>
        <w:t xml:space="preserve"> familia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Se</w:t>
      </w:r>
      <w:r>
        <w:t xml:space="preserve"> refiere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tranquila</w:t>
      </w:r>
      <w:r>
        <w:rPr>
          <w:color w:val="CCCCCC"/>
        </w:rPr>
        <w:t xml:space="preserve"> habitabilidad</w:t>
      </w:r>
      <w:r>
        <w:t>?</w:t>
      </w:r>
    </w:p>
    <w:p>
      <w:r>
        <w:t xml:space="preserve">spk_0: 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sí</w:t>
      </w:r>
      <w:r>
        <w:t>.</w:t>
      </w:r>
      <w:r>
        <w:rPr>
          <w:color w:val="CCCCCC"/>
        </w:rPr>
        <w:t xml:space="preserve"> Ese</w:t>
      </w:r>
      <w:r>
        <w:rPr>
          <w:color w:val="CCCCCC"/>
        </w:rPr>
        <w:t xml:space="preserve"> los</w:t>
      </w:r>
      <w:r>
        <w:rPr>
          <w:color w:val="CCCCCC"/>
        </w:rPr>
        <w:t xml:space="preserve"> creo</w:t>
      </w:r>
      <w:r>
        <w:t xml:space="preserve"> que</w:t>
      </w:r>
      <w:r>
        <w:t xml:space="preserve"> incluye</w:t>
      </w:r>
      <w:r>
        <w:rPr>
          <w:color w:val="CCCCCC"/>
        </w:rPr>
        <w:t xml:space="preserve"> este</w:t>
      </w:r>
      <w:r>
        <w:t xml:space="preserve"> que</w:t>
      </w:r>
      <w:r>
        <w:rPr>
          <w:color w:val="CCCCCC"/>
        </w:rPr>
        <w:t xml:space="preserve"> un</w:t>
      </w:r>
      <w:r>
        <w:rPr>
          <w:color w:val="CCCCCC"/>
        </w:rPr>
        <w:t xml:space="preserve"> billete</w:t>
      </w:r>
      <w:r>
        <w:t xml:space="preserve"> de</w:t>
      </w:r>
      <w:r>
        <w:t xml:space="preserve"> habitabilidad</w:t>
      </w:r>
      <w:r>
        <w:rPr>
          <w:color w:val="CCCCCC"/>
        </w:rPr>
        <w:t xml:space="preserve"> es</w:t>
      </w:r>
      <w:r>
        <w:t xml:space="preserve"> lo</w:t>
      </w:r>
      <w:r>
        <w:t xml:space="preserve"> que</w:t>
      </w:r>
      <w:r>
        <w:t xml:space="preserve"> realmente</w:t>
      </w:r>
      <w:r>
        <w:t xml:space="preserve"> requiere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 xml:space="preserve"> en</w:t>
      </w:r>
      <w:r>
        <w:t xml:space="preserve"> ese</w:t>
      </w:r>
      <w:r>
        <w:t xml:space="preserve"> momento</w:t>
      </w:r>
    </w:p>
    <w:p>
      <w:r>
        <w:t xml:space="preserve">spk_1: </w:t>
      </w:r>
      <w:r>
        <w:rPr>
          <w:color w:val="CCCCCC"/>
        </w:rPr>
        <w:t xml:space="preserve"> Fue</w:t>
      </w:r>
      <w:r>
        <w:t>,</w:t>
      </w:r>
      <w:r>
        <w:rPr>
          <w:color w:val="CCCCCC"/>
        </w:rPr>
        <w:t xml:space="preserve"> verás</w:t>
      </w:r>
      <w:r>
        <w:rPr>
          <w:color w:val="CCCCCC"/>
        </w:rPr>
        <w:t xml:space="preserve"> lo</w:t>
      </w:r>
      <w:r>
        <w:rPr>
          <w:color w:val="CCCCCC"/>
        </w:rPr>
        <w:t xml:space="preserve"> quienes</w:t>
      </w:r>
      <w:r>
        <w:t>,</w:t>
      </w:r>
      <w:r>
        <w:rPr>
          <w:color w:val="CCCCCC"/>
        </w:rPr>
        <w:t xml:space="preserve"> de</w:t>
      </w:r>
      <w:r>
        <w:t xml:space="preserve"> hecho</w:t>
      </w:r>
      <w:r>
        <w:t>,</w:t>
      </w:r>
      <w:r>
        <w:t xml:space="preserve"> nosotros</w:t>
      </w:r>
      <w:r>
        <w:rPr>
          <w:color w:val="CCCCCC"/>
        </w:rPr>
        <w:t xml:space="preserve"> aquí</w:t>
      </w:r>
      <w:r>
        <w:rPr>
          <w:color w:val="CCCCCC"/>
        </w:rPr>
        <w:t xml:space="preserve"> oficial</w:t>
      </w:r>
      <w:r>
        <w:rPr>
          <w:color w:val="CCCCCC"/>
        </w:rPr>
        <w:t xml:space="preserve"> era</w:t>
      </w:r>
      <w:r>
        <w:rPr>
          <w:color w:val="CCCCCC"/>
        </w:rPr>
        <w:t xml:space="preserve"> aquí</w:t>
      </w:r>
      <w:r>
        <w:rPr>
          <w:color w:val="CCCCCC"/>
        </w:rPr>
        <w:t xml:space="preserve"> completo</w:t>
      </w:r>
      <w:r>
        <w:t xml:space="preserve"> y</w:t>
      </w:r>
      <w:r>
        <w:t xml:space="preserve"> nosotros</w:t>
      </w:r>
      <w:r>
        <w:t xml:space="preserve"> lo</w:t>
      </w:r>
      <w:r>
        <w:t xml:space="preserve"> que</w:t>
      </w:r>
      <w:r>
        <w:t xml:space="preserve"> queremos</w:t>
      </w:r>
      <w:r>
        <w:rPr>
          <w:color w:val="CCCCCC"/>
        </w:rPr>
        <w:t xml:space="preserve"> sin</w:t>
      </w:r>
      <w:r>
        <w:t xml:space="preserve"> cuatro</w:t>
      </w:r>
      <w:r>
        <w:rPr>
          <w:color w:val="CCCCCC"/>
        </w:rPr>
        <w:t xml:space="preserve"> kilos</w:t>
      </w:r>
      <w:r>
        <w:t>,</w:t>
      </w:r>
    </w:p>
    <w:p>
      <w:r>
        <w:t xml:space="preserve">spk_1: </w:t>
      </w:r>
      <w:r>
        <w:t xml:space="preserve"> 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rPr>
          <w:color w:val="CCCCCC"/>
        </w:rPr>
        <w:t xml:space="preserve"> generado</w:t>
      </w:r>
      <w:r>
        <w:t xml:space="preserve"> cinco</w:t>
      </w:r>
      <w:r>
        <w:rPr>
          <w:color w:val="CCCCCC"/>
        </w:rPr>
        <w:t xml:space="preserve"> quince</w:t>
      </w:r>
      <w:r>
        <w:t xml:space="preserve"> porque</w:t>
      </w:r>
      <w:r>
        <w:t xml:space="preserve"> era</w:t>
      </w:r>
      <w:r>
        <w:rPr>
          <w:color w:val="CCCCCC"/>
        </w:rPr>
        <w:t xml:space="preserve"> la</w:t>
      </w:r>
      <w:r>
        <w:rPr>
          <w:color w:val="CCCCCC"/>
        </w:rPr>
        <w:t xml:space="preserve"> Piqué</w:t>
      </w:r>
      <w:r>
        <w:rPr>
          <w:color w:val="CCCCCC"/>
        </w:rPr>
        <w:t xml:space="preserve"> cumpliendo</w:t>
      </w:r>
      <w:r>
        <w:rPr>
          <w:color w:val="CCCCCC"/>
        </w:rPr>
        <w:t xml:space="preserve"> y</w:t>
      </w:r>
      <w:r>
        <w:rPr>
          <w:color w:val="CCCCCC"/>
        </w:rPr>
        <w:t xml:space="preserve"> la</w:t>
      </w:r>
      <w:r>
        <w:rPr>
          <w:color w:val="CCCCCC"/>
        </w:rPr>
        <w:t xml:space="preserve"> habitabilidad</w:t>
      </w:r>
      <w:r>
        <w:rPr>
          <w:color w:val="CCCCCC"/>
        </w:rPr>
        <w:t xml:space="preserve"> completo</w:t>
      </w:r>
      <w:r>
        <w:t>.</w:t>
      </w:r>
      <w:r>
        <w:rPr>
          <w:color w:val="CCCCCC"/>
        </w:rPr>
        <w:t xml:space="preserve"> Y</w:t>
      </w:r>
      <w:r>
        <w:t xml:space="preserve"> luego</w:t>
      </w:r>
      <w:r>
        <w:rPr>
          <w:color w:val="CCCCCC"/>
        </w:rPr>
        <w:t xml:space="preserve"> otra</w:t>
      </w:r>
      <w:r>
        <w:rPr>
          <w:color w:val="CCCCCC"/>
        </w:rPr>
        <w:t xml:space="preserve"> había</w:t>
      </w:r>
      <w:r>
        <w:rPr>
          <w:color w:val="CCCCCC"/>
        </w:rPr>
        <w:t xml:space="preserve"> el</w:t>
      </w:r>
      <w:r>
        <w:rPr>
          <w:color w:val="CCCCCC"/>
        </w:rPr>
        <w:t xml:space="preserve"> que</w:t>
      </w:r>
      <w:r>
        <w:t xml:space="preserve"> era</w:t>
      </w:r>
      <w:r>
        <w:t xml:space="preserve"> un</w:t>
      </w:r>
      <w:r>
        <w:rPr>
          <w:color w:val="CCCCCC"/>
        </w:rPr>
        <w:t xml:space="preserve"> quite</w:t>
      </w:r>
      <w:r>
        <w:rPr>
          <w:color w:val="CCCCCC"/>
        </w:rPr>
        <w:t xml:space="preserve"> cocina</w:t>
      </w:r>
      <w:r>
        <w:t>,</w:t>
      </w:r>
      <w:r>
        <w:rPr>
          <w:color w:val="CCCCCC"/>
        </w:rPr>
        <w:t xml:space="preserve"> cocina</w:t>
      </w:r>
      <w:r>
        <w:t>,</w:t>
      </w:r>
      <w:r>
        <w:t xml:space="preserve"> Luther</w:t>
      </w:r>
      <w:r>
        <w:t>,</w:t>
      </w:r>
      <w:r>
        <w:rPr>
          <w:color w:val="CCCCCC"/>
        </w:rPr>
        <w:t xml:space="preserve"> King</w:t>
      </w:r>
      <w:r>
        <w:t>,</w:t>
      </w:r>
      <w:r>
        <w:rPr>
          <w:color w:val="CCCCCC"/>
        </w:rPr>
        <w:t xml:space="preserve"> vivienda</w:t>
      </w:r>
      <w:r>
        <w:t>,</w:t>
      </w:r>
    </w:p>
    <w:p>
      <w:r>
        <w:t xml:space="preserve">spk_1: </w:t>
      </w:r>
      <w:r>
        <w:t xml:space="preserve"> El</w:t>
      </w:r>
      <w:r>
        <w:t>,</w:t>
      </w:r>
      <w:r>
        <w:rPr>
          <w:color w:val="CCCCCC"/>
        </w:rPr>
        <w:t xml:space="preserve"> kit</w:t>
      </w:r>
      <w:r>
        <w:t>,</w:t>
      </w:r>
      <w:r>
        <w:rPr>
          <w:color w:val="CCCCCC"/>
        </w:rPr>
        <w:t xml:space="preserve"> dormitorio</w:t>
      </w:r>
      <w:r>
        <w:rPr>
          <w:color w:val="CCCCCC"/>
        </w:rPr>
        <w:t xml:space="preserve"> porque</w:t>
      </w:r>
      <w:r>
        <w:rPr>
          <w:color w:val="CCCCCC"/>
        </w:rPr>
        <w:t xml:space="preserve"> porque</w:t>
      </w:r>
      <w:r>
        <w:t xml:space="preserve"> efectivamente</w:t>
      </w:r>
      <w:r>
        <w:t>,</w:t>
      </w:r>
      <w:r>
        <w:t xml:space="preserve"> nada</w:t>
      </w:r>
      <w:r>
        <w:t>,</w:t>
      </w:r>
      <w:r>
        <w:rPr>
          <w:color w:val="CCCCCC"/>
        </w:rPr>
        <w:t xml:space="preserve"> ni</w:t>
      </w:r>
      <w:r>
        <w:t xml:space="preserve"> hay</w:t>
      </w:r>
      <w:r>
        <w:t xml:space="preserve"> instituciones</w:t>
      </w:r>
      <w:r>
        <w:t xml:space="preserve"> que</w:t>
      </w:r>
    </w:p>
    <w:p>
      <w:r>
        <w:t xml:space="preserve">spk_1: </w:t>
      </w:r>
      <w:r>
        <w:t xml:space="preserve"> a</w:t>
      </w:r>
      <w:r>
        <w:t xml:space="preserve"> ver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después</w:t>
      </w:r>
      <w:r>
        <w:t xml:space="preserve"> de</w:t>
      </w:r>
      <w:r>
        <w:rPr>
          <w:color w:val="CCCCCC"/>
        </w:rPr>
        <w:t xml:space="preserve"> focalizar</w:t>
      </w:r>
      <w:r>
        <w:t>,</w:t>
      </w:r>
      <w:r>
        <w:t xml:space="preserve"> hablar</w:t>
      </w:r>
      <w:r>
        <w:t xml:space="preserve"> con</w:t>
      </w:r>
      <w:r>
        <w:t xml:space="preserve"> la</w:t>
      </w:r>
      <w:r>
        <w:t xml:space="preserve"> familia</w:t>
      </w:r>
      <w:r>
        <w:t xml:space="preserve"> y</w:t>
      </w:r>
      <w:r>
        <w:t xml:space="preserve"> todo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compañero</w:t>
      </w:r>
      <w:r>
        <w:rPr>
          <w:color w:val="CCCCCC"/>
        </w:rPr>
        <w:t xml:space="preserve"> social</w:t>
      </w:r>
    </w:p>
    <w:p>
      <w:r>
        <w:t xml:space="preserve">spk_1: </w:t>
      </w:r>
      <w:r>
        <w:rPr>
          <w:color w:val="CCCCCC"/>
        </w:rPr>
        <w:t xml:space="preserve"> sabíamos</w:t>
      </w:r>
      <w:r>
        <w:rPr>
          <w:color w:val="CCCCCC"/>
        </w:rPr>
        <w:t xml:space="preserve"> su</w:t>
      </w:r>
      <w:r>
        <w:t xml:space="preserve"> averiguamos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comer</w:t>
      </w:r>
      <w: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Jesuita</w:t>
      </w:r>
      <w:r>
        <w:t xml:space="preserve"> le</w:t>
      </w:r>
      <w:r>
        <w:t xml:space="preserve"> va</w:t>
      </w:r>
      <w:r>
        <w:t xml:space="preserve"> a</w:t>
      </w:r>
      <w:r>
        <w:t xml:space="preserve"> dar</w:t>
      </w:r>
      <w:r>
        <w:t xml:space="preserve"> la</w:t>
      </w:r>
      <w:r>
        <w:t xml:space="preserve"> cocina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ya</w:t>
      </w:r>
    </w:p>
    <w:p>
      <w:r>
        <w:t xml:space="preserve">spk_0: </w:t>
      </w:r>
      <w:r>
        <w:t xml:space="preserve"> la</w:t>
      </w:r>
    </w:p>
    <w:p>
      <w:r>
        <w:t xml:space="preserve">spk_1: </w:t>
      </w:r>
      <w:r>
        <w:t xml:space="preserve"> cocina</w:t>
      </w:r>
      <w:r>
        <w:t xml:space="preserve"> y</w:t>
      </w:r>
      <w:r>
        <w:rPr>
          <w:color w:val="CCCCCC"/>
        </w:rPr>
        <w:t xml:space="preserve"> escribiendo</w:t>
      </w:r>
      <w:r>
        <w:t>.</w:t>
      </w:r>
      <w:r>
        <w:t xml:space="preserve"> Pongamos</w:t>
      </w:r>
      <w:r>
        <w:t xml:space="preserve"> por</w:t>
      </w:r>
      <w:r>
        <w:t xml:space="preserve"> caso</w:t>
      </w:r>
      <w:r>
        <w:rPr>
          <w:color w:val="CCCCCC"/>
        </w:rPr>
        <w:t xml:space="preserve"> Fue</w:t>
      </w:r>
      <w:r>
        <w:t>.</w:t>
      </w:r>
      <w:r>
        <w:t xml:space="preserve"> Entonces</w:t>
      </w:r>
      <w:r>
        <w:t xml:space="preserve"> nosotros</w:t>
      </w:r>
      <w:r>
        <w:t xml:space="preserve"> de</w:t>
      </w:r>
      <w:r>
        <w:rPr>
          <w:color w:val="CCCCCC"/>
        </w:rPr>
        <w:t xml:space="preserve"> aquí</w:t>
      </w:r>
      <w:r>
        <w:t xml:space="preserve"> ya</w:t>
      </w:r>
      <w:r>
        <w:t xml:space="preserve"> no</w:t>
      </w:r>
      <w:r>
        <w:t xml:space="preserve"> les</w:t>
      </w:r>
      <w:r>
        <w:rPr>
          <w:color w:val="CCCCCC"/>
        </w:rPr>
        <w:t xml:space="preserve"> llegaba</w:t>
      </w:r>
      <w:r>
        <w:t xml:space="preserve"> a</w:t>
      </w:r>
      <w:r>
        <w:rPr>
          <w:color w:val="CCCCCC"/>
        </w:rPr>
        <w:t xml:space="preserve"> esa</w:t>
      </w:r>
      <w:r>
        <w:t xml:space="preserve"> familia</w:t>
      </w:r>
      <w:r>
        <w:rPr>
          <w:color w:val="CCCCCC"/>
        </w:rPr>
        <w:t xml:space="preserve"> la</w:t>
      </w:r>
      <w:r>
        <w:t xml:space="preserve"> cocina</w:t>
      </w:r>
      <w:r>
        <w:t xml:space="preserve"> y</w:t>
      </w:r>
      <w:r>
        <w:rPr>
          <w:color w:val="CCCCCC"/>
        </w:rPr>
        <w:t xml:space="preserve"> el</w:t>
      </w:r>
      <w:r>
        <w:rPr>
          <w:color w:val="CCCCCC"/>
        </w:rPr>
        <w:t xml:space="preserve"> cine</w:t>
      </w:r>
    </w:p>
    <w:p>
      <w:r>
        <w:t xml:space="preserve">spk_1: </w:t>
      </w:r>
      <w:r>
        <w:rPr>
          <w:color w:val="CCCCCC"/>
        </w:rPr>
        <w:t xml:space="preserve"> libro</w:t>
      </w:r>
      <w:r>
        <w:rPr>
          <w:color w:val="CCCCCC"/>
        </w:rPr>
        <w:t xml:space="preserve"> que</w:t>
      </w:r>
      <w:r>
        <w:t xml:space="preserve"> vamos</w:t>
      </w:r>
      <w:r>
        <w:t xml:space="preserve"> a</w:t>
      </w:r>
      <w:r>
        <w:rPr>
          <w:color w:val="CCCCCC"/>
        </w:rPr>
        <w:t xml:space="preserve"> llegar</w:t>
      </w:r>
      <w:r>
        <w:t>.</w:t>
      </w:r>
      <w:r>
        <w:rPr>
          <w:color w:val="CCCCCC"/>
        </w:rPr>
        <w:t xml:space="preserve"> Otro</w:t>
      </w:r>
      <w:r>
        <w:t xml:space="preserve"> elemento</w:t>
      </w:r>
      <w:r>
        <w:t>,</w:t>
      </w:r>
      <w:r>
        <w:t xml:space="preserve"> pero</w:t>
      </w:r>
      <w:r>
        <w:t xml:space="preserve"> no</w:t>
      </w:r>
      <w:r>
        <w:t xml:space="preserve"> la</w:t>
      </w:r>
      <w:r>
        <w:t xml:space="preserve"> cocina</w:t>
      </w:r>
      <w:r>
        <w:t xml:space="preserve"> y</w:t>
      </w:r>
      <w:r>
        <w:t xml:space="preserve"> el</w:t>
      </w:r>
      <w:r>
        <w:t xml:space="preserve"> cilindro</w:t>
      </w:r>
      <w:r>
        <w:t>,</w:t>
      </w:r>
      <w:r>
        <w:t xml:space="preserve"> porque</w:t>
      </w:r>
      <w:r>
        <w:rPr>
          <w:color w:val="CCCCCC"/>
        </w:rPr>
        <w:t xml:space="preserve"> ya</w:t>
      </w:r>
      <w:r>
        <w:t xml:space="preserve"> se</w:t>
      </w:r>
      <w:r>
        <w:rPr>
          <w:color w:val="CCCCCC"/>
        </w:rPr>
        <w:t xml:space="preserve"> la</w:t>
      </w:r>
      <w:r>
        <w:t xml:space="preserve"> van</w:t>
      </w:r>
      <w:r>
        <w:t xml:space="preserve"> a</w:t>
      </w:r>
      <w:r>
        <w:rPr>
          <w:color w:val="CCCCCC"/>
        </w:rPr>
        <w:t xml:space="preserve"> entregar</w:t>
      </w:r>
      <w:r>
        <w:rPr>
          <w:color w:val="CCCCCC"/>
        </w:rPr>
        <w:t xml:space="preserve"> los</w:t>
      </w:r>
      <w:r>
        <w:t xml:space="preserve"> del</w:t>
      </w:r>
      <w:r>
        <w:t xml:space="preserve"> Servicio</w:t>
      </w:r>
      <w:r>
        <w:t xml:space="preserve"> Jesuita</w:t>
      </w:r>
      <w:r>
        <w:rPr>
          <w:color w:val="CCCCCC"/>
        </w:rPr>
        <w:t xml:space="preserve"> ya</w:t>
      </w:r>
      <w:r>
        <w:rPr>
          <w:color w:val="CCCCCC"/>
        </w:rPr>
        <w:t xml:space="preserve"> o</w:t>
      </w:r>
      <w:r>
        <w:rPr>
          <w:color w:val="CCCCCC"/>
        </w:rPr>
        <w:t xml:space="preserve"> dice</w:t>
      </w:r>
      <w:r>
        <w:rPr>
          <w:color w:val="CCCCCC"/>
        </w:rPr>
        <w:t xml:space="preserve"> Nosotros</w:t>
      </w:r>
      <w:r>
        <w:t xml:space="preserve"> Tenemos</w:t>
      </w:r>
      <w:r>
        <w:rPr>
          <w:color w:val="CCCCCC"/>
        </w:rPr>
        <w:t xml:space="preserve"> ya</w:t>
      </w:r>
      <w:r>
        <w:rPr>
          <w:color w:val="CCCCCC"/>
        </w:rPr>
        <w:t xml:space="preserve"> no</w:t>
      </w:r>
      <w:r>
        <w:t xml:space="preserve"> hemos</w:t>
      </w:r>
      <w:r>
        <w:t xml:space="preserve"> encontrado</w:t>
      </w:r>
      <w:r>
        <w:t xml:space="preserve"> en</w:t>
      </w:r>
      <w:r>
        <w:t xml:space="preserve"> la</w:t>
      </w:r>
      <w:r>
        <w:rPr>
          <w:color w:val="CCCCCC"/>
        </w:rPr>
        <w:t xml:space="preserve"> calle</w:t>
      </w:r>
      <w:r>
        <w:rPr>
          <w:color w:val="CCCCCC"/>
        </w:rPr>
        <w:t xml:space="preserve"> o</w:t>
      </w:r>
      <w:r>
        <w:rPr>
          <w:color w:val="CCCCCC"/>
        </w:rPr>
        <w:t xml:space="preserve"> una</w:t>
      </w:r>
      <w:r>
        <w:t xml:space="preserve"> vecina</w:t>
      </w:r>
      <w:r>
        <w:t xml:space="preserve"> no</w:t>
      </w:r>
      <w:r>
        <w:t xml:space="preserve"> ha</w:t>
      </w:r>
      <w:r>
        <w:t xml:space="preserve"> dado</w:t>
      </w:r>
      <w:r>
        <w:t xml:space="preserve"> una</w:t>
      </w:r>
      <w:r>
        <w:rPr>
          <w:color w:val="CCCCCC"/>
        </w:rPr>
        <w:t xml:space="preserve"> mesita</w:t>
      </w:r>
      <w:r>
        <w:t xml:space="preserve"> con</w:t>
      </w:r>
      <w:r>
        <w:t xml:space="preserve"> una</w:t>
      </w:r>
      <w:r>
        <w:t xml:space="preserve"> con</w:t>
      </w:r>
      <w:r>
        <w:rPr>
          <w:color w:val="CCCCCC"/>
        </w:rPr>
        <w:t xml:space="preserve"> un</w:t>
      </w:r>
      <w:r>
        <w:rPr>
          <w:color w:val="CCCCCC"/>
        </w:rPr>
        <w:t xml:space="preserve"> taburete</w:t>
      </w:r>
      <w:r>
        <w:t>,</w:t>
      </w:r>
      <w:r>
        <w:rPr>
          <w:color w:val="CCCCCC"/>
        </w:rPr>
        <w:t xml:space="preserve"> cuenta</w:t>
      </w:r>
      <w:r>
        <w:rPr>
          <w:color w:val="CCCCCC"/>
        </w:rPr>
        <w:t xml:space="preserve"> hace</w:t>
      </w:r>
      <w:r>
        <w:rPr>
          <w:color w:val="CCCCCC"/>
        </w:rPr>
        <w:t xml:space="preserve"> dentro</w:t>
      </w:r>
      <w:r>
        <w:t xml:space="preserve"> del</w:t>
      </w:r>
      <w:r>
        <w:rPr>
          <w:color w:val="CCCCCC"/>
        </w:rPr>
        <w:t xml:space="preserve"> que</w:t>
      </w:r>
      <w:r>
        <w:t xml:space="preserve"> no</w:t>
      </w:r>
      <w:r>
        <w:rPr>
          <w:color w:val="CCCCCC"/>
        </w:rPr>
        <w:t xml:space="preserve"> entregaba</w:t>
      </w:r>
      <w:r>
        <w:rPr>
          <w:color w:val="CCCCCC"/>
        </w:rPr>
        <w:t xml:space="preserve"> hablar</w:t>
      </w:r>
      <w:r>
        <w:rPr>
          <w:color w:val="CCCCCC"/>
        </w:rPr>
        <w:t xml:space="preserve"> asi</w:t>
      </w:r>
      <w:r>
        <w:rPr>
          <w:color w:val="CCCCCC"/>
        </w:rPr>
        <w:t xml:space="preserve"> del</w:t>
      </w:r>
      <w:r>
        <w:rPr>
          <w:color w:val="CCCCCC"/>
        </w:rPr>
        <w:t xml:space="preserve"> o</w:t>
      </w:r>
      <w:r>
        <w:rPr>
          <w:color w:val="CCCCCC"/>
        </w:rPr>
        <w:t xml:space="preserve"> taburete</w:t>
      </w:r>
      <w:r>
        <w:t xml:space="preserve"> previa</w:t>
      </w:r>
      <w:r>
        <w:rPr>
          <w:color w:val="CCCCCC"/>
        </w:rPr>
        <w:t xml:space="preserve"> e</w:t>
      </w:r>
      <w:r>
        <w:rPr>
          <w:color w:val="CCCCCC"/>
        </w:rPr>
        <w:t xml:space="preserve"> se</w:t>
      </w:r>
      <w:r>
        <w:rPr>
          <w:color w:val="CCCCCC"/>
        </w:rPr>
        <w:t xml:space="preserve"> hace</w:t>
      </w:r>
      <w:r>
        <w:t xml:space="preserve"> visita</w:t>
      </w:r>
      <w:r>
        <w:t xml:space="preserve"> familiar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sea</w:t>
      </w:r>
      <w:r>
        <w:rPr>
          <w:color w:val="CCCCCC"/>
        </w:rPr>
        <w:t xml:space="preserve"> su</w:t>
      </w:r>
      <w:r>
        <w:t xml:space="preserve"> visita</w:t>
      </w:r>
      <w:r>
        <w:t xml:space="preserve"> domiciliaria</w:t>
      </w:r>
      <w:r>
        <w:t>.</w:t>
      </w:r>
    </w:p>
    <w:p>
      <w:r>
        <w:t xml:space="preserve">spk_1: </w:t>
      </w:r>
      <w:r>
        <w:t xml:space="preserve"> Y</w:t>
      </w:r>
      <w:r>
        <w:t xml:space="preserve"> se</w:t>
      </w:r>
      <w:r>
        <w:rPr>
          <w:color w:val="CCCCCC"/>
        </w:rPr>
        <w:t xml:space="preserve"> tarda</w:t>
      </w:r>
      <w:r>
        <w:rPr>
          <w:color w:val="CCCCCC"/>
        </w:rPr>
        <w:t xml:space="preserve"> todo</w:t>
      </w:r>
      <w:r>
        <w:t xml:space="preserve"> esto</w:t>
      </w:r>
      <w:r>
        <w:rPr>
          <w:color w:val="CCCCCC"/>
        </w:rPr>
        <w:t xml:space="preserve"> y</w:t>
      </w:r>
      <w:r>
        <w:t xml:space="preserve"> entonces</w:t>
      </w:r>
      <w:r>
        <w:rPr>
          <w:color w:val="CCCCCC"/>
        </w:rPr>
        <w:t xml:space="preserve"> se</w:t>
      </w:r>
      <w:r>
        <w:rPr>
          <w:color w:val="CCCCCC"/>
        </w:rPr>
        <w:t xml:space="preserve"> entera</w:t>
      </w:r>
      <w:r>
        <w:rPr>
          <w:color w:val="CCCCCC"/>
        </w:rPr>
        <w:t xml:space="preserve"> aquí</w:t>
      </w:r>
      <w:r>
        <w:t>,</w:t>
      </w:r>
      <w:r>
        <w:t xml:space="preserve"> acomodado</w:t>
      </w:r>
      <w:r>
        <w:t xml:space="preserve"> a</w:t>
      </w:r>
      <w:r>
        <w:t xml:space="preserve"> la</w:t>
      </w:r>
      <w:r>
        <w:t xml:space="preserve"> a</w:t>
      </w:r>
      <w:r>
        <w:t xml:space="preserve"> la</w:t>
      </w:r>
      <w:r>
        <w:t xml:space="preserve"> necesidad</w:t>
      </w:r>
      <w:r>
        <w:t xml:space="preserve"> real</w:t>
      </w:r>
      <w:r>
        <w:t xml:space="preserve"> de</w:t>
      </w:r>
      <w:r>
        <w:t xml:space="preserve"> la</w:t>
      </w:r>
      <w:r>
        <w:t xml:space="preserve"> familia</w:t>
      </w:r>
      <w:r>
        <w:t>.</w:t>
      </w:r>
      <w:r>
        <w:rPr>
          <w:color w:val="CCCCCC"/>
        </w:rPr>
        <w:t xml:space="preserve"> Ya</w:t>
      </w:r>
      <w:r>
        <w:t>.</w:t>
      </w:r>
      <w:r>
        <w:t xml:space="preserve"> Eso</w:t>
      </w:r>
      <w:r>
        <w:t xml:space="preserve"> también</w:t>
      </w:r>
      <w:r>
        <w:t xml:space="preserve"> supone</w:t>
      </w:r>
      <w:r>
        <w:rPr>
          <w:color w:val="CCCCCC"/>
        </w:rPr>
        <w:t xml:space="preserve"> a</w:t>
      </w:r>
      <w:r>
        <w:rPr>
          <w:color w:val="CCCCCC"/>
        </w:rPr>
        <w:t xml:space="preserve"> BBC</w:t>
      </w:r>
      <w:r>
        <w:t xml:space="preserve"> que</w:t>
      </w:r>
      <w:r>
        <w:rPr>
          <w:color w:val="CCCCCC"/>
        </w:rPr>
        <w:t xml:space="preserve"> si</w:t>
      </w:r>
      <w:r>
        <w:t xml:space="preserve"> en</w:t>
      </w:r>
      <w:r>
        <w:t xml:space="preserve"> el</w:t>
      </w:r>
      <w:r>
        <w:t xml:space="preserve"> que</w:t>
      </w:r>
      <w:r>
        <w:rPr>
          <w:color w:val="CCCCCC"/>
        </w:rPr>
        <w:t xml:space="preserve"> resulta</w:t>
      </w:r>
      <w:r>
        <w:rPr>
          <w:color w:val="CCCCCC"/>
        </w:rPr>
        <w:t xml:space="preserve"> que</w:t>
      </w:r>
      <w:r>
        <w:t xml:space="preserve"> solamente</w:t>
      </w:r>
      <w:r>
        <w:rPr>
          <w:color w:val="CCCCCC"/>
        </w:rPr>
        <w:t xml:space="preserve"> tengo</w:t>
      </w:r>
      <w:r>
        <w:t xml:space="preserve"> un</w:t>
      </w:r>
      <w:r>
        <w:rPr>
          <w:color w:val="CCCCCC"/>
        </w:rPr>
        <w:t xml:space="preserve"> colchón</w:t>
      </w:r>
      <w:r>
        <w:rPr>
          <w:color w:val="CCCCCC"/>
        </w:rPr>
        <w:t xml:space="preserve"> puede</w:t>
      </w:r>
      <w:r>
        <w:rPr>
          <w:color w:val="CCCCCC"/>
        </w:rPr>
        <w:t xml:space="preserve"> dar</w:t>
      </w:r>
      <w:r>
        <w:rPr>
          <w:color w:val="CCCCCC"/>
        </w:rPr>
        <w:t xml:space="preserve"> a</w:t>
      </w:r>
      <w:r>
        <w:t xml:space="preserve"> la</w:t>
      </w:r>
      <w:r>
        <w:t xml:space="preserve"> imaginación</w:t>
      </w:r>
      <w:r>
        <w:t>.</w:t>
      </w:r>
      <w:r>
        <w:t xml:space="preserve"> De</w:t>
      </w:r>
      <w:r>
        <w:t xml:space="preserve"> repente</w:t>
      </w:r>
      <w:r>
        <w:t xml:space="preserve"> una</w:t>
      </w:r>
      <w:r>
        <w:rPr>
          <w:color w:val="CCCCCC"/>
        </w:rPr>
        <w:t xml:space="preserve"> mamá</w:t>
      </w:r>
      <w:r>
        <w:t xml:space="preserve"> con</w:t>
      </w:r>
      <w:r>
        <w:t xml:space="preserve"> un</w:t>
      </w:r>
      <w:r>
        <w:t xml:space="preserve"> niño</w:t>
      </w:r>
      <w:r>
        <w:t xml:space="preserve"> discapacitado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ese</w:t>
      </w:r>
      <w:r>
        <w:rPr>
          <w:color w:val="CCCCCC"/>
        </w:rPr>
        <w:t xml:space="preserve"> cargo</w:t>
      </w:r>
      <w:r>
        <w:rPr>
          <w:color w:val="CCCCCC"/>
        </w:rPr>
        <w:t xml:space="preserve"> de</w:t>
      </w:r>
      <w:r>
        <w:rPr>
          <w:color w:val="CCCCCC"/>
        </w:rPr>
        <w:t xml:space="preserve"> esas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y</w:t>
      </w:r>
      <w:r>
        <w:rPr>
          <w:color w:val="CCCCCC"/>
        </w:rPr>
        <w:t xml:space="preserve"> le</w:t>
      </w:r>
      <w:r>
        <w:rPr>
          <w:color w:val="CCCCCC"/>
        </w:rPr>
        <w:t xml:space="preserve"> entregaron</w:t>
      </w:r>
      <w:r>
        <w:rPr>
          <w:color w:val="CCCCCC"/>
        </w:rPr>
        <w:t xml:space="preserve"> dos</w:t>
      </w:r>
      <w:r>
        <w:t xml:space="preserve"> colchones</w:t>
      </w:r>
      <w:r>
        <w:rPr>
          <w:color w:val="CCCCCC"/>
        </w:rPr>
        <w:t xml:space="preserve"> ya</w:t>
      </w:r>
    </w:p>
    <w:p>
      <w:r>
        <w:t xml:space="preserve">spk_1: </w:t>
      </w:r>
      <w:r>
        <w:rPr>
          <w:color w:val="CCCCCC"/>
        </w:rPr>
        <w:t xml:space="preserve"> Por</w:t>
      </w:r>
      <w:r>
        <w:rPr>
          <w:color w:val="CCCCCC"/>
        </w:rPr>
        <w:t xml:space="preserve"> carrerita</w:t>
      </w:r>
      <w:r>
        <w:rPr>
          <w:color w:val="CCCCCC"/>
        </w:rPr>
        <w:t xml:space="preserve"> que</w:t>
      </w:r>
      <w:r>
        <w:t xml:space="preserve"> bueno</w:t>
      </w:r>
      <w:r>
        <w:t>,</w:t>
      </w:r>
      <w:r>
        <w:rPr>
          <w:color w:val="CCCCCC"/>
        </w:rPr>
        <w:t xml:space="preserve"> hay</w:t>
      </w:r>
      <w:r>
        <w:t xml:space="preserve"> una</w:t>
      </w:r>
      <w:r>
        <w:t xml:space="preserve"> persona</w:t>
      </w:r>
      <w:r>
        <w:t>,</w:t>
      </w:r>
      <w:r>
        <w:rPr>
          <w:color w:val="CCCCCC"/>
        </w:rPr>
        <w:t xml:space="preserve"> puede</w:t>
      </w:r>
      <w:r>
        <w:t xml:space="preserve"> que</w:t>
      </w:r>
      <w:r>
        <w:t xml:space="preserve"> que</w:t>
      </w:r>
      <w:r>
        <w:t xml:space="preserve"> por</w:t>
      </w:r>
      <w:r>
        <w:t xml:space="preserve"> su</w:t>
      </w:r>
      <w:r>
        <w:t xml:space="preserve"> enfermedad</w:t>
      </w:r>
      <w:r>
        <w:t>,</w:t>
      </w:r>
      <w:r>
        <w:rPr>
          <w:color w:val="CCCCCC"/>
        </w:rPr>
        <w:t xml:space="preserve"> su</w:t>
      </w:r>
      <w:r>
        <w:t xml:space="preserve"> dificultad</w:t>
      </w:r>
      <w:r>
        <w:rPr>
          <w:color w:val="CCCCCC"/>
        </w:rPr>
        <w:t xml:space="preserve"> por</w:t>
      </w:r>
      <w:r>
        <w:t xml:space="preserve"> su</w:t>
      </w:r>
      <w:r>
        <w:t xml:space="preserve"> grado</w:t>
      </w:r>
      <w:r>
        <w:t xml:space="preserve"> de</w:t>
      </w:r>
      <w:r>
        <w:t xml:space="preserve"> vulnerabilidad</w:t>
      </w:r>
      <w:r>
        <w:t>?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>,</w:t>
      </w:r>
      <w:r>
        <w:rPr>
          <w:color w:val="CCCCCC"/>
        </w:rPr>
        <w:t xml:space="preserve"> nada</w:t>
      </w:r>
      <w:r>
        <w:rPr>
          <w:color w:val="CCCCCC"/>
        </w:rPr>
        <w:t xml:space="preserve"> con</w:t>
      </w:r>
      <w:r>
        <w:t xml:space="preserve"> un</w:t>
      </w:r>
      <w:r>
        <w:t xml:space="preserve"> colchón</w:t>
      </w:r>
      <w:r>
        <w:rPr>
          <w:color w:val="CCCCCC"/>
        </w:rPr>
        <w:t xml:space="preserve"> o</w:t>
      </w:r>
      <w:r>
        <w:rPr>
          <w:color w:val="CCCCCC"/>
        </w:rPr>
        <w:t xml:space="preserve"> no</w:t>
      </w:r>
      <w:r>
        <w:rPr>
          <w:color w:val="CCCCCC"/>
        </w:rPr>
        <w:t xml:space="preserve"> soluciona</w:t>
      </w:r>
      <w:r>
        <w:t xml:space="preserve"> la</w:t>
      </w:r>
      <w:r>
        <w:t xml:space="preserve"> la</w:t>
      </w:r>
      <w:r>
        <w:t xml:space="preserve"> situación</w:t>
      </w:r>
      <w:r>
        <w:t>,</w:t>
      </w:r>
      <w:r>
        <w:rPr>
          <w:color w:val="CCCCCC"/>
        </w:rPr>
        <w:t xml:space="preserve"> no</w:t>
      </w:r>
      <w:r>
        <w:t>.</w:t>
      </w:r>
      <w:r>
        <w:t xml:space="preserve"> Entonces</w:t>
      </w:r>
      <w:r>
        <w:t xml:space="preserve"> todo</w:t>
      </w:r>
      <w:r>
        <w:rPr>
          <w:color w:val="CCCCCC"/>
        </w:rPr>
        <w:t xml:space="preserve"> como</w:t>
      </w:r>
      <w:r>
        <w:rPr>
          <w:color w:val="CCCCCC"/>
        </w:rPr>
        <w:t xml:space="preserve"> más</w:t>
      </w:r>
      <w:r>
        <w:t>,</w:t>
      </w:r>
      <w:r>
        <w:t xml:space="preserve"> digamos</w:t>
      </w:r>
      <w:r>
        <w:rPr>
          <w:color w:val="CCCCCC"/>
        </w:rPr>
        <w:t xml:space="preserve"> Honky</w:t>
      </w:r>
      <w:r>
        <w:rPr>
          <w:color w:val="CCCCCC"/>
        </w:rPr>
        <w:t xml:space="preserve"> fue</w:t>
      </w:r>
      <w:r>
        <w:rPr>
          <w:color w:val="CCCCCC"/>
        </w:rPr>
        <w:t xml:space="preserve"> entrega</w:t>
      </w:r>
      <w:r>
        <w:t xml:space="preserve"> de</w:t>
      </w:r>
      <w:r>
        <w:rPr>
          <w:color w:val="CCCCCC"/>
        </w:rPr>
        <w:t xml:space="preserve"> artículo</w:t>
      </w:r>
      <w:r>
        <w:rPr>
          <w:color w:val="CCCCCC"/>
        </w:rPr>
        <w:t xml:space="preserve"> totalmente</w:t>
      </w:r>
      <w:r>
        <w:t xml:space="preserve"> personal</w:t>
      </w:r>
      <w:r>
        <w:rPr>
          <w:color w:val="CCCCCC"/>
        </w:rPr>
        <w:t xml:space="preserve"> estar</w:t>
      </w:r>
      <w:r>
        <w:rPr>
          <w:color w:val="CCCCCC"/>
        </w:rPr>
        <w:t xml:space="preserve"> y</w:t>
      </w:r>
      <w:r>
        <w:rPr>
          <w:color w:val="CCCCCC"/>
        </w:rPr>
        <w:t xml:space="preserve"> al</w:t>
      </w:r>
      <w:r>
        <w:rPr>
          <w:color w:val="CCCCCC"/>
        </w:rPr>
        <w:t xml:space="preserve"> oficial</w:t>
      </w:r>
      <w:r>
        <w:rPr>
          <w:color w:val="CCCCCC"/>
        </w:rPr>
        <w:t xml:space="preserve"> de</w:t>
      </w:r>
      <w:r>
        <w:t xml:space="preserve"> seguimiento</w:t>
      </w:r>
      <w:r>
        <w:rPr>
          <w:color w:val="CCCCCC"/>
        </w:rPr>
        <w:t xml:space="preserve"> en</w:t>
      </w:r>
    </w:p>
    <w:p>
      <w:r>
        <w:t xml:space="preserve">spk_0: </w:t>
      </w:r>
      <w:r>
        <w:rPr>
          <w:color w:val="CCCCCC"/>
        </w:rPr>
        <w:t xml:space="preserve"> que</w:t>
      </w:r>
      <w:r>
        <w:rPr>
          <w:color w:val="CCCCCC"/>
        </w:rPr>
        <w:t xml:space="preserve"> mas</w:t>
      </w:r>
      <w:r>
        <w:t>,</w:t>
      </w:r>
      <w:r>
        <w:rPr>
          <w:color w:val="CCCCCC"/>
        </w:rPr>
        <w:t xml:space="preserve"> menos</w:t>
      </w:r>
      <w:r>
        <w:rPr>
          <w:color w:val="CCCCCC"/>
        </w:rPr>
        <w:t xml:space="preserve"> este</w:t>
      </w:r>
      <w:r>
        <w:rPr>
          <w:color w:val="CCCCCC"/>
        </w:rPr>
        <w:t xml:space="preserve"> sería</w:t>
      </w:r>
      <w:r>
        <w:t xml:space="preserve"> una</w:t>
      </w:r>
      <w:r>
        <w:t xml:space="preserve"> estrategia</w:t>
      </w:r>
      <w:r>
        <w:t xml:space="preserve"> para</w:t>
      </w:r>
      <w:r>
        <w:t xml:space="preserve"> evitar</w:t>
      </w:r>
      <w:r>
        <w:t xml:space="preserve"> la</w:t>
      </w:r>
      <w:r>
        <w:t xml:space="preserve"> duplicidad</w:t>
      </w:r>
      <w:r>
        <w:t xml:space="preserve"> en</w:t>
      </w:r>
      <w:r>
        <w:t xml:space="preserve"> los</w:t>
      </w:r>
      <w:r>
        <w:t xml:space="preserve"> diferentes</w:t>
      </w:r>
      <w:r>
        <w:t xml:space="preserve"> tipos</w:t>
      </w:r>
      <w:r>
        <w:t xml:space="preserve"> de</w:t>
      </w:r>
      <w:r>
        <w:t xml:space="preserve"> asistencia</w:t>
      </w:r>
      <w:r>
        <w:t xml:space="preserve"> que</w:t>
      </w:r>
      <w:r>
        <w:t xml:space="preserve"> pueden</w:t>
      </w:r>
      <w:r>
        <w:t xml:space="preserve"> dar</w:t>
      </w:r>
      <w:r>
        <w:t xml:space="preserve"> las</w:t>
      </w:r>
      <w:r>
        <w:t xml:space="preserve"> organizaciones</w:t>
      </w:r>
      <w:r>
        <w:t xml:space="preserve"> humanitarias</w:t>
      </w:r>
      <w:r>
        <w:t>.</w:t>
      </w:r>
      <w:r>
        <w:t xml:space="preserve"> Tienen</w:t>
      </w:r>
      <w:r>
        <w:t xml:space="preserve"> alguna</w:t>
      </w:r>
      <w:r>
        <w:t xml:space="preserve"> otra</w:t>
      </w:r>
      <w:r>
        <w:t xml:space="preserve"> estrategia</w:t>
      </w:r>
      <w:r>
        <w:t xml:space="preserve"> para</w:t>
      </w:r>
      <w:r>
        <w:t xml:space="preserve"> evitar</w:t>
      </w:r>
      <w:r>
        <w:t xml:space="preserve"> esto</w:t>
      </w:r>
      <w:r>
        <w:t>?</w:t>
      </w:r>
      <w:r>
        <w:t xml:space="preserve"> Es</w:t>
      </w:r>
      <w:r>
        <w:rPr>
          <w:color w:val="CCCCCC"/>
        </w:rPr>
        <w:t xml:space="preserve"> solo</w:t>
      </w:r>
      <w:r>
        <w:t xml:space="preserve"> lo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le</w:t>
      </w:r>
      <w:r>
        <w:rPr>
          <w:color w:val="CCCCCC"/>
        </w:rPr>
        <w:t xml:space="preserve"> comentan</w:t>
      </w:r>
      <w:r>
        <w:t xml:space="preserve"> 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ya</w:t>
      </w:r>
      <w:r>
        <w:t xml:space="preserve"> cuentan</w:t>
      </w:r>
      <w:r>
        <w:t xml:space="preserve"> con</w:t>
      </w:r>
      <w:r>
        <w:t xml:space="preserve"> tal</w:t>
      </w:r>
      <w:r>
        <w:rPr>
          <w:color w:val="CCCCCC"/>
        </w:rPr>
        <w:t xml:space="preserve"> bien</w:t>
      </w:r>
      <w:r>
        <w:rPr>
          <w:color w:val="CCCCCC"/>
        </w:rPr>
        <w:t xml:space="preserve"> que</w:t>
      </w:r>
      <w:r>
        <w:t xml:space="preserve"> ya</w:t>
      </w:r>
      <w:r>
        <w:rPr>
          <w:color w:val="CCCCCC"/>
        </w:rPr>
        <w:t xml:space="preserve"> tienen</w:t>
      </w:r>
      <w:r>
        <w:rPr>
          <w:color w:val="CCCCCC"/>
        </w:rPr>
        <w:t xml:space="preserve"> esto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se</w:t>
      </w:r>
      <w:r>
        <w:rPr>
          <w:color w:val="CCCCCC"/>
        </w:rPr>
        <w:t xml:space="preserve"> confirma</w:t>
      </w:r>
      <w:r>
        <w:t>,</w:t>
      </w:r>
      <w:r>
        <w:rPr>
          <w:color w:val="CCCCCC"/>
        </w:rPr>
        <w:t xml:space="preserve"> sigue</w:t>
      </w:r>
      <w:r>
        <w:rPr>
          <w:color w:val="CCCCCC"/>
        </w:rPr>
        <w:t xml:space="preserve"> con</w:t>
      </w:r>
      <w:r>
        <w:rPr>
          <w:color w:val="CCCCCC"/>
        </w:rPr>
        <w:t xml:space="preserve"> la</w:t>
      </w:r>
      <w:r>
        <w:t xml:space="preserve"> visita</w:t>
      </w:r>
      <w:r>
        <w:t xml:space="preserve"> no</w:t>
      </w:r>
      <w:r>
        <w:rPr>
          <w:color w:val="CCCCCC"/>
        </w:rPr>
        <w:t xml:space="preserve"> sólo</w:t>
      </w:r>
      <w:r>
        <w:t xml:space="preserve"> por</w:t>
      </w:r>
      <w:r>
        <w:t xml:space="preserve"> evitar</w:t>
      </w:r>
      <w:r>
        <w:t xml:space="preserve"> la</w:t>
      </w:r>
      <w:r>
        <w:t xml:space="preserve"> duplicidad</w:t>
      </w:r>
      <w:r>
        <w:t>,</w:t>
      </w:r>
      <w:r>
        <w:t xml:space="preserve"> sino</w:t>
      </w:r>
      <w:r>
        <w:rPr>
          <w:color w:val="CCCCCC"/>
        </w:rPr>
        <w:t xml:space="preserve"> también</w:t>
      </w:r>
      <w:r>
        <w:t xml:space="preserve"> por</w:t>
      </w:r>
      <w:r>
        <w:t xml:space="preserve"> evitar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gancho</w:t>
      </w:r>
      <w:r>
        <w:rPr>
          <w:color w:val="CCCCCC"/>
        </w:rPr>
        <w:t xml:space="preserve"> de</w:t>
      </w:r>
      <w:r>
        <w:t xml:space="preserve"> recurso</w:t>
      </w:r>
      <w:r>
        <w:t xml:space="preserve"> ya</w:t>
      </w:r>
      <w:r>
        <w:rPr>
          <w:color w:val="CCCCCC"/>
        </w:rPr>
        <w:t xml:space="preserve"> tiene</w:t>
      </w:r>
      <w:r>
        <w:rPr>
          <w:color w:val="CCCCCC"/>
        </w:rPr>
        <w:t xml:space="preserve"> si</w:t>
      </w:r>
      <w:r>
        <w:t xml:space="preserve"> realmente</w:t>
      </w:r>
      <w:r>
        <w:rPr>
          <w:color w:val="CCCCCC"/>
        </w:rPr>
        <w:t xml:space="preserve"> que</w:t>
      </w:r>
      <w:r>
        <w:rPr>
          <w:color w:val="CCCCCC"/>
        </w:rPr>
        <w:t xml:space="preserve"> nosotros</w:t>
      </w:r>
      <w:r>
        <w:t xml:space="preserve"> tenemos</w:t>
      </w:r>
      <w:r>
        <w:t xml:space="preserve"> uno</w:t>
      </w:r>
      <w:r>
        <w:t xml:space="preserve"> uno</w:t>
      </w:r>
      <w:r>
        <w:rPr>
          <w:color w:val="CCCCCC"/>
        </w:rPr>
        <w:t xml:space="preserve"> del</w:t>
      </w:r>
      <w:r>
        <w:rPr>
          <w:color w:val="CCCCCC"/>
        </w:rPr>
        <w:t xml:space="preserve"> curso</w:t>
      </w:r>
      <w:r>
        <w:rPr>
          <w:color w:val="CCCCCC"/>
        </w:rPr>
        <w:t xml:space="preserve"> no</w:t>
      </w:r>
      <w:r>
        <w:t xml:space="preserve"> entrega</w:t>
      </w:r>
      <w:r>
        <w:rPr>
          <w:color w:val="CCCCCC"/>
        </w:rPr>
        <w:t xml:space="preserve"> en</w:t>
      </w:r>
      <w:r>
        <w:t xml:space="preserve"> este</w:t>
      </w:r>
      <w:r>
        <w:t xml:space="preserve"> caso</w:t>
      </w:r>
      <w:r>
        <w:t>,</w:t>
      </w:r>
      <w:r>
        <w:t xml:space="preserve"> pues</w:t>
      </w:r>
      <w:r>
        <w:t xml:space="preserve"> a</w:t>
      </w:r>
      <w:r>
        <w:rPr>
          <w:color w:val="CCCCCC"/>
        </w:rPr>
        <w:t xml:space="preserve"> veces</w:t>
      </w:r>
      <w:r>
        <w:rPr>
          <w:color w:val="CCCCCC"/>
        </w:rPr>
        <w:t xml:space="preserve"> el</w:t>
      </w:r>
      <w:r>
        <w:t xml:space="preserve"> alud</w:t>
      </w:r>
      <w:r>
        <w:t xml:space="preserve"> y</w:t>
      </w:r>
      <w:r>
        <w:t xml:space="preserve"> somos</w:t>
      </w:r>
      <w:r>
        <w:rPr>
          <w:color w:val="CCCCCC"/>
        </w:rPr>
        <w:t xml:space="preserve"> tiene</w:t>
      </w:r>
      <w:r>
        <w:rPr>
          <w:color w:val="CCCCCC"/>
        </w:rPr>
        <w:t xml:space="preserve"> guardianes</w:t>
      </w:r>
      <w:r>
        <w:t xml:space="preserve"> de</w:t>
      </w:r>
      <w:r>
        <w:rPr>
          <w:color w:val="CCCCCC"/>
        </w:rPr>
        <w:t xml:space="preserve"> esos</w:t>
      </w:r>
      <w:r>
        <w:t xml:space="preserve"> recurso</w:t>
      </w:r>
      <w:r>
        <w:t xml:space="preserve"> que</w:t>
      </w:r>
      <w:r>
        <w:t xml:space="preserve"> hay</w:t>
      </w:r>
      <w:r>
        <w:t xml:space="preserve"> que</w:t>
      </w:r>
      <w:r>
        <w:t xml:space="preserve"> intentar</w:t>
      </w:r>
      <w:r>
        <w:rPr>
          <w:color w:val="CCCCCC"/>
        </w:rPr>
        <w:t xml:space="preserve"> estirarlo</w:t>
      </w:r>
      <w:r>
        <w:t xml:space="preserve"> al</w:t>
      </w:r>
      <w:r>
        <w:rPr>
          <w:color w:val="CCCCCC"/>
        </w:rPr>
        <w:t xml:space="preserve"> máximo</w:t>
      </w:r>
      <w:r>
        <w:t>,</w:t>
      </w:r>
      <w:r>
        <w:rPr>
          <w:color w:val="CCCCCC"/>
        </w:rPr>
        <w:t xml:space="preserve"> decir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pueden</w:t>
      </w:r>
      <w:r>
        <w:t xml:space="preserve"> malgastar</w:t>
      </w:r>
      <w:r>
        <w:t>.</w:t>
      </w:r>
      <w:r>
        <w:rPr>
          <w:color w:val="CCCCCC"/>
        </w:rPr>
        <w:t xml:space="preserve"> Entonces</w:t>
      </w:r>
      <w:r>
        <w:t xml:space="preserve"> la</w:t>
      </w:r>
      <w:r>
        <w:t xml:space="preserve"> primera</w:t>
      </w:r>
      <w:r>
        <w:rPr>
          <w:color w:val="CCCCCC"/>
        </w:rPr>
        <w:t xml:space="preserve"> interesada</w:t>
      </w:r>
      <w:r>
        <w:t xml:space="preserve"> en</w:t>
      </w:r>
      <w:r>
        <w:rPr>
          <w:color w:val="CCCCCC"/>
        </w:rPr>
        <w:t xml:space="preserve"> que</w:t>
      </w:r>
      <w:r>
        <w:t xml:space="preserve"> en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en</w:t>
      </w:r>
      <w:r>
        <w:t xml:space="preserve"> hacer</w:t>
      </w:r>
      <w:r>
        <w:t xml:space="preserve"> una</w:t>
      </w:r>
      <w:r>
        <w:t xml:space="preserve"> buena</w:t>
      </w:r>
      <w:r>
        <w:t xml:space="preserve"> focalización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contrasta</w:t>
      </w:r>
      <w:r>
        <w:t xml:space="preserve"> en</w:t>
      </w:r>
      <w:r>
        <w:t xml:space="preserve"> visitar</w:t>
      </w:r>
      <w:r>
        <w:t xml:space="preserve"> a</w:t>
      </w:r>
      <w:r>
        <w:t xml:space="preserve"> la</w:t>
      </w:r>
      <w:r>
        <w:t xml:space="preserve"> familia</w:t>
      </w:r>
      <w:r>
        <w:t>,</w:t>
      </w:r>
      <w:r>
        <w:rPr>
          <w:color w:val="CCCCCC"/>
        </w:rPr>
        <w:t xml:space="preserve"> en</w:t>
      </w:r>
      <w:r>
        <w:t xml:space="preserve"> conversar</w:t>
      </w:r>
      <w:r>
        <w:t xml:space="preserve"> con</w:t>
      </w:r>
      <w:r>
        <w:t xml:space="preserve"> ellos</w:t>
      </w:r>
      <w:r>
        <w:t>.</w:t>
      </w:r>
      <w:r>
        <w:rPr>
          <w:color w:val="CCCCCC"/>
        </w:rPr>
        <w:t xml:space="preserve"> Solicitó</w:t>
      </w:r>
      <w:r>
        <w:rPr>
          <w:color w:val="CCCCCC"/>
        </w:rPr>
        <w:t xml:space="preserve"> miembro</w:t>
      </w:r>
      <w:r>
        <w:rPr>
          <w:color w:val="CCCCCC"/>
        </w:rPr>
        <w:t xml:space="preserve"> el</w:t>
      </w:r>
      <w:r>
        <w:rPr>
          <w:color w:val="CCCCCC"/>
        </w:rPr>
        <w:t xml:space="preserve"> hablar</w:t>
      </w:r>
      <w:r>
        <w:t xml:space="preserve"> con</w:t>
      </w:r>
      <w:r>
        <w:t xml:space="preserve"> la</w:t>
      </w:r>
      <w:r>
        <w:t>,</w:t>
      </w:r>
      <w:r>
        <w:t xml:space="preserve"> con</w:t>
      </w:r>
      <w:r>
        <w:t xml:space="preserve"> la</w:t>
      </w:r>
      <w:r>
        <w:rPr>
          <w:color w:val="CCCCCC"/>
        </w:rPr>
        <w:t xml:space="preserve"> organización</w:t>
      </w:r>
      <w:r>
        <w:t xml:space="preserve"> que</w:t>
      </w:r>
      <w:r>
        <w:t xml:space="preserve"> le</w:t>
      </w:r>
      <w:r>
        <w:rPr>
          <w:color w:val="CCCCCC"/>
        </w:rPr>
        <w:t xml:space="preserve"> está</w:t>
      </w:r>
      <w:r>
        <w:t xml:space="preserve"> brindando</w:t>
      </w:r>
      <w:r>
        <w:t xml:space="preserve"> el</w:t>
      </w:r>
      <w:r>
        <w:t xml:space="preserve"> apoyo</w:t>
      </w:r>
      <w:r>
        <w:t xml:space="preserve"> para</w:t>
      </w:r>
      <w:r>
        <w:rPr>
          <w:color w:val="CCCCCC"/>
        </w:rPr>
        <w:t xml:space="preserve"> recitar</w:t>
      </w:r>
      <w:r>
        <w:rPr>
          <w:color w:val="CCCCCC"/>
        </w:rPr>
        <w:t xml:space="preserve"> de</w:t>
      </w:r>
      <w:r>
        <w:rPr>
          <w:color w:val="CCCCCC"/>
        </w:rPr>
        <w:t xml:space="preserve"> concepciones</w:t>
      </w:r>
      <w:r>
        <w:t xml:space="preserve"> que</w:t>
      </w:r>
      <w:r>
        <w:rPr>
          <w:color w:val="CCCCCC"/>
        </w:rPr>
        <w:t xml:space="preserve"> les</w:t>
      </w:r>
      <w:r>
        <w:rPr>
          <w:color w:val="CCCCCC"/>
        </w:rPr>
        <w:t xml:space="preserve"> venden</w:t>
      </w:r>
      <w:r>
        <w:rPr>
          <w:color w:val="CCCCCC"/>
        </w:rPr>
        <w:t xml:space="preserve"> el</w:t>
      </w:r>
      <w:r>
        <w:t xml:space="preserve"> apoyo</w:t>
      </w:r>
      <w:r>
        <w:t xml:space="preserve"> a</w:t>
      </w:r>
      <w:r>
        <w:t xml:space="preserve"> la</w:t>
      </w:r>
      <w:r>
        <w:t xml:space="preserve"> familia</w:t>
      </w:r>
      <w:r>
        <w:t>?</w:t>
      </w:r>
      <w:r>
        <w:t xml:space="preserve"> Pues</w:t>
      </w:r>
      <w:r>
        <w:rPr>
          <w:color w:val="CCCCCC"/>
        </w:rPr>
        <w:t xml:space="preserve"> es</w:t>
      </w:r>
      <w:r>
        <w:t xml:space="preserve"> un</w:t>
      </w:r>
      <w:r>
        <w:t xml:space="preserve"> poco</w:t>
      </w:r>
      <w:r>
        <w:rPr>
          <w:color w:val="CCCCCC"/>
        </w:rPr>
        <w:t xml:space="preserve"> también</w:t>
      </w:r>
      <w:r>
        <w:t>.</w:t>
      </w:r>
      <w:r>
        <w:rPr>
          <w:color w:val="CCCCCC"/>
        </w:rPr>
        <w:t xml:space="preserve"> No</w:t>
      </w:r>
      <w:r>
        <w:t xml:space="preserve"> solamente</w:t>
      </w:r>
      <w:r>
        <w:rPr>
          <w:color w:val="CCCCCC"/>
        </w:rPr>
        <w:t xml:space="preserve"> no</w:t>
      </w:r>
      <w:r>
        <w:rPr>
          <w:color w:val="CCCCCC"/>
        </w:rPr>
        <w:t xml:space="preserve"> duplicamos</w:t>
      </w:r>
      <w:r>
        <w:t>,</w:t>
      </w:r>
      <w:r>
        <w:t xml:space="preserve"> sino</w:t>
      </w:r>
      <w:r>
        <w:t xml:space="preserve"> que</w:t>
      </w:r>
      <w:r>
        <w:rPr>
          <w:color w:val="CCCCCC"/>
        </w:rPr>
        <w:t xml:space="preserve"> también</w:t>
      </w:r>
      <w:r>
        <w:t xml:space="preserve"> estamos</w:t>
      </w:r>
      <w:r>
        <w:t xml:space="preserve"> ahorrando</w:t>
      </w:r>
      <w:r>
        <w:t xml:space="preserve"> y</w:t>
      </w:r>
      <w:r>
        <w:t xml:space="preserve"> podemos</w:t>
      </w:r>
      <w:r>
        <w:t xml:space="preserve"> estirar</w:t>
      </w:r>
      <w:r>
        <w:t xml:space="preserve"> más</w:t>
      </w:r>
      <w:r>
        <w:t xml:space="preserve"> la</w:t>
      </w:r>
      <w:r>
        <w:t xml:space="preserve"> ayuda</w:t>
      </w:r>
      <w:r>
        <w:t xml:space="preserve"> para</w:t>
      </w:r>
      <w:r>
        <w:t xml:space="preserve"> llegar</w:t>
      </w:r>
      <w: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</w:p>
    <w:p>
      <w:r>
        <w:t xml:space="preserve">spk_0: </w:t>
      </w:r>
      <w:r>
        <w:rPr>
          <w:color w:val="CCCCCC"/>
        </w:rPr>
        <w:t xml:space="preserve"> que</w:t>
      </w:r>
      <w:r>
        <w:t xml:space="preserve"> gracias</w:t>
      </w:r>
      <w:r>
        <w:rPr>
          <w:color w:val="CCCCCC"/>
        </w:rPr>
        <w:t xml:space="preserve"> anzuelo</w:t>
      </w:r>
      <w:r>
        <w:rPr>
          <w:color w:val="CCCCCC"/>
        </w:rPr>
        <w:t xml:space="preserve"> ya</w:t>
      </w:r>
      <w:r>
        <w:t xml:space="preserve"> Mi</w:t>
      </w:r>
      <w:r>
        <w:rPr>
          <w:color w:val="CCCCCC"/>
        </w:rPr>
        <w:t xml:space="preserve"> última</w:t>
      </w:r>
      <w:r>
        <w:t xml:space="preserve"> pregunta</w:t>
      </w:r>
      <w:r>
        <w:t xml:space="preserve"> para</w:t>
      </w:r>
      <w:r>
        <w:t xml:space="preserve"> ir</w:t>
      </w:r>
      <w:r>
        <w:t xml:space="preserve"> cerrando</w:t>
      </w:r>
      <w:r>
        <w:t xml:space="preserve"> la</w:t>
      </w:r>
      <w:r>
        <w:t xml:space="preserve"> entrevista</w:t>
      </w:r>
      <w:r>
        <w:rPr>
          <w:color w:val="CCCCCC"/>
        </w:rPr>
        <w:t xml:space="preserve"> es</w:t>
      </w:r>
      <w:r>
        <w:t xml:space="preserve"> como</w:t>
      </w:r>
      <w:r>
        <w:t xml:space="preserve"> el</w:t>
      </w:r>
      <w:r>
        <w:t xml:space="preserve"> incremento</w:t>
      </w:r>
      <w:r>
        <w:t xml:space="preserve"> de</w:t>
      </w:r>
      <w:r>
        <w:t xml:space="preserve"> la</w:t>
      </w:r>
      <w:r>
        <w:t xml:space="preserve"> inseguridad</w:t>
      </w:r>
      <w:r>
        <w:t xml:space="preserve"> y</w:t>
      </w:r>
      <w:r>
        <w:t xml:space="preserve"> de</w:t>
      </w:r>
      <w:r>
        <w:t xml:space="preserve"> los</w:t>
      </w:r>
      <w:r>
        <w:t xml:space="preserve"> casos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en</w:t>
      </w:r>
      <w:r>
        <w:t xml:space="preserve"> la</w:t>
      </w:r>
      <w:r>
        <w:t xml:space="preserve"> localidad</w:t>
      </w:r>
      <w:r>
        <w:t xml:space="preserve"> donde</w:t>
      </w:r>
      <w:r>
        <w:t xml:space="preserve"> se</w:t>
      </w:r>
      <w:r>
        <w:t xml:space="preserve"> ubica</w:t>
      </w:r>
      <w:r>
        <w:t xml:space="preserve"> su</w:t>
      </w:r>
      <w:r>
        <w:t xml:space="preserve"> organización</w:t>
      </w:r>
      <w:r>
        <w:rPr>
          <w:color w:val="CCCCCC"/>
        </w:rPr>
        <w:t xml:space="preserve"> ha</w:t>
      </w:r>
      <w:r>
        <w:t xml:space="preserve"> afectado</w:t>
      </w:r>
      <w:r>
        <w:t xml:space="preserve"> a</w:t>
      </w:r>
      <w:r>
        <w:t xml:space="preserve"> las</w:t>
      </w:r>
      <w:r>
        <w:t xml:space="preserve"> actividades</w:t>
      </w:r>
      <w:r>
        <w:t xml:space="preserve"> de</w:t>
      </w:r>
      <w:r>
        <w:t xml:space="preserve"> asistencia</w:t>
      </w:r>
      <w:r>
        <w:t xml:space="preserve"> que</w:t>
      </w:r>
      <w:r>
        <w:rPr>
          <w:color w:val="CCCCCC"/>
        </w:rPr>
        <w:t xml:space="preserve"> ejecutan</w:t>
      </w:r>
    </w:p>
    <w:p>
      <w:r>
        <w:t xml:space="preserve">spk_1: </w:t>
      </w:r>
      <w:r>
        <w:rPr>
          <w:color w:val="CCCCCC"/>
        </w:rPr>
        <w:t xml:space="preserve"> Huy</w:t>
      </w:r>
      <w:r>
        <w:rPr>
          <w:color w:val="CCCCCC"/>
        </w:rPr>
        <w:t xml:space="preserve"> lo</w:t>
      </w:r>
      <w:r>
        <w:t xml:space="preserve"> del</w:t>
      </w:r>
      <w:r>
        <w:t xml:space="preserve"> grado</w:t>
      </w:r>
      <w:r>
        <w:t xml:space="preserve"> de</w:t>
      </w:r>
      <w:r>
        <w:t xml:space="preserve"> violencia</w:t>
      </w:r>
      <w:r>
        <w:t>,</w:t>
      </w:r>
      <w:r>
        <w:rPr>
          <w:color w:val="CCCCCC"/>
        </w:rPr>
        <w:t xml:space="preserve"> dice</w:t>
      </w:r>
      <w:r>
        <w:rPr>
          <w:color w:val="CCCCCC"/>
        </w:rPr>
        <w:t xml:space="preserve"> ciudadano</w:t>
      </w:r>
      <w:r>
        <w:t>.</w:t>
      </w:r>
    </w:p>
    <w:p>
      <w:r>
        <w:t xml:space="preserve">spk_0: </w:t>
      </w:r>
      <w:r>
        <w:rPr>
          <w:color w:val="CCCCCC"/>
        </w:rPr>
        <w:t xml:space="preserve"> Si</w:t>
      </w:r>
      <w:r>
        <w:rPr>
          <w:color w:val="CCCCCC"/>
        </w:rPr>
        <w:t xml:space="preserve"> en</w:t>
      </w:r>
      <w:r>
        <w:t xml:space="preserve"> general</w:t>
      </w:r>
      <w:r>
        <w:t xml:space="preserve"> de</w:t>
      </w:r>
      <w:r>
        <w:t xml:space="preserve"> la</w:t>
      </w:r>
      <w:r>
        <w:t xml:space="preserve"> localidad</w:t>
      </w:r>
      <w:r>
        <w:rPr>
          <w:color w:val="CCCCCC"/>
        </w:rPr>
        <w:t xml:space="preserve"> la</w:t>
      </w:r>
      <w:r>
        <w:t xml:space="preserve"> inseguridad</w:t>
      </w:r>
      <w:r>
        <w:t xml:space="preserve"> en</w:t>
      </w:r>
      <w:r>
        <w:t xml:space="preserve"> la</w:t>
      </w:r>
      <w:r>
        <w:t xml:space="preserve"> localidad</w:t>
      </w:r>
      <w:r>
        <w:rPr>
          <w:color w:val="CCCCCC"/>
        </w:rPr>
        <w:t xml:space="preserve"> como</w:t>
      </w:r>
      <w:r>
        <w:t xml:space="preserve"> puede</w:t>
      </w:r>
      <w:r>
        <w:t xml:space="preserve"> afectar</w:t>
      </w:r>
      <w:r>
        <w:t xml:space="preserve"> sus</w:t>
      </w:r>
      <w:r>
        <w:t xml:space="preserve"> actividades</w:t>
      </w:r>
      <w:r>
        <w:t>.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pues</w:t>
      </w:r>
      <w:r>
        <w:t xml:space="preserve"> a</w:t>
      </w:r>
      <w:r>
        <w:t xml:space="preserve"> ver</w:t>
      </w:r>
      <w:r>
        <w:t>,</w:t>
      </w:r>
    </w:p>
    <w:p>
      <w:r>
        <w:t xml:space="preserve">spk_1: 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un</w:t>
      </w:r>
      <w:r>
        <w:t xml:space="preserve"> un</w:t>
      </w:r>
      <w:r>
        <w:t xml:space="preserve"> asesinato</w:t>
      </w:r>
      <w:r>
        <w:rPr>
          <w:color w:val="CCCCCC"/>
        </w:rPr>
        <w:t xml:space="preserve"> cerca</w:t>
      </w:r>
      <w:r>
        <w:t xml:space="preserve"> del</w:t>
      </w:r>
      <w:r>
        <w:rPr>
          <w:color w:val="CCCCCC"/>
        </w:rPr>
        <w:t xml:space="preserve"> albergue</w:t>
      </w:r>
    </w:p>
    <w:p>
      <w:r>
        <w:t xml:space="preserve">spk_1: 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tuvimos</w:t>
      </w:r>
      <w:r>
        <w:t xml:space="preserve"> que</w:t>
      </w:r>
      <w:r>
        <w:t xml:space="preserve"> bajar</w:t>
      </w:r>
      <w:r>
        <w:t xml:space="preserve"> un</w:t>
      </w:r>
      <w:r>
        <w:t xml:space="preserve"> poco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nosotros</w:t>
      </w:r>
      <w:r>
        <w:t xml:space="preserve"> nuestro</w:t>
      </w:r>
      <w:r>
        <w:t xml:space="preserve"> perfil</w:t>
      </w:r>
      <w:r>
        <w:rPr>
          <w:color w:val="CCCCCC"/>
        </w:rPr>
        <w:t xml:space="preserve"> diciembre</w:t>
      </w:r>
      <w:r>
        <w:rPr>
          <w:color w:val="CCCCCC"/>
        </w:rPr>
        <w:t xml:space="preserve"> es</w:t>
      </w:r>
      <w:r>
        <w:rPr>
          <w:color w:val="CCCCCC"/>
        </w:rPr>
        <w:t xml:space="preserve"> súper</w:t>
      </w:r>
      <w:r>
        <w:rPr>
          <w:color w:val="CCCCCC"/>
        </w:rPr>
        <w:t xml:space="preserve"> barco</w:t>
      </w:r>
      <w:r>
        <w:rPr>
          <w:color w:val="CCCCCC"/>
        </w:rPr>
        <w:t xml:space="preserve"> ya</w:t>
      </w:r>
      <w:r>
        <w:rPr>
          <w:color w:val="CCCCCC"/>
        </w:rPr>
        <w:t xml:space="preserve"> también</w:t>
      </w:r>
      <w:r>
        <w:t xml:space="preserve"> un</w:t>
      </w:r>
      <w:r>
        <w:t xml:space="preserve"> poco</w:t>
      </w:r>
      <w:r>
        <w:rPr>
          <w:color w:val="CCCCCC"/>
        </w:rPr>
        <w:t xml:space="preserve"> por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rPr>
          <w:color w:val="CCCCCC"/>
        </w:rPr>
        <w:t xml:space="preserve"> por</w:t>
      </w:r>
      <w:r>
        <w:t xml:space="preserve"> seguridad</w:t>
      </w:r>
      <w:r>
        <w:rPr>
          <w:color w:val="CCCCCC"/>
        </w:rPr>
        <w:t xml:space="preserve"> de</w:t>
      </w:r>
      <w:r>
        <w:rPr>
          <w:color w:val="CCCCCC"/>
        </w:rPr>
        <w:t xml:space="preserve"> personas</w:t>
      </w:r>
      <w:r>
        <w:t>,</w:t>
      </w:r>
      <w:r>
        <w:t xml:space="preserve"> sino</w:t>
      </w:r>
      <w:r>
        <w:rPr>
          <w:color w:val="CCCCCC"/>
        </w:rPr>
        <w:t xml:space="preserve"> también</w:t>
      </w:r>
      <w:r>
        <w:t xml:space="preserve"> por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a</w:t>
      </w:r>
      <w:r>
        <w:rPr>
          <w:color w:val="CCCCCC"/>
        </w:rPr>
        <w:t xml:space="preserve"> las</w:t>
      </w:r>
      <w:r>
        <w:rPr>
          <w:color w:val="CCCCCC"/>
        </w:rPr>
        <w:t xml:space="preserve"> personas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t xml:space="preserve"> dentro</w:t>
      </w:r>
      <w:r>
        <w:t xml:space="preserve"> del</w:t>
      </w:r>
      <w:r>
        <w:rPr>
          <w:color w:val="CCCCCC"/>
        </w:rPr>
        <w:t xml:space="preserve"> albergue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t xml:space="preserve"> bueno</w:t>
      </w:r>
      <w:r>
        <w:t>,</w:t>
      </w:r>
      <w:r>
        <w:t xml:space="preserve"> tuvimos</w:t>
      </w:r>
      <w:r>
        <w:t xml:space="preserve"> que</w:t>
      </w:r>
      <w:r>
        <w:t xml:space="preserve"> bajar</w:t>
      </w:r>
      <w:r>
        <w:t xml:space="preserve"> un</w:t>
      </w:r>
      <w:r>
        <w:t xml:space="preserve"> poco</w:t>
      </w:r>
      <w:r>
        <w:t xml:space="preserve"> el</w:t>
      </w:r>
      <w:r>
        <w:rPr>
          <w:color w:val="CCCCCC"/>
        </w:rPr>
        <w:t xml:space="preserve"> Vamos</w:t>
      </w:r>
      <w:r>
        <w:rPr>
          <w:color w:val="CCCCCC"/>
        </w:rPr>
        <w:t xml:space="preserve"> a</w:t>
      </w:r>
      <w:r>
        <w:t xml:space="preserve"> abrir</w:t>
      </w:r>
      <w:r>
        <w:t xml:space="preserve"> la</w:t>
      </w:r>
      <w:r>
        <w:t xml:space="preserve"> oficina</w:t>
      </w:r>
      <w:r>
        <w:t>,</w:t>
      </w:r>
      <w:r>
        <w:rPr>
          <w:color w:val="CCCCCC"/>
        </w:rPr>
        <w:t xml:space="preserve"> una</w:t>
      </w:r>
      <w:r>
        <w:rPr>
          <w:color w:val="CCCCCC"/>
        </w:rPr>
        <w:t xml:space="preserve"> oficina</w:t>
      </w:r>
      <w:r>
        <w:t xml:space="preserve"> de</w:t>
      </w:r>
      <w:r>
        <w:rPr>
          <w:color w:val="CCCCCC"/>
        </w:rPr>
        <w:t xml:space="preserve"> atención</w:t>
      </w:r>
      <w:r>
        <w:t xml:space="preserve"> externa</w:t>
      </w:r>
      <w:r>
        <w:t xml:space="preserve"> y</w:t>
      </w:r>
      <w:r>
        <w:t xml:space="preserve"> lo</w:t>
      </w:r>
      <w:r>
        <w:rPr>
          <w:color w:val="CCCCCC"/>
        </w:rPr>
        <w:t xml:space="preserve"> tenemos</w:t>
      </w:r>
      <w:r>
        <w:t xml:space="preserve"> que</w:t>
      </w:r>
      <w:r>
        <w:rPr>
          <w:color w:val="CCCCCC"/>
        </w:rPr>
        <w:t xml:space="preserve"> respetar</w:t>
      </w:r>
      <w:r>
        <w:t>.</w:t>
      </w:r>
      <w:r>
        <w:rPr>
          <w:color w:val="CCCCCC"/>
        </w:rPr>
        <w:t xml:space="preserve"> Dar</w:t>
      </w:r>
      <w:r>
        <w:t xml:space="preserve"> un</w:t>
      </w:r>
      <w:r>
        <w:t xml:space="preserve"> poquito</w:t>
      </w:r>
      <w:r>
        <w:t xml:space="preserve"> para</w:t>
      </w:r>
      <w:r>
        <w:t xml:space="preserve"> que</w:t>
      </w:r>
      <w:r>
        <w:t xml:space="preserve"> Bueno</w:t>
      </w:r>
      <w:r>
        <w:t>,</w:t>
      </w:r>
      <w:r>
        <w:t xml:space="preserve"> pues</w:t>
      </w:r>
      <w:r>
        <w:t xml:space="preserve"> por</w:t>
      </w:r>
    </w:p>
    <w:p>
      <w:r>
        <w:t xml:space="preserve">spk_1: </w:t>
      </w:r>
      <w:r>
        <w:rPr>
          <w:color w:val="CCCCCC"/>
        </w:rPr>
        <w:t xml:space="preserve"> porque</w:t>
      </w:r>
      <w:r>
        <w:rPr>
          <w:color w:val="CCCCCC"/>
        </w:rPr>
        <w:t xml:space="preserve"> fue</w:t>
      </w:r>
      <w:r>
        <w:t xml:space="preserve"> aquí</w:t>
      </w:r>
      <w:r>
        <w:t xml:space="preserve"> la</w:t>
      </w:r>
      <w:r>
        <w:t xml:space="preserve"> vueltita</w:t>
      </w:r>
      <w:r>
        <w:t>?</w:t>
      </w:r>
      <w:r>
        <w:rPr>
          <w:color w:val="CCCCCC"/>
        </w:rPr>
        <w:t xml:space="preserve"> No</w:t>
      </w:r>
      <w:r>
        <w:t>?</w:t>
      </w:r>
      <w:r>
        <w:t xml:space="preserve"> De</w:t>
      </w:r>
      <w:r>
        <w:rPr>
          <w:color w:val="CCCCCC"/>
        </w:rPr>
        <w:t xml:space="preserve"> dónde</w:t>
      </w:r>
      <w:r>
        <w:t xml:space="preserve"> estaba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t xml:space="preserve"> A</w:t>
      </w:r>
      <w:r>
        <w:t xml:space="preserve"> la</w:t>
      </w:r>
      <w:r>
        <w:t xml:space="preserve"> persona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alguien</w:t>
      </w:r>
      <w:r>
        <w:t xml:space="preserve"> advertir</w:t>
      </w:r>
      <w:r>
        <w:rPr>
          <w:color w:val="CCCCCC"/>
        </w:rPr>
        <w:t xml:space="preserve"> la</w:t>
      </w:r>
      <w:r>
        <w:rPr>
          <w:color w:val="CCCCCC"/>
        </w:rPr>
        <w:t xml:space="preserve"> avisarla</w:t>
      </w:r>
      <w:r>
        <w:rPr>
          <w:color w:val="CCCCCC"/>
        </w:rPr>
        <w:t xml:space="preserve"> ya</w:t>
      </w:r>
      <w:r>
        <w:t>,</w:t>
      </w:r>
      <w:r>
        <w:rPr>
          <w:color w:val="CCCCCC"/>
        </w:rPr>
        <w:t xml:space="preserve"> cuidado</w:t>
      </w:r>
      <w:r>
        <w:t>,</w:t>
      </w:r>
      <w:r>
        <w:rPr>
          <w:color w:val="CCCCCC"/>
        </w:rPr>
        <w:t xml:space="preserve"> pero</w:t>
      </w:r>
    </w:p>
    <w:p>
      <w:r>
        <w:t xml:space="preserve">spk_1: </w:t>
      </w:r>
      <w:r>
        <w:rPr>
          <w:color w:val="CCCCCC"/>
        </w:rPr>
        <w:t xml:space="preserve"> La</w:t>
      </w:r>
      <w:r>
        <w:t xml:space="preserve"> autoprotección</w:t>
      </w:r>
      <w:r>
        <w:t>,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t>.</w:t>
      </w:r>
    </w:p>
    <w:p>
      <w:r>
        <w:t xml:space="preserve">spk_1: </w:t>
      </w:r>
      <w:r>
        <w:rPr>
          <w:color w:val="CCCCCC"/>
        </w:rPr>
        <w:t xml:space="preserve"> Sí</w:t>
      </w:r>
      <w:r>
        <w:t>.</w:t>
      </w:r>
    </w:p>
    <w:p>
      <w:r>
        <w:t xml:space="preserve">spk_0: </w:t>
      </w:r>
      <w:r>
        <w:rPr>
          <w:color w:val="CCCCCC"/>
        </w:rPr>
        <w:t xml:space="preserve"> Muchas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Sonsoles</w:t>
      </w:r>
      <w:r>
        <w:rPr>
          <w:color w:val="CCCCCC"/>
        </w:rPr>
        <w:t xml:space="preserve"> a</w:t>
      </w:r>
      <w:r>
        <w:rPr>
          <w:color w:val="CCCCCC"/>
        </w:rPr>
        <w:t xml:space="preserve"> Son</w:t>
      </w:r>
      <w:r>
        <w:rPr>
          <w:color w:val="CCCCCC"/>
        </w:rPr>
        <w:t xml:space="preserve"> todas</w:t>
      </w:r>
      <w:r>
        <w:t xml:space="preserve"> las</w:t>
      </w:r>
      <w:r>
        <w:t xml:space="preserve"> preguntas</w:t>
      </w:r>
      <w:r>
        <w:t xml:space="preserve"> de</w:t>
      </w:r>
      <w:r>
        <w:t xml:space="preserve"> mi</w:t>
      </w:r>
      <w:r>
        <w:t xml:space="preserve"> parte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rPr>
          <w:color w:val="CCCCCC"/>
        </w:rPr>
        <w:t xml:space="preserve"> se</w:t>
      </w:r>
      <w:r>
        <w:t xml:space="preserve"> le</w:t>
      </w:r>
      <w:r>
        <w:t xml:space="preserve"> gustaría</w:t>
      </w:r>
      <w:r>
        <w:t xml:space="preserve"> añadir</w:t>
      </w:r>
      <w:r>
        <w:t xml:space="preserve"> algo</w:t>
      </w:r>
      <w:r>
        <w:rPr>
          <w:color w:val="CCCCCC"/>
        </w:rPr>
        <w:t xml:space="preserve"> más</w:t>
      </w:r>
      <w:r>
        <w:rPr>
          <w:color w:val="CCCCCC"/>
        </w:rPr>
        <w:t xml:space="preserve"> a</w:t>
      </w:r>
      <w:r>
        <w:t xml:space="preserve"> la</w:t>
      </w:r>
      <w:r>
        <w:t xml:space="preserve"> entrevista</w:t>
      </w:r>
      <w:r>
        <w:t>.</w:t>
      </w:r>
    </w:p>
    <w:p>
      <w:r>
        <w:t xml:space="preserve">spk_1: </w:t>
      </w:r>
      <w:r>
        <w:rPr>
          <w:color w:val="CCCCCC"/>
        </w:rPr>
        <w:t xml:space="preserve"> Pues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rPr>
          <w:color w:val="CCCCCC"/>
        </w:rPr>
        <w:t xml:space="preserve"> está</w:t>
      </w:r>
      <w:r>
        <w:t xml:space="preserve"> muy</w:t>
      </w:r>
      <w:r>
        <w:t xml:space="preserve"> bien</w:t>
      </w:r>
      <w:r>
        <w:t>.</w:t>
      </w:r>
      <w:r>
        <w:rPr>
          <w:color w:val="CCCCCC"/>
        </w:rPr>
        <w:t xml:space="preserve"> Creo</w:t>
      </w:r>
      <w:r>
        <w:t xml:space="preserve"> que</w:t>
      </w:r>
      <w:r>
        <w:t xml:space="preserve"> es</w:t>
      </w:r>
      <w:r>
        <w:t xml:space="preserve"> mucho</w:t>
      </w:r>
      <w:r>
        <w:rPr>
          <w:color w:val="CCCCCC"/>
        </w:rPr>
        <w:t xml:space="preserve"> tiempo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tengo</w:t>
      </w:r>
      <w:r>
        <w:t>,</w:t>
      </w:r>
      <w:r>
        <w:rPr>
          <w:color w:val="CCCCCC"/>
        </w:rPr>
        <w:t xml:space="preserve"> eh</w:t>
      </w:r>
      <w:r>
        <w:rPr>
          <w:color w:val="CCCCCC"/>
        </w:rPr>
        <w:t xml:space="preserve"> cómo</w:t>
      </w:r>
      <w:r>
        <w:t xml:space="preserve"> funcionamos</w:t>
      </w:r>
      <w:r>
        <w:rPr>
          <w:color w:val="CCCCCC"/>
        </w:rPr>
        <w:t xml:space="preserve"> para</w:t>
      </w:r>
      <w:r>
        <w:t xml:space="preserve"> nosotros</w:t>
      </w:r>
      <w:r>
        <w:t>?</w:t>
      </w:r>
      <w:r>
        <w:t xml:space="preserve"> Realmente</w:t>
      </w:r>
      <w:r>
        <w:rPr>
          <w:color w:val="CCCCCC"/>
        </w:rPr>
        <w:t xml:space="preserve"> Nathalie</w:t>
      </w:r>
      <w:r>
        <w:rPr>
          <w:color w:val="CCCCCC"/>
        </w:rPr>
        <w:t xml:space="preserve"> lo</w:t>
      </w:r>
      <w:r>
        <w:t xml:space="preserve"> que</w:t>
      </w:r>
      <w:r>
        <w:t xml:space="preserve"> estaba</w:t>
      </w:r>
      <w:r>
        <w:t xml:space="preserve"> comentando</w:t>
      </w:r>
      <w:r>
        <w:t xml:space="preserve"> de</w:t>
      </w:r>
      <w:r>
        <w:t xml:space="preserve"> de</w:t>
      </w:r>
      <w:r>
        <w:t xml:space="preserve"> la</w:t>
      </w:r>
      <w:r>
        <w:rPr>
          <w:color w:val="CCCCCC"/>
        </w:rPr>
        <w:t xml:space="preserve"> duplicidad</w:t>
      </w:r>
      <w:r>
        <w:t xml:space="preserve"> de</w:t>
      </w:r>
      <w:r>
        <w:t xml:space="preserve"> la</w:t>
      </w:r>
      <w:r>
        <w:t xml:space="preserve"> ayuda</w:t>
      </w:r>
      <w:r>
        <w:t>.</w:t>
      </w:r>
      <w:r>
        <w:rPr>
          <w:color w:val="CCCCCC"/>
        </w:rPr>
        <w:t xml:space="preserve"> Así</w:t>
      </w:r>
      <w:r>
        <w:t xml:space="preserve"> que</w:t>
      </w:r>
      <w:r>
        <w:t xml:space="preserve"> eso</w:t>
      </w:r>
      <w:r>
        <w:t xml:space="preserve"> es</w:t>
      </w:r>
      <w:r>
        <w:t xml:space="preserve"> un</w:t>
      </w:r>
      <w:r>
        <w:t xml:space="preserve"> problema</w:t>
      </w:r>
      <w:r>
        <w:rPr>
          <w:color w:val="CCCCCC"/>
        </w:rPr>
        <w:t xml:space="preserve"> realmente</w:t>
      </w:r>
      <w:r>
        <w:t>,</w:t>
      </w:r>
      <w:r>
        <w:rPr>
          <w:color w:val="CCCCCC"/>
        </w:rPr>
        <w:t xml:space="preserve"> porque</w:t>
      </w:r>
      <w:r>
        <w:t xml:space="preserve"> el</w:t>
      </w:r>
      <w:r>
        <w:t xml:space="preserve"> hecho</w:t>
      </w:r>
      <w:r>
        <w:t xml:space="preserve"> de</w:t>
      </w:r>
      <w:r>
        <w:t xml:space="preserve"> que</w:t>
      </w:r>
      <w:r>
        <w:t xml:space="preserve"> se</w:t>
      </w:r>
      <w:r>
        <w:rPr>
          <w:color w:val="CCCCCC"/>
        </w:rPr>
        <w:t xml:space="preserve"> haya</w:t>
      </w:r>
      <w:r>
        <w:t xml:space="preserve"> producido</w:t>
      </w:r>
      <w:r>
        <w:t xml:space="preserve"> la</w:t>
      </w:r>
      <w:r>
        <w:t xml:space="preserve"> duplicidad</w:t>
      </w:r>
      <w:r>
        <w:rPr>
          <w:color w:val="CCCCCC"/>
        </w:rPr>
        <w:t xml:space="preserve"> puede</w:t>
      </w:r>
      <w:r>
        <w:t xml:space="preserve"> favorecer</w:t>
      </w:r>
      <w:r>
        <w:t xml:space="preserve"> que</w:t>
      </w:r>
      <w:r>
        <w:t xml:space="preserve"> ahora</w:t>
      </w:r>
      <w:r>
        <w:t xml:space="preserve"> no</w:t>
      </w:r>
      <w:r>
        <w:t xml:space="preserve"> haya</w:t>
      </w:r>
      <w:r>
        <w:t xml:space="preserve"> tanta</w:t>
      </w:r>
      <w:r>
        <w:t xml:space="preserve"> ayuda</w:t>
      </w:r>
      <w:r>
        <w:rPr>
          <w:color w:val="CCCCCC"/>
        </w:rPr>
        <w:t xml:space="preserve"> e</w:t>
      </w:r>
      <w:r>
        <w:rPr>
          <w:color w:val="CCCCCC"/>
        </w:rPr>
        <w:t xml:space="preserve"> incluso</w:t>
      </w:r>
      <w:r>
        <w:rPr>
          <w:color w:val="CCCCCC"/>
        </w:rPr>
        <w:t xml:space="preserve"> haya</w:t>
      </w:r>
      <w:r>
        <w:rPr>
          <w:color w:val="CCCCCC"/>
        </w:rPr>
        <w:t xml:space="preserve"> con</w:t>
      </w:r>
      <w:r>
        <w:rPr>
          <w:color w:val="CCCCCC"/>
        </w:rPr>
        <w:t xml:space="preserve"> una</w:t>
      </w:r>
      <w:r>
        <w:t xml:space="preserve"> desconfianza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Sí</w:t>
      </w:r>
      <w:r>
        <w:t xml:space="preserve"> que</w:t>
      </w:r>
      <w:r>
        <w:t xml:space="preserve"> sería</w:t>
      </w:r>
      <w:r>
        <w:t xml:space="preserve"> muy</w:t>
      </w:r>
      <w:r>
        <w:t xml:space="preserve"> bueno</w:t>
      </w:r>
      <w:r>
        <w:rPr>
          <w:color w:val="CCCCCC"/>
        </w:rPr>
        <w:t xml:space="preserve"> la</w:t>
      </w:r>
      <w:r>
        <w:t xml:space="preserve"> sugerencia</w:t>
      </w:r>
      <w:r>
        <w:t>,</w:t>
      </w:r>
      <w:r>
        <w:t xml:space="preserve"> pero</w:t>
      </w:r>
      <w:r>
        <w:t xml:space="preserve"> no</w:t>
      </w:r>
      <w:r>
        <w:rPr>
          <w:color w:val="CCCCCC"/>
        </w:rPr>
        <w:t xml:space="preserve"> sé</w:t>
      </w:r>
      <w:r>
        <w:t>,</w:t>
      </w:r>
      <w:r>
        <w:t xml:space="preserve"> yo</w:t>
      </w:r>
      <w:r>
        <w:t xml:space="preserve"> creo</w:t>
      </w:r>
      <w:r>
        <w:t xml:space="preserve"> que</w:t>
      </w:r>
      <w:r>
        <w:t xml:space="preserve"> es</w:t>
      </w:r>
      <w:r>
        <w:t xml:space="preserve"> muy</w:t>
      </w:r>
      <w:r>
        <w:rPr>
          <w:color w:val="CCCCCC"/>
        </w:rPr>
        <w:t xml:space="preserve"> difícil</w:t>
      </w:r>
      <w:r>
        <w:t xml:space="preserve"> de</w:t>
      </w:r>
      <w:r>
        <w:t xml:space="preserve"> llevar</w:t>
      </w:r>
      <w:r>
        <w:t xml:space="preserve"> a</w:t>
      </w:r>
      <w:r>
        <w:t xml:space="preserve"> la</w:t>
      </w:r>
      <w:r>
        <w:t xml:space="preserve"> práctica</w:t>
      </w:r>
      <w:r>
        <w:t>.</w:t>
      </w:r>
      <w:r>
        <w:rPr>
          <w:color w:val="CCCCCC"/>
        </w:rPr>
        <w:t xml:space="preserve"> Es</w:t>
      </w:r>
      <w:r>
        <w:t xml:space="preserve"> que</w:t>
      </w:r>
      <w:r>
        <w:t xml:space="preserve"> a</w:t>
      </w:r>
      <w:r>
        <w:t xml:space="preserve"> veces</w:t>
      </w:r>
      <w:r>
        <w:rPr>
          <w:color w:val="CCCCCC"/>
        </w:rPr>
        <w:t xml:space="preserve"> los</w:t>
      </w:r>
      <w:r>
        <w:t xml:space="preserve"> donante</w:t>
      </w:r>
      <w:r>
        <w:rPr>
          <w:color w:val="CCCCCC"/>
        </w:rPr>
        <w:t xml:space="preserve"> tan</w:t>
      </w:r>
      <w:r>
        <w:rPr>
          <w:color w:val="CCCCCC"/>
        </w:rPr>
        <w:t xml:space="preserve"> ayuda</w:t>
      </w:r>
      <w:r>
        <w:t xml:space="preserve"> para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para</w:t>
      </w:r>
      <w:r>
        <w:rPr>
          <w:color w:val="CCCCCC"/>
        </w:rPr>
        <w:t xml:space="preserve"> hotel</w:t>
      </w:r>
      <w:r>
        <w:t>,</w:t>
      </w:r>
      <w:r>
        <w:rPr>
          <w:color w:val="CCCCCC"/>
        </w:rPr>
        <w:t xml:space="preserve"> un</w:t>
      </w:r>
      <w:r>
        <w:t xml:space="preserve"> caso</w:t>
      </w:r>
      <w:r>
        <w:t>.</w:t>
      </w:r>
      <w:r>
        <w:rPr>
          <w:color w:val="CCCCCC"/>
        </w:rPr>
        <w:t xml:space="preserve"> Imagínate</w:t>
      </w:r>
      <w:r>
        <w:rPr>
          <w:color w:val="CCCCCC"/>
        </w:rPr>
        <w:t xml:space="preserve"> que</w:t>
      </w:r>
      <w:r>
        <w:t xml:space="preserve"> una</w:t>
      </w:r>
      <w:r>
        <w:rPr>
          <w:color w:val="CCCCCC"/>
        </w:rPr>
        <w:t xml:space="preserve"> organización</w:t>
      </w:r>
      <w:r>
        <w:rPr>
          <w:color w:val="CCCCCC"/>
        </w:rPr>
        <w:t xml:space="preserve"> tiene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intentará</w:t>
      </w:r>
      <w:r>
        <w:rPr>
          <w:color w:val="CCCCCC"/>
        </w:rPr>
        <w:t xml:space="preserve"> pelear</w:t>
      </w:r>
      <w:r>
        <w:rPr>
          <w:color w:val="CCCCCC"/>
        </w:rPr>
        <w:t xml:space="preserve"> contra</w:t>
      </w:r>
      <w:r>
        <w:rPr>
          <w:color w:val="CCCCCC"/>
        </w:rPr>
        <w:t xml:space="preserve"> ese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largamente</w:t>
      </w:r>
      <w:r>
        <w:t>,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un</w:t>
      </w:r>
      <w:r>
        <w:t xml:space="preserve"> poco</w:t>
      </w:r>
      <w:r>
        <w:t xml:space="preserve"> muy</w:t>
      </w:r>
      <w:r>
        <w:rPr>
          <w:color w:val="CCCCCC"/>
        </w:rPr>
        <w:t xml:space="preserve"> difícil</w:t>
      </w:r>
      <w:r>
        <w:t>.</w:t>
      </w:r>
      <w:r>
        <w:t xml:space="preserve"> Y</w:t>
      </w:r>
      <w:r>
        <w:rPr>
          <w:color w:val="CCCCCC"/>
        </w:rPr>
        <w:t xml:space="preserve"> fíjate</w:t>
      </w:r>
      <w:r>
        <w:rPr>
          <w:color w:val="CCCCCC"/>
        </w:rPr>
        <w:t xml:space="preserve"> condonar</w:t>
      </w:r>
      <w:r>
        <w:rPr>
          <w:color w:val="CCCCCC"/>
        </w:rPr>
        <w:t xml:space="preserve"> te</w:t>
      </w:r>
      <w:r>
        <w:rPr>
          <w:color w:val="CCCCCC"/>
        </w:rPr>
        <w:t xml:space="preserve"> da</w:t>
      </w:r>
      <w:r>
        <w:t xml:space="preserve"> ayuda</w:t>
      </w:r>
      <w:r>
        <w:t>,</w:t>
      </w:r>
      <w:r>
        <w:rPr>
          <w:color w:val="CCCCCC"/>
        </w:rPr>
        <w:t xml:space="preserve"> apoyo</w:t>
      </w:r>
      <w:r>
        <w:rPr>
          <w:color w:val="CCCCCC"/>
        </w:rPr>
        <w:t xml:space="preserve"> un</w:t>
      </w:r>
      <w:r>
        <w:t xml:space="preserve"> hotel</w:t>
      </w:r>
      <w:r>
        <w:rPr>
          <w:color w:val="CCCCCC"/>
        </w:rPr>
        <w:t xml:space="preserve"> Ya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resulta</w:t>
      </w:r>
      <w:r>
        <w:t xml:space="preserve"> que</w:t>
      </w:r>
      <w:r>
        <w:t xml:space="preserve"> hay</w:t>
      </w:r>
      <w:r>
        <w:t xml:space="preserve"> una</w:t>
      </w:r>
      <w:r>
        <w:rPr>
          <w:color w:val="CCCCCC"/>
        </w:rPr>
        <w:t xml:space="preserve"> organización</w:t>
      </w:r>
      <w:r>
        <w:rPr>
          <w:color w:val="CCCCCC"/>
        </w:rPr>
        <w:t xml:space="preserve"> que</w:t>
      </w:r>
      <w:r>
        <w:t xml:space="preserve"> apoya</w:t>
      </w:r>
      <w:r>
        <w:rPr>
          <w:color w:val="CCCCCC"/>
        </w:rPr>
        <w:t xml:space="preserve"> ahora</w:t>
      </w:r>
      <w:r>
        <w:t xml:space="preserve"> familia</w:t>
      </w:r>
      <w:r>
        <w:t>,</w:t>
      </w:r>
      <w:r>
        <w:t xml:space="preserve"> que</w:t>
      </w:r>
      <w:r>
        <w:t xml:space="preserve"> son</w:t>
      </w:r>
      <w:r>
        <w:rPr>
          <w:color w:val="CCCCCC"/>
        </w:rPr>
        <w:t xml:space="preserve"> e</w:t>
      </w:r>
      <w:r>
        <w:rPr>
          <w:color w:val="CCCCCC"/>
        </w:rPr>
        <w:t xml:space="preserve"> arrepentios</w:t>
      </w:r>
      <w:r>
        <w:rPr>
          <w:color w:val="CCCCCC"/>
        </w:rPr>
        <w:t xml:space="preserve"> siete</w:t>
      </w:r>
      <w:r>
        <w:t xml:space="preserve"> miembros</w:t>
      </w:r>
      <w:r>
        <w:t xml:space="preserve"> y</w:t>
      </w:r>
      <w:r>
        <w:t xml:space="preserve"> no</w:t>
      </w:r>
      <w:r>
        <w:rPr>
          <w:color w:val="CCCCCC"/>
        </w:rPr>
        <w:t xml:space="preserve"> tiene</w:t>
      </w:r>
      <w:r>
        <w:t xml:space="preserve"> ninguna</w:t>
      </w:r>
      <w:r>
        <w:t xml:space="preserve"> importancia</w:t>
      </w:r>
      <w:r>
        <w:t>.</w:t>
      </w:r>
      <w:r>
        <w:rPr>
          <w:color w:val="CCCCCC"/>
        </w:rPr>
        <w:t xml:space="preserve"> Tiene</w:t>
      </w:r>
      <w:r>
        <w:t xml:space="preserve"> ningún</w:t>
      </w:r>
      <w:r>
        <w:t xml:space="preserve"> problema</w:t>
      </w:r>
      <w:r>
        <w:t xml:space="preserve"> en</w:t>
      </w:r>
      <w:r>
        <w:t xml:space="preserve"> apoyar</w:t>
      </w:r>
      <w:r>
        <w:t xml:space="preserve"> a</w:t>
      </w:r>
      <w:r>
        <w:t xml:space="preserve"> una</w:t>
      </w:r>
      <w:r>
        <w:t xml:space="preserve"> familia</w:t>
      </w:r>
      <w:r>
        <w:t xml:space="preserve"> de</w:t>
      </w:r>
      <w:r>
        <w:t xml:space="preserve"> siete</w:t>
      </w:r>
      <w:r>
        <w:t xml:space="preserve"> miembros</w:t>
      </w:r>
      <w:r>
        <w:t>.</w:t>
      </w:r>
      <w:r>
        <w:rPr>
          <w:color w:val="CCCCCC"/>
        </w:rPr>
        <w:t xml:space="preserve"> Cinco</w:t>
      </w:r>
      <w:r>
        <w:t xml:space="preserve"> días</w:t>
      </w:r>
      <w:r>
        <w:t xml:space="preserve"> en</w:t>
      </w:r>
      <w:r>
        <w:t xml:space="preserve"> un</w:t>
      </w:r>
      <w:r>
        <w:t xml:space="preserve"> hotel</w:t>
      </w:r>
      <w:r>
        <w:rPr>
          <w:color w:val="CCCCCC"/>
        </w:rPr>
        <w:t xml:space="preserve"> ya</w:t>
      </w:r>
    </w:p>
    <w:p>
      <w:r>
        <w:t xml:space="preserve">spk_1: </w:t>
      </w:r>
      <w:r>
        <w:rPr>
          <w:color w:val="CCCCCC"/>
        </w:rPr>
        <w:t xml:space="preserve"> Sin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Bueno</w:t>
      </w:r>
      <w:r>
        <w:t>,</w:t>
      </w:r>
    </w:p>
    <w:p>
      <w:r>
        <w:t xml:space="preserve">spk_1: </w:t>
      </w:r>
      <w:r>
        <w:rPr>
          <w:color w:val="CCCCCC"/>
        </w:rPr>
        <w:t xml:space="preserve"> Por</w:t>
      </w:r>
      <w:r>
        <w:rPr>
          <w:color w:val="CCCCCC"/>
        </w:rPr>
        <w:t xml:space="preserve"> muy</w:t>
      </w:r>
      <w:r>
        <w:rPr>
          <w:color w:val="CCCCCC"/>
        </w:rPr>
        <w:t xml:space="preserve"> por</w:t>
      </w:r>
      <w:r>
        <w:t xml:space="preserve"> muy</w:t>
      </w:r>
      <w:r>
        <w:t xml:space="preserve"> barato</w:t>
      </w:r>
      <w:r>
        <w:t xml:space="preserve"> que</w:t>
      </w:r>
      <w:r>
        <w:rPr>
          <w:color w:val="CCCCCC"/>
        </w:rPr>
        <w:t xml:space="preserve"> que</w:t>
      </w:r>
      <w:r>
        <w:rPr>
          <w:color w:val="CCCCCC"/>
        </w:rPr>
        <w:t xml:space="preserve"> cueste</w:t>
      </w:r>
      <w:r>
        <w:t>,</w:t>
      </w:r>
      <w:r>
        <w:t xml:space="preserve"> de</w:t>
      </w:r>
      <w:r>
        <w:t xml:space="preserve"> que</w:t>
      </w:r>
      <w:r>
        <w:t xml:space="preserve"> cueste</w:t>
      </w:r>
      <w:r>
        <w:t>.</w:t>
      </w:r>
      <w:r>
        <w:rPr>
          <w:color w:val="CCCCCC"/>
        </w:rPr>
        <w:t xml:space="preserve"> E</w:t>
      </w:r>
      <w:r>
        <w:rPr>
          <w:color w:val="CCCCCC"/>
        </w:rPr>
        <w:t xml:space="preserve"> un</w:t>
      </w:r>
      <w:r>
        <w:rPr>
          <w:color w:val="CCCCCC"/>
        </w:rPr>
        <w:t xml:space="preserve"> hotel</w:t>
      </w:r>
      <w:r>
        <w:t xml:space="preserve"> en</w:t>
      </w:r>
      <w:r>
        <w:t xml:space="preserve"> la</w:t>
      </w:r>
      <w:r>
        <w:rPr>
          <w:color w:val="CCCCCC"/>
        </w:rPr>
        <w:t xml:space="preserve"> ciudad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Guardia</w:t>
      </w:r>
      <w:r>
        <w:t>,</w:t>
      </w:r>
    </w:p>
    <w:p>
      <w:r>
        <w:t xml:space="preserve">spk_1: </w:t>
      </w:r>
      <w:r>
        <w:rPr>
          <w:color w:val="CCCCCC"/>
        </w:rPr>
        <w:t xml:space="preserve"> Pues</w:t>
      </w:r>
      <w:r>
        <w:t xml:space="preserve"> lo</w:t>
      </w:r>
      <w:r>
        <w:rPr>
          <w:color w:val="CCCCCC"/>
        </w:rPr>
        <w:t xml:space="preserve"> mas</w:t>
      </w:r>
      <w:r>
        <w:rPr>
          <w:color w:val="CCCCCC"/>
        </w:rPr>
        <w:t xml:space="preserve"> barato</w:t>
      </w:r>
      <w:r>
        <w:rPr>
          <w:color w:val="CCCCCC"/>
        </w:rPr>
        <w:t xml:space="preserve"> escondiéndola</w:t>
      </w:r>
      <w:r>
        <w:rPr>
          <w:color w:val="CCCCCC"/>
        </w:rPr>
        <w:t xml:space="preserve"> de</w:t>
      </w:r>
      <w:r>
        <w:rPr>
          <w:color w:val="CCCCCC"/>
        </w:rPr>
        <w:t xml:space="preserve"> maig</w:t>
      </w:r>
      <w:r>
        <w:rPr>
          <w:color w:val="CCCCCC"/>
        </w:rPr>
        <w:t xml:space="preserve"> a</w:t>
      </w:r>
      <w:r>
        <w:rPr>
          <w:color w:val="CCCCCC"/>
        </w:rPr>
        <w:t xml:space="preserve"> unos</w:t>
      </w:r>
      <w:r>
        <w:rPr>
          <w:color w:val="CCCCCC"/>
        </w:rPr>
        <w:t xml:space="preserve"> doce</w:t>
      </w:r>
      <w:r>
        <w:t xml:space="preserve"> dólares</w:t>
      </w:r>
      <w:r>
        <w:t>.</w:t>
      </w:r>
      <w:r>
        <w:rPr>
          <w:color w:val="CCCCCC"/>
        </w:rPr>
        <w:t xml:space="preserve"> Ya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se</w:t>
      </w:r>
      <w:r>
        <w:rPr>
          <w:color w:val="CCCCCC"/>
        </w:rPr>
        <w:t xml:space="preserve"> hace</w:t>
      </w:r>
      <w:r>
        <w:t xml:space="preserve"> la</w:t>
      </w:r>
      <w:r>
        <w:t xml:space="preserve"> cuenta</w:t>
      </w:r>
      <w:r>
        <w:t xml:space="preserve"> de</w:t>
      </w:r>
      <w:r>
        <w:t xml:space="preserve"> doce</w:t>
      </w:r>
      <w:r>
        <w:t xml:space="preserve"> dólares</w:t>
      </w:r>
      <w:r>
        <w:t>.</w:t>
      </w:r>
      <w:r>
        <w:t xml:space="preserve"> Siete</w:t>
      </w:r>
      <w:r>
        <w:rPr>
          <w:color w:val="CCCCCC"/>
        </w:rPr>
        <w:t xml:space="preserve"> personas</w:t>
      </w:r>
      <w:r>
        <w:rPr>
          <w:color w:val="CCCCCC"/>
        </w:rPr>
        <w:t xml:space="preserve"> son</w:t>
      </w:r>
      <w:r>
        <w:t xml:space="preserve"> ochenta</w:t>
      </w:r>
      <w:r>
        <w:t xml:space="preserve"> y</w:t>
      </w:r>
      <w:r>
        <w:t xml:space="preserve"> cuatro</w:t>
      </w:r>
      <w:r>
        <w:t xml:space="preserve"> dólares</w:t>
      </w:r>
      <w:r>
        <w:rPr>
          <w:color w:val="CCCCCC"/>
        </w:rPr>
        <w:t xml:space="preserve"> al</w:t>
      </w:r>
      <w:r>
        <w:t xml:space="preserve"> día</w:t>
      </w:r>
      <w:r>
        <w:t>.</w:t>
      </w:r>
      <w:r>
        <w:rPr>
          <w:color w:val="CCCCCC"/>
        </w:rPr>
        <w:t xml:space="preserve"> Si</w:t>
      </w:r>
      <w:r>
        <w:t xml:space="preserve"> lo</w:t>
      </w:r>
      <w:r>
        <w:rPr>
          <w:color w:val="CCCCCC"/>
        </w:rPr>
        <w:t xml:space="preserve"> multiplica</w:t>
      </w:r>
      <w:r>
        <w:t xml:space="preserve"> por</w:t>
      </w:r>
      <w:r>
        <w:t xml:space="preserve"> cinco</w:t>
      </w:r>
      <w:r>
        <w:t>.</w:t>
      </w:r>
    </w:p>
    <w:p>
      <w:r>
        <w:t xml:space="preserve">spk_1: </w:t>
      </w:r>
      <w:r>
        <w:rPr>
          <w:color w:val="CCCCCC"/>
        </w:rPr>
        <w:t xml:space="preserve"> Pues</w:t>
      </w:r>
      <w:r>
        <w:t xml:space="preserve"> resulta</w:t>
      </w:r>
      <w:r>
        <w:t xml:space="preserve"> que</w:t>
      </w:r>
      <w:r>
        <w:t xml:space="preserve"> son</w:t>
      </w:r>
      <w:r>
        <w:rPr>
          <w:color w:val="CCCCCC"/>
        </w:rPr>
        <w:t xml:space="preserve"> cuatro</w:t>
      </w:r>
      <w:r>
        <w:rPr>
          <w:color w:val="CCCCCC"/>
        </w:rPr>
        <w:t xml:space="preserve"> cientos</w:t>
      </w:r>
      <w:r>
        <w:t>,</w:t>
      </w:r>
      <w:r>
        <w:t xml:space="preserve"> veinte</w:t>
      </w:r>
      <w:r>
        <w:rPr>
          <w:color w:val="CCCCCC"/>
        </w:rPr>
        <w:t xml:space="preserve"> dólares</w:t>
      </w:r>
      <w:r>
        <w:rPr>
          <w:color w:val="CCCCCC"/>
        </w:rPr>
        <w:t xml:space="preserve"> sólo</w:t>
      </w:r>
      <w:r>
        <w:rPr>
          <w:color w:val="CCCCCC"/>
        </w:rPr>
        <w:t xml:space="preserve"> en</w:t>
      </w:r>
      <w:r>
        <w:t xml:space="preserve"> alojamiento</w:t>
      </w:r>
      <w:r>
        <w:rPr>
          <w:color w:val="CCCCCC"/>
        </w:rPr>
        <w:t xml:space="preserve"> no</w:t>
      </w:r>
      <w:r>
        <w:rPr>
          <w:color w:val="CCCCCC"/>
        </w:rPr>
        <w:t xml:space="preserve"> estén</w:t>
      </w:r>
      <w:r>
        <w:t xml:space="preserve"> cuidar</w:t>
      </w:r>
      <w:r>
        <w:t xml:space="preserve"> la</w:t>
      </w:r>
      <w:r>
        <w:t xml:space="preserve"> alimentación</w:t>
      </w:r>
      <w:r>
        <w:rPr>
          <w:color w:val="CCCCCC"/>
        </w:rPr>
        <w:t xml:space="preserve"> por</w:t>
      </w:r>
      <w:r>
        <w:t xml:space="preserve"> esa</w:t>
      </w:r>
      <w:r>
        <w:t xml:space="preserve"> planta</w:t>
      </w:r>
      <w:r>
        <w:t>.</w:t>
      </w:r>
      <w:r>
        <w:t xml:space="preserve"> De</w:t>
      </w:r>
      <w:r>
        <w:t xml:space="preserve"> repente</w:t>
      </w:r>
      <w:r>
        <w:t xml:space="preserve"> se</w:t>
      </w:r>
      <w:r>
        <w:rPr>
          <w:color w:val="CCCCCC"/>
        </w:rPr>
        <w:t xml:space="preserve"> pueden</w:t>
      </w:r>
      <w:r>
        <w:t xml:space="preserve"> pagar</w:t>
      </w:r>
      <w:r>
        <w:t xml:space="preserve"> tres</w:t>
      </w:r>
      <w:r>
        <w:rPr>
          <w:color w:val="CCCCCC"/>
        </w:rPr>
        <w:t xml:space="preserve"> arriendo</w:t>
      </w:r>
      <w:r>
        <w:rPr>
          <w:color w:val="CCCCCC"/>
        </w:rPr>
        <w:t xml:space="preserve"> en</w:t>
      </w:r>
      <w:r>
        <w:t xml:space="preserve"> la</w:t>
      </w:r>
      <w:r>
        <w:t xml:space="preserve"> localidad</w:t>
      </w:r>
      <w:r>
        <w:t xml:space="preserve"> de</w:t>
      </w:r>
      <w:r>
        <w:t xml:space="preserve"> de</w:t>
      </w:r>
      <w:r>
        <w:t xml:space="preserve"> tres</w:t>
      </w:r>
      <w:r>
        <w:t xml:space="preserve"> meses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t xml:space="preserve"> realmente</w:t>
      </w:r>
      <w:r>
        <w:t>,</w:t>
      </w:r>
      <w:r>
        <w:rPr>
          <w:color w:val="CCCCCC"/>
        </w:rPr>
        <w:t xml:space="preserve"> a</w:t>
      </w:r>
      <w:r>
        <w:t xml:space="preserve"> veces</w:t>
      </w:r>
      <w:r>
        <w:rPr>
          <w:color w:val="CCCCCC"/>
        </w:rPr>
        <w:t xml:space="preserve"> triste</w:t>
      </w:r>
      <w:r>
        <w:t xml:space="preserve"> de</w:t>
      </w:r>
      <w:r>
        <w:t xml:space="preserve"> que</w:t>
      </w:r>
      <w:r>
        <w:t xml:space="preserve"> hay</w:t>
      </w:r>
      <w:r>
        <w:t xml:space="preserve"> plana</w:t>
      </w:r>
      <w:r>
        <w:t xml:space="preserve"> para</w:t>
      </w:r>
      <w:r>
        <w:rPr>
          <w:color w:val="CCCCCC"/>
        </w:rPr>
        <w:t xml:space="preserve"> The</w:t>
      </w:r>
      <w:r>
        <w:t>.</w:t>
      </w:r>
      <w:r>
        <w:rPr>
          <w:color w:val="CCCCCC"/>
        </w:rPr>
        <w:t xml:space="preserve"> Por</w:t>
      </w:r>
      <w:r>
        <w:t xml:space="preserve"> eso</w:t>
      </w:r>
      <w:r>
        <w:rPr>
          <w:color w:val="CCCCCC"/>
        </w:rPr>
        <w:t xml:space="preserve"> bastó</w:t>
      </w:r>
      <w:r>
        <w:t xml:space="preserve"> tan</w:t>
      </w:r>
      <w:r>
        <w:t xml:space="preserve"> enorme</w:t>
      </w:r>
      <w:r>
        <w:t xml:space="preserve"> Y</w:t>
      </w:r>
      <w:r>
        <w:rPr>
          <w:color w:val="CCCCCC"/>
        </w:rPr>
        <w:t xml:space="preserve"> a</w:t>
      </w:r>
      <w:r>
        <w:rPr>
          <w:color w:val="CCCCCC"/>
        </w:rPr>
        <w:t xml:space="preserve"> lo</w:t>
      </w:r>
      <w:r>
        <w:t xml:space="preserve"> mejor</w:t>
      </w:r>
      <w:r>
        <w:t xml:space="preserve"> no</w:t>
      </w:r>
      <w:r>
        <w:t xml:space="preserve"> hay</w:t>
      </w:r>
      <w:r>
        <w:t xml:space="preserve"> para</w:t>
      </w:r>
      <w:r>
        <w:t xml:space="preserve"> un</w:t>
      </w:r>
      <w:r>
        <w:t xml:space="preserve"> para</w:t>
      </w:r>
      <w:r>
        <w:t xml:space="preserve"> arrendar</w:t>
      </w:r>
      <w:r>
        <w:t xml:space="preserve"> una</w:t>
      </w:r>
      <w:r>
        <w:t xml:space="preserve"> pieza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rPr>
          <w:color w:val="CCCCCC"/>
        </w:rPr>
        <w:t xml:space="preserve"> sí</w:t>
      </w:r>
      <w:r>
        <w:t xml:space="preserve"> que</w:t>
      </w:r>
      <w:r>
        <w:t xml:space="preserve"> a</w:t>
      </w:r>
      <w:r>
        <w:t xml:space="preserve"> veces</w:t>
      </w:r>
      <w:r>
        <w:t xml:space="preserve"> es</w:t>
      </w:r>
      <w:r>
        <w:t xml:space="preserve"> su</w:t>
      </w:r>
      <w:r>
        <w:t xml:space="preserve"> poco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triste</w:t>
      </w:r>
      <w:r>
        <w:t xml:space="preserve"> o</w:t>
      </w:r>
      <w:r>
        <w:t xml:space="preserve"> doloroso</w:t>
      </w:r>
      <w:r>
        <w:rPr>
          <w:color w:val="CCCCCC"/>
        </w:rPr>
        <w:t xml:space="preserve"> el</w:t>
      </w:r>
      <w:r>
        <w:rPr>
          <w:color w:val="CCCCCC"/>
        </w:rPr>
        <w:t xml:space="preserve"> no</w:t>
      </w:r>
      <w:r>
        <w:t xml:space="preserve"> poder</w:t>
      </w:r>
    </w:p>
    <w:p>
      <w:r>
        <w:t xml:space="preserve">spk_1: </w:t>
      </w:r>
      <w:r>
        <w:rPr>
          <w:color w:val="CCCCCC"/>
        </w:rPr>
        <w:t xml:space="preserve"> He</w:t>
      </w:r>
      <w:r>
        <w:t>?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resulta</w:t>
      </w:r>
      <w:r>
        <w:t xml:space="preserve"> que</w:t>
      </w:r>
      <w:r>
        <w:rPr>
          <w:color w:val="CCCCCC"/>
        </w:rPr>
        <w:t xml:space="preserve"> puedes</w:t>
      </w:r>
      <w:r>
        <w:rPr>
          <w:color w:val="CCCCCC"/>
        </w:rPr>
        <w:t xml:space="preserve"> gastar</w:t>
      </w:r>
      <w:r>
        <w:rPr>
          <w:color w:val="CCCCCC"/>
        </w:rPr>
        <w:t xml:space="preserve"> cuatro</w:t>
      </w:r>
      <w:r>
        <w:rPr>
          <w:color w:val="CCCCCC"/>
        </w:rPr>
        <w:t xml:space="preserve"> cientos</w:t>
      </w:r>
      <w:r>
        <w:rPr>
          <w:color w:val="CCCCCC"/>
        </w:rPr>
        <w:t xml:space="preserve"> veintiuno</w:t>
      </w:r>
      <w:r>
        <w:rPr>
          <w:color w:val="CCCCCC"/>
        </w:rPr>
        <w:t xml:space="preserve"> del</w:t>
      </w:r>
      <w:r>
        <w:t xml:space="preserve"> alojamiento</w:t>
      </w:r>
      <w:r>
        <w:rPr>
          <w:color w:val="CCCCCC"/>
        </w:rPr>
        <w:t xml:space="preserve"> para</w:t>
      </w:r>
      <w:r>
        <w:t xml:space="preserve"> lo</w:t>
      </w:r>
      <w:r>
        <w:t xml:space="preserve"> que</w:t>
      </w:r>
      <w:r>
        <w:rPr>
          <w:color w:val="CCCCCC"/>
        </w:rPr>
        <w:t xml:space="preserve"> valen</w:t>
      </w:r>
      <w:r>
        <w:rPr>
          <w:color w:val="CCCCCC"/>
        </w:rPr>
        <w:t xml:space="preserve"> alimentación</w:t>
      </w:r>
      <w:r>
        <w:t>.</w:t>
      </w:r>
      <w:r>
        <w:t xml:space="preserve"> Pues</w:t>
      </w:r>
      <w:r>
        <w:t xml:space="preserve"> mi</w:t>
      </w:r>
      <w:r>
        <w:t xml:space="preserve"> madre</w:t>
      </w:r>
      <w:r>
        <w:t>,</w:t>
      </w:r>
      <w:r>
        <w:rPr>
          <w:color w:val="CCCCCC"/>
        </w:rPr>
        <w:t xml:space="preserve"> quinientos</w:t>
      </w:r>
      <w:r>
        <w:rPr>
          <w:color w:val="CCCCCC"/>
        </w:rPr>
        <w:t xml:space="preserve"> dólares</w:t>
      </w:r>
      <w:r>
        <w:t>.</w:t>
      </w:r>
      <w:r>
        <w:t xml:space="preserve"> Y</w:t>
      </w:r>
      <w:r>
        <w:t xml:space="preserve"> sin</w:t>
      </w:r>
      <w:r>
        <w:t xml:space="preserve"> embargo</w:t>
      </w:r>
      <w:r>
        <w:t>,</w:t>
      </w:r>
      <w:r>
        <w:t xml:space="preserve"> no</w:t>
      </w:r>
      <w:r>
        <w:rPr>
          <w:color w:val="CCCCCC"/>
        </w:rPr>
        <w:t xml:space="preserve"> puedes</w:t>
      </w:r>
      <w:r>
        <w:rPr>
          <w:color w:val="CCCCCC"/>
        </w:rPr>
        <w:t xml:space="preserve"> pagar</w:t>
      </w:r>
      <w:r>
        <w:rPr>
          <w:color w:val="CCCCCC"/>
        </w:rPr>
        <w:t xml:space="preserve"> un</w:t>
      </w:r>
      <w:r>
        <w:rPr>
          <w:color w:val="CCCCCC"/>
        </w:rPr>
        <w:t xml:space="preserve"> arriendo</w:t>
      </w:r>
      <w:r>
        <w:t xml:space="preserve"> de</w:t>
      </w:r>
      <w:r>
        <w:t xml:space="preserve"> ochenta</w:t>
      </w:r>
      <w:r>
        <w:t xml:space="preserve"> dólares</w:t>
      </w:r>
      <w:r>
        <w:rPr>
          <w:color w:val="CCCCCC"/>
        </w:rPr>
        <w:t xml:space="preserve"> para</w:t>
      </w:r>
      <w:r>
        <w:t xml:space="preserve"> la</w:t>
      </w:r>
      <w:r>
        <w:rPr>
          <w:color w:val="CCCCCC"/>
        </w:rPr>
        <w:t xml:space="preserve"> familia</w:t>
      </w:r>
      <w:r>
        <w:t>.</w:t>
      </w:r>
      <w:r>
        <w:rPr>
          <w:color w:val="CCCCCC"/>
        </w:rPr>
        <w:t xml:space="preserve"> Eso</w:t>
      </w:r>
      <w:r>
        <w:t xml:space="preserve"> por</w:t>
      </w:r>
      <w:r>
        <w:t xml:space="preserve"> un</w:t>
      </w:r>
      <w:r>
        <w:t xml:space="preserve"> lado</w:t>
      </w:r>
      <w:r>
        <w:t>.</w:t>
      </w:r>
      <w:r>
        <w:rPr>
          <w:color w:val="CCCCCC"/>
        </w:rPr>
        <w:t xml:space="preserve"> Y</w:t>
      </w:r>
      <w:r>
        <w:t xml:space="preserve"> ya</w:t>
      </w:r>
      <w:r>
        <w:t xml:space="preserve"> que</w:t>
      </w:r>
      <w:r>
        <w:t xml:space="preserve"> me</w:t>
      </w:r>
      <w:r>
        <w:rPr>
          <w:color w:val="CCCCCC"/>
        </w:rPr>
        <w:t xml:space="preserve"> permiten</w:t>
      </w:r>
      <w:r>
        <w:t xml:space="preserve"> hablar</w:t>
      </w:r>
      <w:r>
        <w:t>,</w:t>
      </w:r>
      <w:r>
        <w:rPr>
          <w:color w:val="CCCCCC"/>
        </w:rPr>
        <w:t xml:space="preserve"> dicen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esa</w:t>
      </w:r>
      <w:r>
        <w:rPr>
          <w:color w:val="CCCCCC"/>
        </w:rPr>
        <w:t xml:space="preserve"> cosa</w:t>
      </w:r>
      <w:r>
        <w:rPr>
          <w:color w:val="CCCCCC"/>
        </w:rPr>
        <w:t xml:space="preserve"> no</w:t>
      </w:r>
      <w:r>
        <w:rPr>
          <w:color w:val="CCCCCC"/>
        </w:rPr>
        <w:t xml:space="preserve"> preocupado</w:t>
      </w:r>
      <w:r>
        <w:rPr>
          <w:color w:val="CCCCCC"/>
        </w:rPr>
        <w:t xml:space="preserve"> yo</w:t>
      </w:r>
      <w:r>
        <w:t xml:space="preserve"> no</w:t>
      </w:r>
      <w:r>
        <w:rPr>
          <w:color w:val="CCCCCC"/>
        </w:rPr>
        <w:t xml:space="preserve"> tenga</w:t>
      </w:r>
      <w:r>
        <w:t xml:space="preserve"> que</w:t>
      </w:r>
      <w:r>
        <w:rPr>
          <w:color w:val="CCCCCC"/>
        </w:rPr>
        <w:t xml:space="preserve"> preocupar</w:t>
      </w:r>
      <w:r>
        <w:t>,</w:t>
      </w:r>
      <w:r>
        <w:t xml:space="preserve"> que</w:t>
      </w:r>
      <w:r>
        <w:t xml:space="preserve"> a</w:t>
      </w:r>
      <w:r>
        <w:t xml:space="preserve"> veces</w:t>
      </w:r>
      <w:r>
        <w:t xml:space="preserve"> hay</w:t>
      </w:r>
      <w:r>
        <w:t xml:space="preserve"> instituciones</w:t>
      </w:r>
      <w:r>
        <w:t xml:space="preserve"> que</w:t>
      </w:r>
      <w:r>
        <w:t xml:space="preserve"> tiene</w:t>
      </w:r>
      <w:r>
        <w:t xml:space="preserve"> como</w:t>
      </w:r>
      <w:r>
        <w:rPr>
          <w:color w:val="CCCCCC"/>
        </w:rPr>
        <w:t xml:space="preserve"> un</w:t>
      </w:r>
      <w:r>
        <w:t xml:space="preserve"> parámetro</w:t>
      </w:r>
      <w:r>
        <w:t xml:space="preserve"> de</w:t>
      </w:r>
      <w:r>
        <w:t xml:space="preserve"> que</w:t>
      </w:r>
      <w:r>
        <w:t xml:space="preserve"> las</w:t>
      </w:r>
      <w:r>
        <w:t xml:space="preserve"> familias</w:t>
      </w:r>
      <w:r>
        <w:t xml:space="preserve"> puedan</w:t>
      </w:r>
      <w:r>
        <w:rPr>
          <w:color w:val="CCCCCC"/>
        </w:rPr>
        <w:t xml:space="preserve"> arrendar</w:t>
      </w:r>
      <w:r>
        <w:t>.</w:t>
      </w:r>
    </w:p>
    <w:p>
      <w:r>
        <w:t xml:space="preserve">spk_1: </w:t>
      </w:r>
      <w:r>
        <w:t xml:space="preserve"> Y</w:t>
      </w:r>
      <w:r>
        <w:t xml:space="preserve"> entonces</w:t>
      </w:r>
      <w:r>
        <w:t xml:space="preserve"> resulta</w:t>
      </w:r>
      <w:r>
        <w:t xml:space="preserve"> que</w:t>
      </w:r>
      <w:r>
        <w:rPr>
          <w:color w:val="CCCCCC"/>
        </w:rPr>
        <w:t xml:space="preserve"> hablen</w:t>
      </w:r>
      <w:r>
        <w:rPr>
          <w:color w:val="CCCCCC"/>
        </w:rPr>
        <w:t xml:space="preserve"> al</w:t>
      </w:r>
      <w:r>
        <w:t xml:space="preserve"> cuarto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y</w:t>
      </w:r>
      <w:r>
        <w:t xml:space="preserve"> aprueban</w:t>
      </w:r>
      <w:r>
        <w:t xml:space="preserve"> en</w:t>
      </w:r>
      <w:r>
        <w:rPr>
          <w:color w:val="CCCCCC"/>
        </w:rPr>
        <w:t xml:space="preserve"> un</w:t>
      </w:r>
      <w:r>
        <w:t xml:space="preserve"> multipropósito</w:t>
      </w:r>
      <w:r>
        <w:rPr>
          <w:color w:val="CCCCCC"/>
        </w:rPr>
        <w:t xml:space="preserve"> para</w:t>
      </w:r>
      <w:r>
        <w:rPr>
          <w:color w:val="CCCCCC"/>
        </w:rPr>
        <w:t xml:space="preserve"> habiendo</w:t>
      </w:r>
      <w:r>
        <w:rPr>
          <w:color w:val="CCCCCC"/>
        </w:rPr>
        <w:t xml:space="preserve"> cuartos</w:t>
      </w:r>
      <w:r>
        <w:t xml:space="preserve"> que</w:t>
      </w:r>
      <w:r>
        <w:rPr>
          <w:color w:val="CCCCCC"/>
        </w:rPr>
        <w:t xml:space="preserve"> tengan</w:t>
      </w:r>
      <w:r>
        <w:rPr>
          <w:color w:val="CCCCCC"/>
        </w:rPr>
        <w:t xml:space="preserve"> baño</w:t>
      </w:r>
      <w:r>
        <w:rPr>
          <w:color w:val="CCCCCC"/>
        </w:rPr>
        <w:t xml:space="preserve"> interior</w:t>
      </w:r>
      <w:r>
        <w:t>.</w:t>
      </w:r>
    </w:p>
    <w:p>
      <w:r>
        <w:t xml:space="preserve">spk_1: </w:t>
      </w:r>
      <w:r>
        <w:rPr>
          <w:color w:val="CCCCCC"/>
        </w:rPr>
        <w:t xml:space="preserve"> Aquí</w:t>
      </w:r>
      <w:r>
        <w:t xml:space="preserve"> un</w:t>
      </w:r>
      <w:r>
        <w:rPr>
          <w:color w:val="CCCCCC"/>
        </w:rPr>
        <w:t xml:space="preserve"> departamento</w:t>
      </w:r>
      <w:r>
        <w:t>,</w:t>
      </w:r>
      <w:r>
        <w:t xml:space="preserve"> un</w:t>
      </w:r>
      <w:r>
        <w:t xml:space="preserve"> pequeño</w:t>
      </w:r>
      <w:r>
        <w:t xml:space="preserve"> cuadro</w:t>
      </w:r>
      <w:r>
        <w:rPr>
          <w:color w:val="CCCCCC"/>
        </w:rPr>
        <w:t xml:space="preserve"> formal</w:t>
      </w:r>
      <w:r>
        <w:rPr>
          <w:color w:val="CCCCCC"/>
        </w:rPr>
        <w:t xml:space="preserve"> de</w:t>
      </w:r>
      <w:r>
        <w:rPr>
          <w:color w:val="CCCCCC"/>
        </w:rPr>
        <w:t xml:space="preserve"> Interior</w:t>
      </w:r>
      <w:r>
        <w:rPr>
          <w:color w:val="CCCCCC"/>
        </w:rPr>
        <w:t xml:space="preserve"> significa</w:t>
      </w:r>
      <w:r>
        <w:t xml:space="preserve"> que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votar</w:t>
      </w:r>
      <w:r>
        <w:t xml:space="preserve"> por</w:t>
      </w:r>
      <w:r>
        <w:t xml:space="preserve"> lo</w:t>
      </w:r>
      <w:r>
        <w:t xml:space="preserve"> menos</w:t>
      </w:r>
      <w:r>
        <w:t xml:space="preserve"> ciento</w:t>
      </w:r>
      <w:r>
        <w:t xml:space="preserve"> veinte</w:t>
      </w:r>
      <w:r>
        <w:t xml:space="preserve"> ciento</w:t>
      </w:r>
      <w:r>
        <w:t xml:space="preserve"> cuarenta</w:t>
      </w:r>
      <w:r>
        <w:t xml:space="preserve"> dólares</w:t>
      </w:r>
      <w:r>
        <w:t>.</w:t>
      </w:r>
      <w:r>
        <w:rPr>
          <w:color w:val="CCCCCC"/>
        </w:rPr>
        <w:t xml:space="preserve"> Así</w:t>
      </w:r>
      <w:r>
        <w:t xml:space="preserve"> es</w:t>
      </w:r>
      <w:r>
        <w:t xml:space="preserve"> muy</w:t>
      </w:r>
      <w:r>
        <w:rPr>
          <w:color w:val="CCCCCC"/>
        </w:rPr>
        <w:t xml:space="preserve"> difícil</w:t>
      </w:r>
      <w:r>
        <w:t>.</w:t>
      </w:r>
      <w:r>
        <w:rPr>
          <w:color w:val="CCCCCC"/>
        </w:rPr>
        <w:t xml:space="preserve"> Luego</w:t>
      </w:r>
      <w:r>
        <w:rPr>
          <w:color w:val="CCCCCC"/>
        </w:rPr>
        <w:t xml:space="preserve"> para</w:t>
      </w:r>
      <w:r>
        <w:t xml:space="preserve"> una</w:t>
      </w:r>
      <w:r>
        <w:t xml:space="preserve"> familia</w:t>
      </w:r>
      <w:r>
        <w:rPr>
          <w:color w:val="CCCCCC"/>
        </w:rPr>
        <w:t xml:space="preserve"> mantener</w:t>
      </w:r>
      <w:r>
        <w:rPr>
          <w:color w:val="CCCCCC"/>
        </w:rPr>
        <w:t xml:space="preserve"> al</w:t>
      </w:r>
      <w:r>
        <w:t xml:space="preserve"> siguiente</w:t>
      </w:r>
      <w:r>
        <w:t xml:space="preserve"> mes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le</w:t>
      </w:r>
      <w:r>
        <w:rPr>
          <w:color w:val="CCCCCC"/>
        </w:rPr>
        <w:t xml:space="preserve"> pasa</w:t>
      </w:r>
      <w:r>
        <w:t>?</w:t>
      </w:r>
      <w:r>
        <w:t xml:space="preserve"> Que</w:t>
      </w:r>
      <w:r>
        <w:t xml:space="preserve"> si</w:t>
      </w:r>
      <w:r>
        <w:rPr>
          <w:color w:val="CCCCCC"/>
        </w:rPr>
        <w:t xml:space="preserve"> la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tiene</w:t>
      </w:r>
      <w:r>
        <w:t xml:space="preserve"> cuarto</w:t>
      </w:r>
      <w:r>
        <w:t xml:space="preserve"> de</w:t>
      </w:r>
      <w:r>
        <w:t xml:space="preserve"> baño</w:t>
      </w:r>
      <w:r>
        <w:rPr>
          <w:color w:val="CCCCCC"/>
        </w:rPr>
        <w:t xml:space="preserve"> interno</w:t>
      </w:r>
      <w:r>
        <w:rPr>
          <w:color w:val="CCCCCC"/>
        </w:rPr>
        <w:t xml:space="preserve"> resulta</w:t>
      </w:r>
      <w:r>
        <w:t xml:space="preserve"> que</w:t>
      </w:r>
      <w:r>
        <w:t xml:space="preserve"> no</w:t>
      </w:r>
      <w:r>
        <w:rPr>
          <w:color w:val="CCCCCC"/>
        </w:rPr>
        <w:t xml:space="preserve"> le</w:t>
      </w:r>
      <w:r>
        <w:t xml:space="preserve"> dan</w:t>
      </w:r>
      <w:r>
        <w:t xml:space="preserve"> el</w:t>
      </w:r>
      <w:r>
        <w:t xml:space="preserve"> apoyo</w:t>
      </w:r>
      <w:r>
        <w:t xml:space="preserve"> para</w:t>
      </w:r>
      <w:r>
        <w:t xml:space="preserve"> la</w:t>
      </w:r>
      <w:r>
        <w:t xml:space="preserve"> para</w:t>
      </w:r>
      <w:r>
        <w:rPr>
          <w:color w:val="CCCCCC"/>
        </w:rPr>
        <w:t xml:space="preserve"> la</w:t>
      </w:r>
      <w:r>
        <w:rPr>
          <w:color w:val="CCCCCC"/>
        </w:rPr>
        <w:t xml:space="preserve"> viendo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eso</w:t>
      </w:r>
      <w:r>
        <w:t xml:space="preserve"> como</w:t>
      </w:r>
      <w:r>
        <w:t xml:space="preserve"> una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pues</w:t>
      </w:r>
      <w:r>
        <w:rPr>
          <w:color w:val="CCCCCC"/>
        </w:rPr>
        <w:t xml:space="preserve"> como</w:t>
      </w:r>
      <w:r>
        <w:rPr>
          <w:color w:val="CCCCCC"/>
        </w:rPr>
        <w:t xml:space="preserve"> las</w:t>
      </w:r>
      <w:r>
        <w:rPr>
          <w:color w:val="CCCCCC"/>
        </w:rPr>
        <w:t xml:space="preserve"> dos</w:t>
      </w:r>
      <w:r>
        <w:rPr>
          <w:color w:val="CCCCCC"/>
        </w:rPr>
        <w:t xml:space="preserve"> difícil</w:t>
      </w:r>
      <w:r>
        <w:t xml:space="preserve"> de</w:t>
      </w:r>
      <w:r>
        <w:t xml:space="preserve"> solucionar</w:t>
      </w:r>
      <w:r>
        <w:t>.</w:t>
      </w:r>
      <w:r>
        <w:t xml:space="preserve"> Porque</w:t>
      </w:r>
      <w:r>
        <w:t xml:space="preserve"> si</w:t>
      </w:r>
      <w:r>
        <w:rPr>
          <w:color w:val="CCCCCC"/>
        </w:rPr>
        <w:t xml:space="preserve"> me</w:t>
      </w:r>
      <w:r>
        <w:rPr>
          <w:color w:val="CCCCCC"/>
        </w:rPr>
        <w:t xml:space="preserve"> te</w:t>
      </w:r>
      <w:r>
        <w:t xml:space="preserve"> doy</w:t>
      </w:r>
      <w:r>
        <w:rPr>
          <w:color w:val="CCCCCC"/>
        </w:rPr>
        <w:t xml:space="preserve"> barriendo</w:t>
      </w:r>
      <w:r>
        <w:rPr>
          <w:color w:val="CCCCCC"/>
        </w:rPr>
        <w:t xml:space="preserve"> si</w:t>
      </w:r>
      <w:r>
        <w:t xml:space="preserve"> tiene</w:t>
      </w:r>
      <w:r>
        <w:t xml:space="preserve"> el</w:t>
      </w:r>
      <w:r>
        <w:t xml:space="preserve"> baño</w:t>
      </w:r>
      <w:r>
        <w:rPr>
          <w:color w:val="CCCCCC"/>
        </w:rPr>
        <w:t xml:space="preserve"> son</w:t>
      </w:r>
      <w:r>
        <w:t xml:space="preserve"> ciento</w:t>
      </w:r>
      <w:r>
        <w:t xml:space="preserve"> veinte</w:t>
      </w:r>
      <w:r>
        <w:t xml:space="preserve"> dólares</w:t>
      </w:r>
      <w:r>
        <w:t>.</w:t>
      </w:r>
      <w:r>
        <w:rPr>
          <w:color w:val="CCCCCC"/>
        </w:rPr>
        <w:t xml:space="preserve"> Pero</w:t>
      </w:r>
    </w:p>
    <w:p>
      <w:r>
        <w:t xml:space="preserve">spk_1: </w:t>
      </w:r>
      <w:r>
        <w:rPr>
          <w:color w:val="CCCCCC"/>
        </w:rPr>
        <w:t xml:space="preserve"> luego</w:t>
      </w:r>
      <w:r>
        <w:rPr>
          <w:color w:val="CCCCCC"/>
        </w:rPr>
        <w:t xml:space="preserve"> lo</w:t>
      </w:r>
      <w:r>
        <w:rPr>
          <w:color w:val="CCCCCC"/>
        </w:rPr>
        <w:t xml:space="preserve"> como</w:t>
      </w:r>
      <w:r>
        <w:t xml:space="preserve"> lo</w:t>
      </w:r>
      <w:r>
        <w:t xml:space="preserve"> mantengo</w:t>
      </w:r>
      <w:r>
        <w:rPr>
          <w:color w:val="CCCCCC"/>
        </w:rPr>
        <w:t xml:space="preserve"> al</w:t>
      </w:r>
      <w:r>
        <w:t xml:space="preserve"> año</w:t>
      </w:r>
      <w:r>
        <w:t xml:space="preserve"> al</w:t>
      </w:r>
      <w:r>
        <w:rPr>
          <w:color w:val="CCCCCC"/>
        </w:rPr>
        <w:t xml:space="preserve"> me</w:t>
      </w:r>
      <w:r>
        <w:t xml:space="preserve"> sigue</w:t>
      </w:r>
      <w:r>
        <w:rPr>
          <w:color w:val="CCCCCC"/>
        </w:rPr>
        <w:t xml:space="preserve"> cuando</w:t>
      </w:r>
      <w:r>
        <w:rPr>
          <w:color w:val="CCCCCC"/>
        </w:rPr>
        <w:t xml:space="preserve"> habla</w:t>
      </w:r>
      <w:r>
        <w:rPr>
          <w:color w:val="CCCCCC"/>
        </w:rPr>
        <w:t xml:space="preserve"> toro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ha</w:t>
      </w:r>
      <w:r>
        <w:t xml:space="preserve"> sido</w:t>
      </w:r>
      <w:r>
        <w:t xml:space="preserve"> un</w:t>
      </w:r>
      <w:r>
        <w:t xml:space="preserve"> esfuerzo</w:t>
      </w:r>
      <w:r>
        <w:t xml:space="preserve"> para</w:t>
      </w:r>
      <w:r>
        <w:rPr>
          <w:color w:val="CCCCCC"/>
        </w:rPr>
        <w:t xml:space="preserve"> regresar</w:t>
      </w:r>
      <w:r>
        <w:t>.</w:t>
      </w:r>
      <w:r>
        <w:rPr>
          <w:color w:val="CCCCCC"/>
        </w:rPr>
        <w:t xml:space="preserve"> Pueden</w:t>
      </w:r>
      <w:r>
        <w:rPr>
          <w:color w:val="CCCCCC"/>
        </w:rPr>
        <w:t xml:space="preserve"> arrendar</w:t>
      </w:r>
      <w:r>
        <w:t xml:space="preserve"> una</w:t>
      </w:r>
      <w:r>
        <w:t xml:space="preserve"> cosa</w:t>
      </w:r>
      <w:r>
        <w:t xml:space="preserve"> más</w:t>
      </w:r>
      <w:r>
        <w:t xml:space="preserve"> sencilla</w:t>
      </w:r>
      <w:r>
        <w:t>?</w:t>
      </w:r>
      <w:r>
        <w:rPr>
          <w:color w:val="CCCCCC"/>
        </w:rPr>
        <w:t xml:space="preserve"> No</w:t>
      </w:r>
      <w:r>
        <w:t>,</w:t>
      </w:r>
      <w:r>
        <w:t xml:space="preserve"> en</w:t>
      </w:r>
      <w:r>
        <w:t xml:space="preserve"> fin</w:t>
      </w:r>
      <w:r>
        <w:t>,</w:t>
      </w:r>
      <w:r>
        <w:rPr>
          <w:color w:val="CCCCCC"/>
        </w:rPr>
        <w:t xml:space="preserve"> pero</w:t>
      </w:r>
      <w:r>
        <w:t xml:space="preserve"> todo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o</w:t>
      </w:r>
      <w:r>
        <w:t xml:space="preserve"> sea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son</w:t>
      </w:r>
      <w:r>
        <w:t xml:space="preserve"> interrogantes</w:t>
      </w:r>
      <w:r>
        <w:t>.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t xml:space="preserve"> se</w:t>
      </w:r>
      <w:r>
        <w:t xml:space="preserve"> puede</w:t>
      </w:r>
      <w:r>
        <w:t>.</w:t>
      </w:r>
      <w:r>
        <w:rPr>
          <w:color w:val="CCCCCC"/>
        </w:rPr>
        <w:t xml:space="preserve"> Realmente</w:t>
      </w:r>
      <w:r>
        <w:rPr>
          <w:color w:val="CCCCCC"/>
        </w:rPr>
        <w:t xml:space="preserve"> no</w:t>
      </w:r>
      <w:r>
        <w:t xml:space="preserve"> hay</w:t>
      </w:r>
      <w:r>
        <w:t xml:space="preserve"> buena</w:t>
      </w:r>
      <w:r>
        <w:rPr>
          <w:color w:val="CCCCCC"/>
        </w:rPr>
        <w:t xml:space="preserve"> solución</w:t>
      </w:r>
      <w:r>
        <w:rPr>
          <w:color w:val="CCCCCC"/>
        </w:rPr>
        <w:t xml:space="preserve"> para</w:t>
      </w:r>
      <w:r>
        <w:rPr>
          <w:color w:val="CCCCCC"/>
        </w:rPr>
        <w:t xml:space="preserve"> eso</w:t>
      </w:r>
      <w:r>
        <w:t>.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muchas</w:t>
      </w:r>
      <w:r>
        <w:t xml:space="preserve"> gracias</w:t>
      </w:r>
      <w:r>
        <w:t>.</w:t>
      </w:r>
      <w:r>
        <w:rPr>
          <w:color w:val="CCCCCC"/>
        </w:rPr>
        <w:t xml:space="preserve"> Once</w:t>
      </w:r>
      <w:r>
        <w:rPr>
          <w:color w:val="CCCCCC"/>
        </w:rPr>
        <w:t xml:space="preserve"> los</w:t>
      </w:r>
      <w:r>
        <w:rPr>
          <w:color w:val="CCCCCC"/>
        </w:rPr>
        <w:t xml:space="preserve"> por</w:t>
      </w:r>
      <w:r>
        <w:t xml:space="preserve"> compartir</w:t>
      </w:r>
      <w:r>
        <w:rPr>
          <w:color w:val="CCCCCC"/>
        </w:rPr>
        <w:t xml:space="preserve"> nos</w:t>
      </w:r>
      <w:r>
        <w:rPr>
          <w:color w:val="CCCCCC"/>
        </w:rPr>
        <w:t xml:space="preserve"> de</w:t>
      </w:r>
      <w:r>
        <w:t xml:space="preserve"> estas</w:t>
      </w:r>
      <w:r>
        <w:t xml:space="preserve"> preocupaciones</w:t>
      </w:r>
      <w:r>
        <w:t xml:space="preserve"> que</w:t>
      </w:r>
      <w:r>
        <w:t xml:space="preserve"> tienen</w:t>
      </w:r>
      <w:r>
        <w:t>,</w:t>
      </w:r>
    </w:p>
    <w:p>
      <w:r>
        <w:t xml:space="preserve">spk_0: 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