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Transcription of Outcome8-9_Andrea_Sierra_ACNUR</w:t>
      </w:r>
    </w:p>
    <w:p>
      <w:r>
        <w:t>Transcription using AWS Transcribe automatic speech recognition and the 'tscribe' python package.</w:t>
      </w:r>
    </w:p>
    <w:p>
      <w:r>
        <w:t>Document produced on Tuesday 22 November 2022 at 11:49:37.</w:t>
      </w:r>
    </w:p>
    <w:p/>
    <w:p>
      <w:r>
        <w:t>Grey text has less than 98% confidence.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864"/>
          </w:tcPr>
          <w:p>
            <w:r>
              <w:t>Confidence</w:t>
            </w:r>
          </w:p>
        </w:tc>
        <w:tc>
          <w:tcPr>
            <w:tcW w:type="dxa" w:w="1440"/>
          </w:tcPr>
          <w:p>
            <w:r>
              <w:t>Count</w:t>
            </w:r>
          </w:p>
        </w:tc>
        <w:tc>
          <w:tcPr>
            <w:tcW w:type="dxa" w:w="6480"/>
          </w:tcPr>
          <w:p>
            <w:r>
              <w:t>Percentage</w:t>
            </w:r>
          </w:p>
        </w:tc>
      </w:tr>
      <w:tr>
        <w:tc>
          <w:tcPr>
            <w:tcW w:type="dxa" w:w="864"/>
          </w:tcPr>
          <w:p>
            <w:r>
              <w:t>98% - 100%</w:t>
            </w:r>
          </w:p>
        </w:tc>
        <w:tc>
          <w:tcPr>
            <w:tcW w:type="dxa" w:w="1440"/>
          </w:tcPr>
          <w:p>
            <w:r>
              <w:t>3926</w:t>
            </w:r>
          </w:p>
        </w:tc>
        <w:tc>
          <w:tcPr>
            <w:tcW w:type="dxa" w:w="6480"/>
          </w:tcPr>
          <w:p>
            <w:r>
              <w:t>58.44%</w:t>
            </w:r>
          </w:p>
        </w:tc>
      </w:tr>
      <w:tr>
        <w:tc>
          <w:tcPr>
            <w:tcW w:type="dxa" w:w="864"/>
          </w:tcPr>
          <w:p>
            <w:r>
              <w:t>90% - 97%</w:t>
            </w:r>
          </w:p>
        </w:tc>
        <w:tc>
          <w:tcPr>
            <w:tcW w:type="dxa" w:w="1440"/>
          </w:tcPr>
          <w:p>
            <w:r>
              <w:t>958</w:t>
            </w:r>
          </w:p>
        </w:tc>
        <w:tc>
          <w:tcPr>
            <w:tcW w:type="dxa" w:w="6480"/>
          </w:tcPr>
          <w:p>
            <w:r>
              <w:t>14.26%</w:t>
            </w:r>
          </w:p>
        </w:tc>
      </w:tr>
      <w:tr>
        <w:tc>
          <w:tcPr>
            <w:tcW w:type="dxa" w:w="864"/>
          </w:tcPr>
          <w:p>
            <w:r>
              <w:t>80% - 89%</w:t>
            </w:r>
          </w:p>
        </w:tc>
        <w:tc>
          <w:tcPr>
            <w:tcW w:type="dxa" w:w="1440"/>
          </w:tcPr>
          <w:p>
            <w:r>
              <w:t>417</w:t>
            </w:r>
          </w:p>
        </w:tc>
        <w:tc>
          <w:tcPr>
            <w:tcW w:type="dxa" w:w="6480"/>
          </w:tcPr>
          <w:p>
            <w:r>
              <w:t>6.21%</w:t>
            </w:r>
          </w:p>
        </w:tc>
      </w:tr>
      <w:tr>
        <w:tc>
          <w:tcPr>
            <w:tcW w:type="dxa" w:w="864"/>
          </w:tcPr>
          <w:p>
            <w:r>
              <w:t>70% - 79%</w:t>
            </w:r>
          </w:p>
        </w:tc>
        <w:tc>
          <w:tcPr>
            <w:tcW w:type="dxa" w:w="1440"/>
          </w:tcPr>
          <w:p>
            <w:r>
              <w:t>262</w:t>
            </w:r>
          </w:p>
        </w:tc>
        <w:tc>
          <w:tcPr>
            <w:tcW w:type="dxa" w:w="6480"/>
          </w:tcPr>
          <w:p>
            <w:r>
              <w:t>3.9%</w:t>
            </w:r>
          </w:p>
        </w:tc>
      </w:tr>
      <w:tr>
        <w:tc>
          <w:tcPr>
            <w:tcW w:type="dxa" w:w="864"/>
          </w:tcPr>
          <w:p>
            <w:r>
              <w:t>60% - 69%</w:t>
            </w:r>
          </w:p>
        </w:tc>
        <w:tc>
          <w:tcPr>
            <w:tcW w:type="dxa" w:w="1440"/>
          </w:tcPr>
          <w:p>
            <w:r>
              <w:t>183</w:t>
            </w:r>
          </w:p>
        </w:tc>
        <w:tc>
          <w:tcPr>
            <w:tcW w:type="dxa" w:w="6480"/>
          </w:tcPr>
          <w:p>
            <w:r>
              <w:t>2.72%</w:t>
            </w:r>
          </w:p>
        </w:tc>
      </w:tr>
      <w:tr>
        <w:tc>
          <w:tcPr>
            <w:tcW w:type="dxa" w:w="864"/>
          </w:tcPr>
          <w:p>
            <w:r>
              <w:t>50% - 59%</w:t>
            </w:r>
          </w:p>
        </w:tc>
        <w:tc>
          <w:tcPr>
            <w:tcW w:type="dxa" w:w="1440"/>
          </w:tcPr>
          <w:p>
            <w:r>
              <w:t>143</w:t>
            </w:r>
          </w:p>
        </w:tc>
        <w:tc>
          <w:tcPr>
            <w:tcW w:type="dxa" w:w="6480"/>
          </w:tcPr>
          <w:p>
            <w:r>
              <w:t>2.13%</w:t>
            </w:r>
          </w:p>
        </w:tc>
      </w:tr>
      <w:tr>
        <w:tc>
          <w:tcPr>
            <w:tcW w:type="dxa" w:w="864"/>
          </w:tcPr>
          <w:p>
            <w:r>
              <w:t>40% - 49%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6480"/>
          </w:tcPr>
          <w:p>
            <w:r>
              <w:t>1.15%</w:t>
            </w:r>
          </w:p>
        </w:tc>
      </w:tr>
      <w:tr>
        <w:tc>
          <w:tcPr>
            <w:tcW w:type="dxa" w:w="864"/>
          </w:tcPr>
          <w:p>
            <w:r>
              <w:t>30% - 39%</w:t>
            </w:r>
          </w:p>
        </w:tc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6480"/>
          </w:tcPr>
          <w:p>
            <w:r>
              <w:t>0.77%</w:t>
            </w:r>
          </w:p>
        </w:tc>
      </w:tr>
      <w:tr>
        <w:tc>
          <w:tcPr>
            <w:tcW w:type="dxa" w:w="864"/>
          </w:tcPr>
          <w:p>
            <w:r>
              <w:t>20% - 29%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6480"/>
          </w:tcPr>
          <w:p>
            <w:r>
              <w:t>0.27%</w:t>
            </w:r>
          </w:p>
        </w:tc>
      </w:tr>
      <w:tr>
        <w:tc>
          <w:tcPr>
            <w:tcW w:type="dxa" w:w="864"/>
          </w:tcPr>
          <w:p>
            <w:r>
              <w:t>10% - 19%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6480"/>
          </w:tcPr>
          <w:p>
            <w:r>
              <w:t>0.07%</w:t>
            </w:r>
          </w:p>
        </w:tc>
      </w:tr>
      <w:tr>
        <w:tc>
          <w:tcPr>
            <w:tcW w:type="dxa" w:w="864"/>
          </w:tcPr>
          <w:p>
            <w:r>
              <w:t>0% - 9%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6480"/>
          </w:tcPr>
          <w:p>
            <w:r>
              <w:t>0.0%</w:t>
            </w:r>
          </w:p>
        </w:tc>
      </w:tr>
    </w:tbl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270400" cy="39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400" cy="39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/>
    <w:p>
      <w:r>
        <w:t xml:space="preserve">spk_0: </w:t>
      </w:r>
      <w:r>
        <w:rPr>
          <w:color w:val="CCCCCC"/>
        </w:rPr>
        <w:t xml:space="preserve"> listo</w:t>
      </w:r>
      <w:r>
        <w:rPr>
          <w:color w:val="CCCCCC"/>
        </w:rPr>
        <w:t xml:space="preserve"> entre</w:t>
      </w:r>
    </w:p>
    <w:p>
      <w:r>
        <w:t xml:space="preserve">spk_1: </w:t>
      </w:r>
      <w:r>
        <w:rPr>
          <w:color w:val="CCCCCC"/>
        </w:rPr>
        <w:t xml:space="preserve"> listo</w:t>
      </w:r>
      <w:r>
        <w:t>,</w:t>
      </w:r>
      <w:r>
        <w:rPr>
          <w:color w:val="CCCCCC"/>
        </w:rPr>
        <w:t xml:space="preserve"> nativo</w:t>
      </w:r>
      <w:r>
        <w:rPr>
          <w:color w:val="CCCCCC"/>
        </w:rPr>
        <w:t xml:space="preserve"> y</w:t>
      </w:r>
      <w:r>
        <w:rPr>
          <w:color w:val="CCCCCC"/>
        </w:rPr>
        <w:t xml:space="preserve"> no</w:t>
      </w:r>
      <w:r>
        <w:t xml:space="preserve"> te</w:t>
      </w:r>
      <w:r>
        <w:t xml:space="preserve"> cuento</w:t>
      </w:r>
      <w:r>
        <w:t xml:space="preserve"> que</w:t>
      </w:r>
      <w:r>
        <w:t xml:space="preserve"> desde</w:t>
      </w:r>
      <w:r>
        <w:t xml:space="preserve"> el</w:t>
      </w:r>
      <w:r>
        <w:t xml:space="preserve"> primero</w:t>
      </w:r>
      <w:r>
        <w:rPr>
          <w:color w:val="CCCCCC"/>
        </w:rPr>
        <w:t xml:space="preserve"> estamos</w:t>
      </w:r>
      <w:r>
        <w:rPr>
          <w:color w:val="CCCCCC"/>
        </w:rPr>
        <w:t xml:space="preserve"> e</w:t>
      </w:r>
      <w:r>
        <w:t xml:space="preserve"> estamos</w:t>
      </w:r>
      <w:r>
        <w:t xml:space="preserve"> validando</w:t>
      </w:r>
      <w:r>
        <w:t xml:space="preserve"> la</w:t>
      </w:r>
      <w:r>
        <w:rPr>
          <w:color w:val="CCCCCC"/>
        </w:rPr>
        <w:t xml:space="preserve"> estrategia</w:t>
      </w:r>
      <w:r>
        <w:t xml:space="preserve"> para</w:t>
      </w:r>
      <w:r>
        <w:t xml:space="preserve"> el</w:t>
      </w:r>
      <w:r>
        <w:t xml:space="preserve"> año</w:t>
      </w:r>
      <w:r>
        <w:t xml:space="preserve"> que</w:t>
      </w:r>
      <w:r>
        <w:t xml:space="preserve"> viene</w:t>
      </w:r>
      <w:r>
        <w:t>.</w:t>
      </w:r>
      <w:r>
        <w:rPr>
          <w:color w:val="CCCCCC"/>
        </w:rPr>
        <w:t xml:space="preserve"> Si</w:t>
      </w:r>
      <w:r>
        <w:t>,</w:t>
      </w:r>
      <w:r>
        <w:rPr>
          <w:color w:val="CCCCCC"/>
        </w:rPr>
        <w:t xml:space="preserve"> como</w:t>
      </w:r>
      <w:r>
        <w:rPr>
          <w:color w:val="CCCCCC"/>
        </w:rPr>
        <w:t xml:space="preserve"> sabes</w:t>
      </w:r>
      <w:r>
        <w:t>,</w:t>
      </w:r>
      <w:r>
        <w:rPr>
          <w:color w:val="CCCCCC"/>
        </w:rPr>
        <w:t xml:space="preserve"> estaban</w:t>
      </w:r>
      <w:r>
        <w:t xml:space="preserve"> en</w:t>
      </w:r>
      <w:r>
        <w:t xml:space="preserve"> el</w:t>
      </w:r>
      <w:r>
        <w:t xml:space="preserve"> tercer</w:t>
      </w:r>
      <w:r>
        <w:t xml:space="preserve"> trimestre</w:t>
      </w:r>
      <w:r>
        <w:rPr>
          <w:color w:val="CCCCCC"/>
        </w:rPr>
        <w:t xml:space="preserve"> y</w:t>
      </w:r>
    </w:p>
    <w:p>
      <w:r>
        <w:t xml:space="preserve">spk_1: </w:t>
      </w:r>
      <w:r>
        <w:rPr>
          <w:color w:val="CCCCCC"/>
        </w:rPr>
        <w:t xml:space="preserve"> básicamente</w:t>
      </w:r>
      <w:r>
        <w:rPr>
          <w:color w:val="CCCCCC"/>
        </w:rPr>
        <w:t xml:space="preserve"> con</w:t>
      </w:r>
      <w:r>
        <w:t xml:space="preserve"> este</w:t>
      </w:r>
      <w:r>
        <w:t xml:space="preserve"> cambio</w:t>
      </w:r>
      <w:r>
        <w:t xml:space="preserve"> de</w:t>
      </w:r>
      <w:r>
        <w:rPr>
          <w:color w:val="CCCCCC"/>
        </w:rPr>
        <w:t xml:space="preserve"> presupuesto</w:t>
      </w:r>
      <w:r>
        <w:t xml:space="preserve"> que</w:t>
      </w:r>
      <w:r>
        <w:rPr>
          <w:color w:val="CCCCCC"/>
        </w:rPr>
        <w:t xml:space="preserve"> ha</w:t>
      </w:r>
      <w:r>
        <w:t xml:space="preserve"> habido</w:t>
      </w:r>
      <w:r>
        <w:t>,</w:t>
      </w:r>
      <w:r>
        <w:rPr>
          <w:color w:val="CCCCCC"/>
        </w:rPr>
        <w:t xml:space="preserve"> hemos</w:t>
      </w:r>
      <w:r>
        <w:t xml:space="preserve"> tenido</w:t>
      </w:r>
      <w:r>
        <w:t xml:space="preserve"> que</w:t>
      </w:r>
      <w:r>
        <w:t xml:space="preserve"> priorizar</w:t>
      </w:r>
      <w:r>
        <w:t xml:space="preserve"> la</w:t>
      </w:r>
      <w:r>
        <w:rPr>
          <w:color w:val="CCCCCC"/>
        </w:rPr>
        <w:t xml:space="preserve"> estrategia</w:t>
      </w:r>
      <w:r>
        <w:t xml:space="preserve"> y</w:t>
      </w:r>
      <w:r>
        <w:t xml:space="preserve"> vemos</w:t>
      </w:r>
      <w:r>
        <w:rPr>
          <w:color w:val="CCCCCC"/>
        </w:rPr>
        <w:t xml:space="preserve"> que</w:t>
      </w:r>
      <w:r>
        <w:rPr>
          <w:color w:val="CCCCCC"/>
        </w:rPr>
        <w:t xml:space="preserve"> el</w:t>
      </w:r>
      <w:r>
        <w:t xml:space="preserve"> nivel</w:t>
      </w:r>
      <w:r>
        <w:t xml:space="preserve"> de</w:t>
      </w:r>
      <w:r>
        <w:rPr>
          <w:color w:val="CCCCCC"/>
        </w:rPr>
        <w:t xml:space="preserve"> territorios</w:t>
      </w:r>
      <w:r>
        <w:rPr>
          <w:color w:val="CCCCCC"/>
        </w:rPr>
        <w:t xml:space="preserve"> es</w:t>
      </w:r>
      <w:r>
        <w:t xml:space="preserve"> muy</w:t>
      </w:r>
      <w:r>
        <w:t xml:space="preserve"> importante</w:t>
      </w:r>
      <w:r>
        <w:t xml:space="preserve"> seguir</w:t>
      </w:r>
      <w:r>
        <w:t xml:space="preserve"> fortaleciendo</w:t>
      </w:r>
      <w:r>
        <w:t xml:space="preserve"> la</w:t>
      </w:r>
      <w:r>
        <w:t xml:space="preserve"> asistencia</w:t>
      </w:r>
      <w:r>
        <w:t>,</w:t>
      </w:r>
      <w:r>
        <w:t xml:space="preserve"> sobre</w:t>
      </w:r>
      <w:r>
        <w:t xml:space="preserve"> todo</w:t>
      </w:r>
      <w:r>
        <w:rPr>
          <w:color w:val="CCCCCC"/>
        </w:rPr>
        <w:t xml:space="preserve"> en</w:t>
      </w:r>
      <w:r>
        <w:t xml:space="preserve"> el</w:t>
      </w:r>
      <w:r>
        <w:t xml:space="preserve"> centro</w:t>
      </w:r>
      <w:r>
        <w:t xml:space="preserve"> de</w:t>
      </w:r>
      <w:r>
        <w:t xml:space="preserve"> alojamiento</w:t>
      </w:r>
      <w:r>
        <w:t xml:space="preserve"> colectivo</w:t>
      </w:r>
      <w:r>
        <w:t>,</w:t>
      </w:r>
      <w:r>
        <w:rPr>
          <w:color w:val="CCCCCC"/>
        </w:rPr>
        <w:t xml:space="preserve"> porque</w:t>
      </w:r>
      <w:r>
        <w:t xml:space="preserve"> los</w:t>
      </w:r>
      <w:r>
        <w:t xml:space="preserve"> flujos</w:t>
      </w:r>
      <w:r>
        <w:t xml:space="preserve"> migratorios</w:t>
      </w:r>
      <w:r>
        <w:t>,</w:t>
      </w:r>
      <w:r>
        <w:rPr>
          <w:color w:val="CCCCCC"/>
        </w:rPr>
        <w:t xml:space="preserve"> si</w:t>
      </w:r>
      <w:r>
        <w:t xml:space="preserve"> bien</w:t>
      </w:r>
      <w:r>
        <w:t xml:space="preserve"> es</w:t>
      </w:r>
      <w:r>
        <w:t xml:space="preserve"> cierto</w:t>
      </w:r>
      <w:r>
        <w:t>,</w:t>
      </w:r>
      <w:r>
        <w:rPr>
          <w:color w:val="CCCCCC"/>
        </w:rPr>
        <w:t xml:space="preserve"> han</w:t>
      </w:r>
      <w:r>
        <w:rPr>
          <w:color w:val="CCCCCC"/>
        </w:rPr>
        <w:t xml:space="preserve"> disminuido</w:t>
      </w:r>
      <w:r>
        <w:t>.</w:t>
      </w:r>
    </w:p>
    <w:p>
      <w:r>
        <w:t xml:space="preserve">spk_1: </w:t>
      </w:r>
      <w:r>
        <w:t xml:space="preserve"> Han</w:t>
      </w:r>
      <w:r>
        <w:t xml:space="preserve"> habido</w:t>
      </w:r>
      <w:r>
        <w:rPr>
          <w:color w:val="CCCCCC"/>
        </w:rPr>
        <w:t xml:space="preserve"> picos</w:t>
      </w:r>
      <w:r>
        <w:t>,</w:t>
      </w:r>
      <w:r>
        <w:t xml:space="preserve"> por</w:t>
      </w:r>
      <w:r>
        <w:t xml:space="preserve"> ejemplo</w:t>
      </w:r>
      <w:r>
        <w:t>,</w:t>
      </w:r>
      <w:r>
        <w:t xml:space="preserve"> en</w:t>
      </w:r>
      <w:r>
        <w:t xml:space="preserve"> julio</w:t>
      </w:r>
      <w:r>
        <w:t>,</w:t>
      </w:r>
      <w:r>
        <w:rPr>
          <w:color w:val="CCCCCC"/>
        </w:rPr>
        <w:t xml:space="preserve"> junio</w:t>
      </w:r>
      <w:r>
        <w:t>,</w:t>
      </w:r>
      <w:r>
        <w:rPr>
          <w:color w:val="CCCCCC"/>
        </w:rPr>
        <w:t xml:space="preserve"> julio</w:t>
      </w:r>
      <w:r>
        <w:rPr>
          <w:color w:val="CCCCCC"/>
        </w:rPr>
        <w:t xml:space="preserve"> gótico</w:t>
      </w:r>
      <w:r>
        <w:t xml:space="preserve"> bastante</w:t>
      </w:r>
      <w:r>
        <w:t xml:space="preserve"> elevado</w:t>
      </w:r>
      <w:r>
        <w:rPr>
          <w:color w:val="CCCCCC"/>
        </w:rPr>
        <w:t xml:space="preserve"> por</w:t>
      </w:r>
      <w:r>
        <w:rPr>
          <w:color w:val="CCCCCC"/>
        </w:rPr>
        <w:t xml:space="preserve"> el</w:t>
      </w:r>
      <w:r>
        <w:t>,</w:t>
      </w:r>
      <w:r>
        <w:rPr>
          <w:color w:val="CCCCCC"/>
        </w:rPr>
        <w:t xml:space="preserve"> creo</w:t>
      </w:r>
      <w:r>
        <w:t xml:space="preserve"> otra</w:t>
      </w:r>
      <w:r>
        <w:t xml:space="preserve"> flujo</w:t>
      </w:r>
      <w:r>
        <w:t xml:space="preserve"> migratorio</w:t>
      </w:r>
      <w:r>
        <w:t xml:space="preserve"> que</w:t>
      </w:r>
      <w:r>
        <w:t xml:space="preserve"> hubo</w:t>
      </w:r>
      <w:r>
        <w:t xml:space="preserve"> por</w:t>
      </w:r>
      <w:r>
        <w:rPr>
          <w:color w:val="CCCCCC"/>
        </w:rPr>
        <w:t xml:space="preserve"> la</w:t>
      </w:r>
      <w:r>
        <w:t xml:space="preserve"> la</w:t>
      </w:r>
      <w:r>
        <w:rPr>
          <w:color w:val="CCCCCC"/>
        </w:rPr>
        <w:t xml:space="preserve"> fractura</w:t>
      </w:r>
      <w:r>
        <w:t xml:space="preserve"> de</w:t>
      </w:r>
      <w:r>
        <w:t xml:space="preserve"> las</w:t>
      </w:r>
      <w:r>
        <w:t xml:space="preserve"> de</w:t>
      </w:r>
      <w:r>
        <w:t xml:space="preserve"> las</w:t>
      </w:r>
      <w:r>
        <w:t xml:space="preserve"> fronteras</w:t>
      </w:r>
      <w:r>
        <w:t xml:space="preserve"> de</w:t>
      </w:r>
      <w:r>
        <w:t xml:space="preserve"> Estados</w:t>
      </w:r>
      <w:r>
        <w:t xml:space="preserve"> Unidos</w:t>
      </w:r>
      <w:r>
        <w:t>.</w:t>
      </w:r>
      <w:r>
        <w:rPr>
          <w:color w:val="CCCCCC"/>
        </w:rPr>
        <w:t xml:space="preserve"> Entonces</w:t>
      </w:r>
      <w:r>
        <w:rPr>
          <w:color w:val="CCCCCC"/>
        </w:rPr>
        <w:t xml:space="preserve"> hemos</w:t>
      </w:r>
      <w:r>
        <w:t xml:space="preserve"> visto</w:t>
      </w:r>
      <w:r>
        <w:t xml:space="preserve"> que</w:t>
      </w:r>
      <w:r>
        <w:t xml:space="preserve"> hay</w:t>
      </w:r>
      <w:r>
        <w:t xml:space="preserve"> que</w:t>
      </w:r>
      <w:r>
        <w:rPr>
          <w:color w:val="CCCCCC"/>
        </w:rPr>
        <w:t xml:space="preserve"> fortalecer</w:t>
      </w:r>
      <w:r>
        <w:t xml:space="preserve"> mucho</w:t>
      </w:r>
      <w:r>
        <w:t xml:space="preserve"> el</w:t>
      </w:r>
      <w:r>
        <w:t xml:space="preserve"> tema</w:t>
      </w:r>
      <w:r>
        <w:t xml:space="preserve"> de</w:t>
      </w:r>
    </w:p>
    <w:p>
      <w:r>
        <w:t xml:space="preserve">spk_1: </w:t>
      </w:r>
      <w:r>
        <w:rPr>
          <w:color w:val="CCCCCC"/>
        </w:rPr>
        <w:t xml:space="preserve"> de</w:t>
      </w:r>
      <w:r>
        <w:t xml:space="preserve"> capacidades</w:t>
      </w:r>
      <w:r>
        <w:t xml:space="preserve"> de</w:t>
      </w:r>
      <w:r>
        <w:rPr>
          <w:color w:val="CCCCCC"/>
        </w:rPr>
        <w:t xml:space="preserve"> centros</w:t>
      </w:r>
      <w:r>
        <w:rPr>
          <w:color w:val="CCCCCC"/>
        </w:rPr>
        <w:t xml:space="preserve"> colectivos</w:t>
      </w:r>
      <w:r>
        <w:t>.</w:t>
      </w:r>
      <w:r>
        <w:rPr>
          <w:color w:val="CCCCCC"/>
        </w:rPr>
        <w:t xml:space="preserve"> Entonces</w:t>
      </w:r>
      <w:r>
        <w:t xml:space="preserve"> parte</w:t>
      </w:r>
      <w:r>
        <w:rPr>
          <w:color w:val="CCCCCC"/>
        </w:rPr>
        <w:t xml:space="preserve"> de</w:t>
      </w:r>
      <w:r>
        <w:t xml:space="preserve"> la</w:t>
      </w:r>
      <w:r>
        <w:t xml:space="preserve"> estrategia</w:t>
      </w:r>
      <w:r>
        <w:t xml:space="preserve"> que</w:t>
      </w:r>
      <w:r>
        <w:t xml:space="preserve"> se</w:t>
      </w:r>
      <w:r>
        <w:rPr>
          <w:color w:val="CCCCCC"/>
        </w:rPr>
        <w:t xml:space="preserve"> viene</w:t>
      </w:r>
      <w:r>
        <w:t xml:space="preserve"> para</w:t>
      </w:r>
      <w:r>
        <w:t xml:space="preserve"> el</w:t>
      </w:r>
      <w:r>
        <w:t xml:space="preserve"> próximo</w:t>
      </w:r>
      <w:r>
        <w:t xml:space="preserve"> año</w:t>
      </w:r>
      <w:r>
        <w:rPr>
          <w:color w:val="CCCCCC"/>
        </w:rPr>
        <w:t xml:space="preserve"> y</w:t>
      </w:r>
      <w:r>
        <w:t xml:space="preserve"> lo</w:t>
      </w:r>
      <w:r>
        <w:t xml:space="preserve"> que</w:t>
      </w:r>
      <w:r>
        <w:t xml:space="preserve"> estamos</w:t>
      </w:r>
      <w:r>
        <w:t xml:space="preserve"> trabajando</w:t>
      </w:r>
      <w:r>
        <w:t xml:space="preserve"> desde</w:t>
      </w:r>
      <w:r>
        <w:t xml:space="preserve"> la</w:t>
      </w:r>
      <w:r>
        <w:t xml:space="preserve"> unidad</w:t>
      </w:r>
      <w:r>
        <w:rPr>
          <w:color w:val="CCCCCC"/>
        </w:rPr>
        <w:t xml:space="preserve"> es</w:t>
      </w:r>
      <w:r>
        <w:rPr>
          <w:color w:val="CCCCCC"/>
        </w:rPr>
        <w:t xml:space="preserve"> es</w:t>
      </w:r>
      <w:r>
        <w:rPr>
          <w:color w:val="CCCCCC"/>
        </w:rPr>
        <w:t xml:space="preserve"> de</w:t>
      </w:r>
      <w:r>
        <w:t xml:space="preserve"> eso</w:t>
      </w:r>
      <w:r>
        <w:t xml:space="preserve"> no</w:t>
      </w:r>
      <w:r>
        <w:t xml:space="preserve"> brindar</w:t>
      </w:r>
      <w:r>
        <w:t xml:space="preserve"> capacitaciones</w:t>
      </w:r>
      <w:r>
        <w:rPr>
          <w:color w:val="CCCCCC"/>
        </w:rPr>
        <w:t xml:space="preserve"> y</w:t>
      </w:r>
      <w:r>
        <w:rPr>
          <w:color w:val="CCCCCC"/>
        </w:rPr>
        <w:t xml:space="preserve"> fortalecimiento</w:t>
      </w:r>
      <w:r>
        <w:rPr>
          <w:color w:val="CCCCCC"/>
        </w:rPr>
        <w:t xml:space="preserve"> del</w:t>
      </w:r>
      <w:r>
        <w:rPr>
          <w:color w:val="CCCCCC"/>
        </w:rPr>
        <w:t xml:space="preserve"> albergue</w:t>
      </w:r>
      <w:r>
        <w:t xml:space="preserve"> y</w:t>
      </w:r>
      <w:r>
        <w:rPr>
          <w:color w:val="CCCCCC"/>
        </w:rPr>
        <w:t xml:space="preserve"> centros</w:t>
      </w:r>
      <w:r>
        <w:t xml:space="preserve"> de</w:t>
      </w:r>
      <w:r>
        <w:t xml:space="preserve"> alojamiento</w:t>
      </w:r>
      <w:r>
        <w:t xml:space="preserve"> colectivo</w:t>
      </w:r>
      <w:r>
        <w:t xml:space="preserve"> para</w:t>
      </w:r>
      <w:r>
        <w:t xml:space="preserve"> que</w:t>
      </w:r>
      <w:r>
        <w:rPr>
          <w:color w:val="CCCCCC"/>
        </w:rPr>
        <w:t xml:space="preserve"> esté</w:t>
      </w:r>
      <w:r>
        <w:t xml:space="preserve"> mejor</w:t>
      </w:r>
      <w:r>
        <w:rPr>
          <w:color w:val="CCCCCC"/>
        </w:rPr>
        <w:t xml:space="preserve"> capacitados</w:t>
      </w:r>
      <w:r>
        <w:t>.</w:t>
      </w:r>
      <w:r>
        <w:rPr>
          <w:color w:val="CCCCCC"/>
        </w:rPr>
        <w:t xml:space="preserve"> Los</w:t>
      </w:r>
      <w:r>
        <w:t xml:space="preserve"> gestores</w:t>
      </w:r>
      <w:r>
        <w:t>,</w:t>
      </w:r>
      <w:r>
        <w:rPr>
          <w:color w:val="CCCCCC"/>
        </w:rPr>
        <w:t xml:space="preserve"> pero</w:t>
      </w:r>
      <w:r>
        <w:rPr>
          <w:color w:val="CCCCCC"/>
        </w:rPr>
        <w:t xml:space="preserve"> también</w:t>
      </w:r>
      <w:r>
        <w:t xml:space="preserve"> varias</w:t>
      </w:r>
      <w:r>
        <w:t xml:space="preserve"> agencias</w:t>
      </w:r>
      <w:r>
        <w:t>,</w:t>
      </w:r>
      <w:r>
        <w:rPr>
          <w:color w:val="CCCCCC"/>
        </w:rPr>
        <w:t xml:space="preserve"> ve</w:t>
      </w:r>
      <w:r>
        <w:t xml:space="preserve"> asistencia</w:t>
      </w:r>
      <w:r>
        <w:t xml:space="preserve"> humanitaria</w:t>
      </w:r>
      <w:r>
        <w:t xml:space="preserve"> que</w:t>
      </w:r>
      <w:r>
        <w:rPr>
          <w:color w:val="CCCCCC"/>
        </w:rPr>
        <w:t xml:space="preserve"> están</w:t>
      </w:r>
      <w:r>
        <w:t xml:space="preserve"> trabajando</w:t>
      </w:r>
      <w:r>
        <w:t xml:space="preserve"> igual</w:t>
      </w:r>
      <w:r>
        <w:t xml:space="preserve"> en</w:t>
      </w:r>
      <w:r>
        <w:t xml:space="preserve"> temas</w:t>
      </w:r>
      <w:r>
        <w:t xml:space="preserve"> de</w:t>
      </w:r>
      <w:r>
        <w:rPr>
          <w:color w:val="CCCCCC"/>
        </w:rPr>
        <w:t xml:space="preserve"> Sete</w:t>
      </w:r>
      <w:r>
        <w:rPr>
          <w:color w:val="CCCCCC"/>
        </w:rPr>
        <w:t xml:space="preserve"> y</w:t>
      </w:r>
      <w:r>
        <w:t xml:space="preserve"> que</w:t>
      </w:r>
      <w:r>
        <w:t xml:space="preserve"> van</w:t>
      </w:r>
      <w:r>
        <w:t xml:space="preserve"> a</w:t>
      </w:r>
      <w:r>
        <w:t xml:space="preserve"> ingresar</w:t>
      </w:r>
      <w:r>
        <w:t xml:space="preserve"> albergues</w:t>
      </w:r>
      <w:r>
        <w:t>,</w:t>
      </w:r>
      <w:r>
        <w:t xml:space="preserve"> alojamientos</w:t>
      </w:r>
      <w:r>
        <w:t xml:space="preserve"> colectivos</w:t>
      </w:r>
      <w:r>
        <w:t xml:space="preserve"> y</w:t>
      </w:r>
      <w:r>
        <w:t xml:space="preserve"> realmente</w:t>
      </w:r>
      <w:r>
        <w:t xml:space="preserve"> no</w:t>
      </w:r>
      <w:r>
        <w:t xml:space="preserve"> han</w:t>
      </w:r>
      <w:r>
        <w:t xml:space="preserve"> tenido</w:t>
      </w:r>
    </w:p>
    <w:p>
      <w:r>
        <w:t xml:space="preserve">spk_1: </w:t>
      </w:r>
      <w:r>
        <w:rPr>
          <w:color w:val="CCCCCC"/>
        </w:rPr>
        <w:t xml:space="preserve"> una</w:t>
      </w:r>
      <w:r>
        <w:rPr>
          <w:color w:val="CCCCCC"/>
        </w:rPr>
        <w:t xml:space="preserve"> capacitación</w:t>
      </w:r>
      <w:r>
        <w:t xml:space="preserve"> profunda</w:t>
      </w:r>
      <w:r>
        <w:t>,</w:t>
      </w:r>
      <w:r>
        <w:rPr>
          <w:color w:val="CCCCCC"/>
        </w:rPr>
        <w:t xml:space="preserve"> porque</w:t>
      </w:r>
      <w:r>
        <w:t xml:space="preserve"> yo</w:t>
      </w:r>
      <w:r>
        <w:t xml:space="preserve"> no</w:t>
      </w:r>
      <w:r>
        <w:rPr>
          <w:color w:val="CCCCCC"/>
        </w:rPr>
        <w:t xml:space="preserve"> sé</w:t>
      </w:r>
      <w:r>
        <w:t xml:space="preserve"> si</w:t>
      </w:r>
      <w:r>
        <w:t xml:space="preserve"> es</w:t>
      </w:r>
      <w:r>
        <w:t xml:space="preserve"> que</w:t>
      </w:r>
      <w:r>
        <w:t xml:space="preserve"> se</w:t>
      </w:r>
      <w:r>
        <w:t xml:space="preserve"> pusieron</w:t>
      </w:r>
      <w:r>
        <w:t xml:space="preserve"> de</w:t>
      </w:r>
      <w:r>
        <w:t xml:space="preserve"> acuerdo</w:t>
      </w:r>
      <w:r>
        <w:t>.</w:t>
      </w:r>
      <w:r>
        <w:rPr>
          <w:color w:val="CCCCCC"/>
        </w:rPr>
        <w:t xml:space="preserve"> Ya</w:t>
      </w:r>
      <w:r>
        <w:rPr>
          <w:color w:val="CCCCCC"/>
        </w:rPr>
        <w:t xml:space="preserve"> veía</w:t>
      </w:r>
      <w:r>
        <w:t xml:space="preserve"> que</w:t>
      </w:r>
      <w:r>
        <w:rPr>
          <w:color w:val="CCCCCC"/>
        </w:rPr>
        <w:t xml:space="preserve"> estará</w:t>
      </w:r>
      <w:r>
        <w:t xml:space="preserve"> la</w:t>
      </w:r>
      <w:r>
        <w:t xml:space="preserve"> tendencia</w:t>
      </w:r>
      <w:r>
        <w:t xml:space="preserve"> desde</w:t>
      </w:r>
      <w:r>
        <w:t xml:space="preserve"> el</w:t>
      </w:r>
      <w:r>
        <w:t xml:space="preserve"> año</w:t>
      </w:r>
      <w:r>
        <w:t xml:space="preserve"> pasado</w:t>
      </w:r>
      <w:r>
        <w:t>.</w:t>
      </w:r>
      <w:r>
        <w:rPr>
          <w:color w:val="CCCCCC"/>
        </w:rPr>
        <w:t xml:space="preserve"> Muchas</w:t>
      </w:r>
      <w:r>
        <w:t xml:space="preserve"> agencias</w:t>
      </w:r>
      <w:r>
        <w:rPr>
          <w:color w:val="CCCCCC"/>
        </w:rPr>
        <w:t xml:space="preserve"> están</w:t>
      </w:r>
      <w:r>
        <w:t xml:space="preserve"> con</w:t>
      </w:r>
      <w:r>
        <w:t xml:space="preserve"> proyectos</w:t>
      </w:r>
      <w:r>
        <w:t xml:space="preserve"> relacionados</w:t>
      </w:r>
      <w:r>
        <w:rPr>
          <w:color w:val="CCCCCC"/>
        </w:rPr>
        <w:t xml:space="preserve"> de</w:t>
      </w:r>
      <w:r>
        <w:rPr>
          <w:color w:val="CCCCCC"/>
        </w:rPr>
        <w:t xml:space="preserve"> albergues</w:t>
      </w:r>
      <w:r>
        <w:t>,</w:t>
      </w:r>
      <w:r>
        <w:rPr>
          <w:color w:val="CCCCCC"/>
        </w:rPr>
        <w:t xml:space="preserve"> entonces</w:t>
      </w:r>
      <w:r>
        <w:t>,</w:t>
      </w:r>
      <w:r>
        <w:t xml:space="preserve"> desde</w:t>
      </w:r>
      <w:r>
        <w:rPr>
          <w:color w:val="CCCCCC"/>
        </w:rPr>
        <w:t xml:space="preserve"> el</w:t>
      </w:r>
      <w:r>
        <w:rPr>
          <w:color w:val="CCCCCC"/>
        </w:rPr>
        <w:t xml:space="preserve"> honor</w:t>
      </w:r>
      <w:r>
        <w:t xml:space="preserve"> y</w:t>
      </w:r>
      <w:r>
        <w:t xml:space="preserve"> desde</w:t>
      </w:r>
      <w:r>
        <w:t xml:space="preserve"> no</w:t>
      </w:r>
      <w:r>
        <w:rPr>
          <w:color w:val="CCCCCC"/>
        </w:rPr>
        <w:t xml:space="preserve"> sólo</w:t>
      </w:r>
      <w:r>
        <w:t xml:space="preserve"> desde</w:t>
      </w:r>
      <w:r>
        <w:t xml:space="preserve"> el</w:t>
      </w:r>
      <w:r>
        <w:rPr>
          <w:color w:val="CCCCCC"/>
        </w:rPr>
        <w:t xml:space="preserve"> área</w:t>
      </w:r>
      <w:r>
        <w:rPr>
          <w:color w:val="CCCCCC"/>
        </w:rPr>
        <w:t xml:space="preserve"> de</w:t>
      </w:r>
      <w:r>
        <w:rPr>
          <w:color w:val="CCCCCC"/>
        </w:rPr>
        <w:t xml:space="preserve"> Celtas</w:t>
      </w:r>
      <w:r>
        <w:t>.</w:t>
      </w:r>
      <w:r>
        <w:rPr>
          <w:color w:val="CCCCCC"/>
        </w:rPr>
        <w:t xml:space="preserve"> Y</w:t>
      </w:r>
      <w:r>
        <w:rPr>
          <w:color w:val="CCCCCC"/>
        </w:rPr>
        <w:t xml:space="preserve"> no</w:t>
      </w:r>
      <w:r>
        <w:t xml:space="preserve"> es</w:t>
      </w:r>
      <w:r>
        <w:rPr>
          <w:color w:val="CCCCCC"/>
        </w:rPr>
        <w:t xml:space="preserve"> algo</w:t>
      </w:r>
      <w:r>
        <w:t xml:space="preserve"> que</w:t>
      </w:r>
      <w:r>
        <w:t xml:space="preserve"> estamos</w:t>
      </w:r>
      <w:r>
        <w:rPr>
          <w:color w:val="CCCCCC"/>
        </w:rPr>
        <w:t xml:space="preserve"> también</w:t>
      </w:r>
      <w:r>
        <w:t xml:space="preserve"> conversando</w:t>
      </w:r>
      <w:r>
        <w:t xml:space="preserve"> de</w:t>
      </w:r>
      <w:r>
        <w:rPr>
          <w:color w:val="CCCCCC"/>
        </w:rPr>
        <w:t xml:space="preserve"> dentro</w:t>
      </w:r>
      <w:r>
        <w:rPr>
          <w:color w:val="CCCCCC"/>
        </w:rPr>
        <w:t xml:space="preserve"> de</w:t>
      </w:r>
      <w:r>
        <w:rPr>
          <w:color w:val="CCCCCC"/>
        </w:rPr>
        <w:t xml:space="preserve"> gente</w:t>
      </w:r>
      <w:r>
        <w:t>,</w:t>
      </w:r>
      <w:r>
        <w:rPr>
          <w:color w:val="CCCCCC"/>
        </w:rPr>
        <w:t xml:space="preserve"> gente</w:t>
      </w:r>
      <w:r>
        <w:t>,</w:t>
      </w:r>
      <w:r>
        <w:rPr>
          <w:color w:val="CCCCCC"/>
        </w:rPr>
        <w:t xml:space="preserve"> igual</w:t>
      </w:r>
      <w:r>
        <w:rPr>
          <w:color w:val="CCCCCC"/>
        </w:rPr>
        <w:t xml:space="preserve"> que</w:t>
      </w:r>
      <w:r>
        <w:t xml:space="preserve"> es</w:t>
      </w:r>
      <w:r>
        <w:t xml:space="preserve"> la</w:t>
      </w:r>
      <w:r>
        <w:t xml:space="preserve"> unidad</w:t>
      </w:r>
      <w:r>
        <w:t xml:space="preserve"> que</w:t>
      </w:r>
      <w:r>
        <w:t xml:space="preserve"> justamente</w:t>
      </w:r>
      <w:r>
        <w:rPr>
          <w:color w:val="CCCCCC"/>
        </w:rPr>
        <w:t xml:space="preserve"> está</w:t>
      </w:r>
      <w:r>
        <w:rPr>
          <w:color w:val="CCCCCC"/>
        </w:rPr>
        <w:t xml:space="preserve"> involucrada</w:t>
      </w:r>
      <w:r>
        <w:rPr>
          <w:color w:val="CCCCCC"/>
        </w:rPr>
        <w:t xml:space="preserve"> en</w:t>
      </w:r>
      <w:r>
        <w:t xml:space="preserve"> tema</w:t>
      </w:r>
      <w:r>
        <w:t xml:space="preserve"> de</w:t>
      </w:r>
      <w:r>
        <w:t xml:space="preserve"> alojamientos</w:t>
      </w:r>
      <w:r>
        <w:t xml:space="preserve"> colectivos</w:t>
      </w:r>
      <w:r>
        <w:t>.</w:t>
      </w:r>
      <w:r>
        <w:t xml:space="preserve"> Estamos</w:t>
      </w:r>
      <w:r>
        <w:t xml:space="preserve"> alineando</w:t>
      </w:r>
      <w:r>
        <w:rPr>
          <w:color w:val="CCCCCC"/>
        </w:rPr>
        <w:t xml:space="preserve"> esta</w:t>
      </w:r>
      <w:r>
        <w:t xml:space="preserve"> estrategia</w:t>
      </w:r>
    </w:p>
    <w:p>
      <w:r>
        <w:t xml:space="preserve">spk_1: </w:t>
      </w:r>
      <w:r>
        <w:rPr>
          <w:color w:val="CCCCCC"/>
        </w:rPr>
        <w:t xml:space="preserve"> Adicionalmente</w:t>
      </w:r>
      <w:r>
        <w:t>.</w:t>
      </w:r>
      <w:r>
        <w:rPr>
          <w:color w:val="CCCCCC"/>
        </w:rPr>
        <w:t xml:space="preserve"> Bueno</w:t>
      </w:r>
      <w:r>
        <w:t>,</w:t>
      </w:r>
      <w:r>
        <w:rPr>
          <w:color w:val="CCCCCC"/>
        </w:rPr>
        <w:t xml:space="preserve"> hemos</w:t>
      </w:r>
      <w:r>
        <w:t>,</w:t>
      </w:r>
      <w:r>
        <w:rPr>
          <w:color w:val="CCCCCC"/>
        </w:rPr>
        <w:t xml:space="preserve"> estamos</w:t>
      </w:r>
      <w:r>
        <w:rPr>
          <w:color w:val="CCCCCC"/>
        </w:rPr>
        <w:t xml:space="preserve"> vamos</w:t>
      </w:r>
      <w:r>
        <w:t xml:space="preserve"> a</w:t>
      </w:r>
      <w:r>
        <w:t xml:space="preserve"> construir</w:t>
      </w:r>
      <w:r>
        <w:t xml:space="preserve"> parte</w:t>
      </w:r>
      <w:r>
        <w:t xml:space="preserve"> de</w:t>
      </w:r>
      <w:r>
        <w:t xml:space="preserve"> uno</w:t>
      </w:r>
      <w:r>
        <w:t xml:space="preserve"> de</w:t>
      </w:r>
      <w:r>
        <w:rPr>
          <w:color w:val="CCCCCC"/>
        </w:rPr>
        <w:t xml:space="preserve"> La</w:t>
      </w:r>
      <w:r>
        <w:rPr>
          <w:color w:val="CCCCCC"/>
        </w:rPr>
        <w:t xml:space="preserve"> Paz</w:t>
      </w:r>
      <w:r>
        <w:t>,</w:t>
      </w:r>
      <w:r>
        <w:t xml:space="preserve"> de</w:t>
      </w:r>
      <w:r>
        <w:rPr>
          <w:color w:val="CCCCCC"/>
        </w:rPr>
        <w:t xml:space="preserve"> Tres</w:t>
      </w:r>
      <w:r>
        <w:t>,</w:t>
      </w:r>
      <w:r>
        <w:t xml:space="preserve"> de</w:t>
      </w:r>
      <w:r>
        <w:t xml:space="preserve"> la</w:t>
      </w:r>
      <w:r>
        <w:rPr>
          <w:color w:val="CCCCCC"/>
        </w:rPr>
        <w:t xml:space="preserve"> casa</w:t>
      </w:r>
      <w:r>
        <w:t xml:space="preserve"> de</w:t>
      </w:r>
      <w:r>
        <w:t xml:space="preserve"> la</w:t>
      </w:r>
      <w:r>
        <w:t xml:space="preserve"> mujer</w:t>
      </w:r>
      <w:r>
        <w:t>,</w:t>
      </w:r>
      <w:r>
        <w:t xml:space="preserve"> que</w:t>
      </w:r>
      <w:r>
        <w:rPr>
          <w:color w:val="CCCCCC"/>
        </w:rPr>
        <w:t xml:space="preserve"> concepto</w:t>
      </w:r>
      <w:r>
        <w:t xml:space="preserve"> justamente</w:t>
      </w:r>
      <w:r>
        <w:rPr>
          <w:color w:val="CCCCCC"/>
        </w:rPr>
        <w:t xml:space="preserve"> un</w:t>
      </w:r>
      <w:r>
        <w:rPr>
          <w:color w:val="CCCCCC"/>
        </w:rPr>
        <w:t xml:space="preserve"> centro</w:t>
      </w:r>
      <w:r>
        <w:t>,</w:t>
      </w:r>
      <w:r>
        <w:rPr>
          <w:color w:val="CCCCCC"/>
        </w:rPr>
        <w:t xml:space="preserve"> alojamiento</w:t>
      </w:r>
      <w:r>
        <w:t xml:space="preserve"> colectivo</w:t>
      </w:r>
      <w:r>
        <w:t xml:space="preserve"> y</w:t>
      </w:r>
      <w:r>
        <w:t xml:space="preserve"> de</w:t>
      </w:r>
      <w:r>
        <w:rPr>
          <w:color w:val="CCCCCC"/>
        </w:rPr>
        <w:t xml:space="preserve"> protección</w:t>
      </w:r>
      <w:r>
        <w:t xml:space="preserve"> que</w:t>
      </w:r>
      <w:r>
        <w:t xml:space="preserve"> se</w:t>
      </w:r>
      <w:r>
        <w:t xml:space="preserve"> está</w:t>
      </w:r>
      <w:r>
        <w:t xml:space="preserve"> construyendo</w:t>
      </w:r>
      <w:r>
        <w:t xml:space="preserve"> en</w:t>
      </w:r>
      <w:r>
        <w:rPr>
          <w:color w:val="CCCCCC"/>
        </w:rPr>
        <w:t xml:space="preserve"> Marta</w:t>
      </w:r>
      <w:r>
        <w:t>.</w:t>
      </w:r>
      <w:r>
        <w:t xml:space="preserve"> Entonces</w:t>
      </w:r>
      <w:r>
        <w:t xml:space="preserve"> estamos</w:t>
      </w:r>
      <w:r>
        <w:t xml:space="preserve"> en</w:t>
      </w:r>
      <w:r>
        <w:t xml:space="preserve"> este</w:t>
      </w:r>
      <w:r>
        <w:t xml:space="preserve"> proceso</w:t>
      </w:r>
      <w:r>
        <w:t xml:space="preserve"> de</w:t>
      </w:r>
      <w:r>
        <w:t xml:space="preserve"> de</w:t>
      </w:r>
      <w:r>
        <w:t xml:space="preserve"> validación</w:t>
      </w:r>
      <w:r>
        <w:t xml:space="preserve"> de</w:t>
      </w:r>
      <w:r>
        <w:t xml:space="preserve"> un</w:t>
      </w:r>
      <w:r>
        <w:t xml:space="preserve"> contratista</w:t>
      </w:r>
      <w:r>
        <w:t xml:space="preserve"> para</w:t>
      </w:r>
      <w:r>
        <w:t xml:space="preserve"> que</w:t>
      </w:r>
      <w:r>
        <w:t xml:space="preserve"> pueda</w:t>
      </w:r>
      <w:r>
        <w:t xml:space="preserve"> construir</w:t>
      </w:r>
      <w:r>
        <w:t xml:space="preserve"> la</w:t>
      </w:r>
      <w:r>
        <w:rPr>
          <w:color w:val="CCCCCC"/>
        </w:rPr>
        <w:t xml:space="preserve"> fase</w:t>
      </w:r>
      <w:r>
        <w:t xml:space="preserve"> tres</w:t>
      </w:r>
    </w:p>
    <w:p>
      <w:r>
        <w:t xml:space="preserve">spk_1: </w:t>
      </w:r>
      <w:r>
        <w:rPr>
          <w:color w:val="CCCCCC"/>
        </w:rPr>
        <w:t xml:space="preserve"> Este</w:t>
      </w:r>
      <w:r>
        <w:t xml:space="preserve"> centro</w:t>
      </w:r>
      <w:r>
        <w:t xml:space="preserve"> va</w:t>
      </w:r>
      <w:r>
        <w:rPr>
          <w:color w:val="CCCCCC"/>
        </w:rPr>
        <w:t xml:space="preserve"> a</w:t>
      </w:r>
      <w:r>
        <w:rPr>
          <w:color w:val="CCCCCC"/>
        </w:rPr>
        <w:t xml:space="preserve"> tener</w:t>
      </w:r>
      <w:r>
        <w:t xml:space="preserve"> alojamientos</w:t>
      </w:r>
      <w:r>
        <w:t>,</w:t>
      </w:r>
      <w:r>
        <w:rPr>
          <w:color w:val="CCCCCC"/>
        </w:rPr>
        <w:t xml:space="preserve"> va</w:t>
      </w:r>
      <w:r>
        <w:rPr>
          <w:color w:val="CCCCCC"/>
        </w:rPr>
        <w:t xml:space="preserve"> a</w:t>
      </w:r>
      <w:r>
        <w:rPr>
          <w:color w:val="CCCCCC"/>
        </w:rPr>
        <w:t xml:space="preserve"> haber</w:t>
      </w:r>
      <w:r>
        <w:t xml:space="preserve"> un</w:t>
      </w:r>
      <w:r>
        <w:t xml:space="preserve"> comedor</w:t>
      </w:r>
      <w:r>
        <w:t>,</w:t>
      </w:r>
      <w:r>
        <w:rPr>
          <w:color w:val="CCCCCC"/>
        </w:rPr>
        <w:t xml:space="preserve"> va</w:t>
      </w:r>
      <w:r>
        <w:rPr>
          <w:color w:val="CCCCCC"/>
        </w:rPr>
        <w:t xml:space="preserve"> a</w:t>
      </w:r>
      <w:r>
        <w:t xml:space="preserve"> haber</w:t>
      </w:r>
      <w:r>
        <w:t xml:space="preserve"> un</w:t>
      </w:r>
      <w:r>
        <w:rPr>
          <w:color w:val="CCCCCC"/>
        </w:rPr>
        <w:t xml:space="preserve"> centro</w:t>
      </w:r>
      <w:r>
        <w:t xml:space="preserve"> de</w:t>
      </w:r>
      <w:r>
        <w:t xml:space="preserve"> capacitaciones</w:t>
      </w:r>
      <w:r>
        <w:rPr>
          <w:color w:val="CCCCCC"/>
        </w:rPr>
        <w:t xml:space="preserve"> y</w:t>
      </w:r>
      <w:r>
        <w:t xml:space="preserve"> un</w:t>
      </w:r>
      <w:r>
        <w:rPr>
          <w:color w:val="CCCCCC"/>
        </w:rPr>
        <w:t xml:space="preserve"> cover</w:t>
      </w:r>
      <w:r>
        <w:rPr>
          <w:color w:val="CCCCCC"/>
        </w:rPr>
        <w:t xml:space="preserve"> Quinn</w:t>
      </w:r>
      <w:r>
        <w:rPr>
          <w:color w:val="CCCCCC"/>
        </w:rPr>
        <w:t xml:space="preserve"> que</w:t>
      </w:r>
      <w:r>
        <w:rPr>
          <w:color w:val="CCCCCC"/>
        </w:rPr>
        <w:t xml:space="preserve"> la</w:t>
      </w:r>
      <w:r>
        <w:t xml:space="preserve"> idea</w:t>
      </w:r>
      <w:r>
        <w:t xml:space="preserve"> es</w:t>
      </w:r>
      <w:r>
        <w:t xml:space="preserve"> poder</w:t>
      </w:r>
      <w:r>
        <w:t xml:space="preserve"> fortalecer</w:t>
      </w:r>
      <w:r>
        <w:rPr>
          <w:color w:val="CCCCCC"/>
        </w:rPr>
        <w:t xml:space="preserve"> las</w:t>
      </w:r>
      <w:r>
        <w:rPr>
          <w:color w:val="CCCCCC"/>
        </w:rPr>
        <w:t xml:space="preserve"> como</w:t>
      </w:r>
      <w:r>
        <w:t xml:space="preserve"> un</w:t>
      </w:r>
      <w:r>
        <w:t xml:space="preserve"> espacio</w:t>
      </w:r>
      <w:r>
        <w:t xml:space="preserve"> seguro</w:t>
      </w:r>
      <w:r>
        <w:t>,</w:t>
      </w:r>
      <w:r>
        <w:rPr>
          <w:color w:val="CCCCCC"/>
        </w:rPr>
        <w:t xml:space="preserve"> porque</w:t>
      </w:r>
      <w:r>
        <w:rPr>
          <w:color w:val="CCCCCC"/>
        </w:rPr>
        <w:t xml:space="preserve"> está</w:t>
      </w:r>
      <w:r>
        <w:t xml:space="preserve"> vinculado</w:t>
      </w:r>
      <w:r>
        <w:t xml:space="preserve"> sobre</w:t>
      </w:r>
      <w:r>
        <w:t xml:space="preserve"> todo</w:t>
      </w:r>
      <w:r>
        <w:rPr>
          <w:color w:val="CCCCCC"/>
        </w:rPr>
        <w:t xml:space="preserve"> a</w:t>
      </w:r>
      <w:r>
        <w:rPr>
          <w:color w:val="CCCCCC"/>
        </w:rPr>
        <w:t xml:space="preserve"> con</w:t>
      </w:r>
      <w:r>
        <w:t xml:space="preserve"> temas</w:t>
      </w:r>
      <w:r>
        <w:t xml:space="preserve"> de</w:t>
      </w:r>
      <w:r>
        <w:t xml:space="preserve"> género</w:t>
      </w:r>
      <w:r>
        <w:t>.</w:t>
      </w:r>
      <w:r>
        <w:t xml:space="preserve"> Va</w:t>
      </w:r>
      <w:r>
        <w:rPr>
          <w:color w:val="CCCCCC"/>
        </w:rPr>
        <w:t xml:space="preserve"> a</w:t>
      </w:r>
      <w:r>
        <w:t xml:space="preserve"> estar</w:t>
      </w:r>
      <w:r>
        <w:t xml:space="preserve"> enfocado</w:t>
      </w:r>
      <w:r>
        <w:t xml:space="preserve"> a</w:t>
      </w:r>
      <w:r>
        <w:t xml:space="preserve"> mujeres</w:t>
      </w:r>
      <w:r>
        <w:t xml:space="preserve"> que</w:t>
      </w:r>
      <w:r>
        <w:t xml:space="preserve"> han</w:t>
      </w:r>
      <w:r>
        <w:t xml:space="preserve"> sido</w:t>
      </w:r>
      <w:r>
        <w:t xml:space="preserve"> víctimas</w:t>
      </w:r>
      <w:r>
        <w:t xml:space="preserve"> de</w:t>
      </w:r>
      <w:r>
        <w:t xml:space="preserve"> violencia</w:t>
      </w:r>
      <w:r>
        <w:t xml:space="preserve"> de</w:t>
      </w:r>
      <w:r>
        <w:t xml:space="preserve"> género</w:t>
      </w:r>
      <w:r>
        <w:rPr>
          <w:color w:val="CCCCCC"/>
        </w:rPr>
        <w:t xml:space="preserve"> y</w:t>
      </w:r>
      <w:r>
        <w:rPr>
          <w:color w:val="CCCCCC"/>
        </w:rPr>
        <w:t xml:space="preserve"> va</w:t>
      </w:r>
      <w:r>
        <w:rPr>
          <w:color w:val="CCCCCC"/>
        </w:rPr>
        <w:t xml:space="preserve"> a</w:t>
      </w:r>
      <w:r>
        <w:rPr>
          <w:color w:val="CCCCCC"/>
        </w:rPr>
        <w:t xml:space="preserve"> ser</w:t>
      </w:r>
      <w:r>
        <w:t xml:space="preserve"> un</w:t>
      </w:r>
      <w:r>
        <w:rPr>
          <w:color w:val="CCCCCC"/>
        </w:rPr>
        <w:t xml:space="preserve"> puerto</w:t>
      </w:r>
      <w:r>
        <w:t xml:space="preserve"> bastante</w:t>
      </w:r>
      <w:r>
        <w:t xml:space="preserve"> importante</w:t>
      </w:r>
      <w:r>
        <w:t xml:space="preserve"> en</w:t>
      </w:r>
      <w:r>
        <w:t xml:space="preserve"> la</w:t>
      </w:r>
      <w:r>
        <w:rPr>
          <w:color w:val="CCCCCC"/>
        </w:rPr>
        <w:t xml:space="preserve"> ciudad</w:t>
      </w:r>
      <w:r>
        <w:t>.</w:t>
      </w:r>
      <w:r>
        <w:rPr>
          <w:color w:val="CCCCCC"/>
        </w:rPr>
        <w:t xml:space="preserve"> Demanda</w:t>
      </w:r>
    </w:p>
    <w:p>
      <w:r>
        <w:t xml:space="preserve">spk_1: </w:t>
      </w:r>
      <w:r>
        <w:rPr>
          <w:color w:val="CCCCCC"/>
        </w:rPr>
        <w:t xml:space="preserve"> que</w:t>
      </w:r>
      <w:r>
        <w:rPr>
          <w:color w:val="CCCCCC"/>
        </w:rPr>
        <w:t xml:space="preserve"> mas</w:t>
      </w:r>
      <w:r>
        <w:t xml:space="preserve"> te</w:t>
      </w:r>
      <w:r>
        <w:t xml:space="preserve"> cuento</w:t>
      </w:r>
      <w:r>
        <w:t>.</w:t>
      </w:r>
      <w:r>
        <w:rPr>
          <w:color w:val="CCCCCC"/>
        </w:rPr>
        <w:t xml:space="preserve"> Bueno</w:t>
      </w:r>
      <w:r>
        <w:t>,</w:t>
      </w:r>
      <w:r>
        <w:rPr>
          <w:color w:val="CCCCCC"/>
        </w:rPr>
        <w:t xml:space="preserve"> adicionalmente</w:t>
      </w:r>
      <w:r>
        <w:t>,</w:t>
      </w:r>
      <w:r>
        <w:rPr>
          <w:color w:val="CCCCCC"/>
        </w:rPr>
        <w:t xml:space="preserve"> hemos</w:t>
      </w:r>
      <w:r>
        <w:t xml:space="preserve"> estado</w:t>
      </w:r>
      <w:r>
        <w:t xml:space="preserve"> tratando</w:t>
      </w:r>
      <w:r>
        <w:t xml:space="preserve"> de</w:t>
      </w:r>
      <w:r>
        <w:t xml:space="preserve"> validar</w:t>
      </w:r>
      <w:r>
        <w:t xml:space="preserve"> algunos</w:t>
      </w:r>
      <w:r>
        <w:t xml:space="preserve"> procesos</w:t>
      </w:r>
      <w:r>
        <w:t>.</w:t>
      </w:r>
      <w:r>
        <w:rPr>
          <w:color w:val="CCCCCC"/>
        </w:rPr>
        <w:t xml:space="preserve"> Hemos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estado</w:t>
      </w:r>
      <w:r>
        <w:t>.</w:t>
      </w:r>
      <w:r>
        <w:rPr>
          <w:color w:val="CCCCCC"/>
        </w:rPr>
        <w:t xml:space="preserve"> Yo</w:t>
      </w:r>
      <w:r>
        <w:rPr>
          <w:color w:val="CCCCCC"/>
        </w:rPr>
        <w:t xml:space="preserve"> estaba</w:t>
      </w:r>
      <w:r>
        <w:t xml:space="preserve"> en</w:t>
      </w:r>
      <w:r>
        <w:rPr>
          <w:color w:val="CCCCCC"/>
        </w:rPr>
        <w:t xml:space="preserve"> incapacitaciones</w:t>
      </w:r>
      <w:r>
        <w:t>.</w:t>
      </w:r>
      <w:r>
        <w:rPr>
          <w:color w:val="CCCCCC"/>
        </w:rPr>
        <w:t xml:space="preserve"> Tengo</w:t>
      </w:r>
      <w:r>
        <w:t xml:space="preserve"> un</w:t>
      </w:r>
      <w:r>
        <w:rPr>
          <w:color w:val="CCCCCC"/>
        </w:rPr>
        <w:t xml:space="preserve"> ciclo</w:t>
      </w:r>
      <w:r>
        <w:t xml:space="preserve"> de</w:t>
      </w:r>
      <w:r>
        <w:rPr>
          <w:color w:val="CCCCCC"/>
        </w:rPr>
        <w:t xml:space="preserve"> capacitaciones</w:t>
      </w:r>
      <w:r>
        <w:rPr>
          <w:color w:val="CCCCCC"/>
        </w:rPr>
        <w:t xml:space="preserve"> justamente</w:t>
      </w:r>
      <w:r>
        <w:t xml:space="preserve"> en</w:t>
      </w:r>
      <w:r>
        <w:t xml:space="preserve"> estas</w:t>
      </w:r>
      <w:r>
        <w:t xml:space="preserve"> temáticas</w:t>
      </w:r>
      <w:r>
        <w:t xml:space="preserve"> de</w:t>
      </w:r>
      <w:r>
        <w:rPr>
          <w:color w:val="CCCCCC"/>
        </w:rPr>
        <w:t xml:space="preserve"> la</w:t>
      </w:r>
      <w:r>
        <w:t xml:space="preserve"> la</w:t>
      </w:r>
      <w:r>
        <w:t xml:space="preserve"> semana</w:t>
      </w:r>
      <w:r>
        <w:t xml:space="preserve"> pasada</w:t>
      </w:r>
      <w:r>
        <w:t>,</w:t>
      </w:r>
      <w:r>
        <w:t xml:space="preserve"> invitada</w:t>
      </w:r>
      <w:r>
        <w:t xml:space="preserve"> por</w:t>
      </w:r>
      <w:r>
        <w:t xml:space="preserve"> la</w:t>
      </w:r>
      <w:r>
        <w:rPr>
          <w:color w:val="CCCCCC"/>
        </w:rPr>
        <w:t xml:space="preserve"> oye</w:t>
      </w:r>
      <w:r>
        <w:t>,</w:t>
      </w:r>
      <w:r>
        <w:rPr>
          <w:color w:val="CCCCCC"/>
        </w:rPr>
        <w:t xml:space="preserve"> me</w:t>
      </w:r>
      <w:r>
        <w:t xml:space="preserve"> para</w:t>
      </w:r>
      <w:r>
        <w:t xml:space="preserve"> para</w:t>
      </w:r>
      <w:r>
        <w:t xml:space="preserve"> asistir</w:t>
      </w:r>
      <w:r>
        <w:t xml:space="preserve"> a</w:t>
      </w:r>
      <w:r>
        <w:t xml:space="preserve"> un</w:t>
      </w:r>
      <w:r>
        <w:t xml:space="preserve"> taller</w:t>
      </w:r>
      <w:r>
        <w:t xml:space="preserve"> dentro</w:t>
      </w:r>
      <w:r>
        <w:t>,</w:t>
      </w:r>
      <w:r>
        <w:rPr>
          <w:color w:val="CCCCCC"/>
        </w:rPr>
        <w:t xml:space="preserve"> lo</w:t>
      </w:r>
      <w:r>
        <w:t xml:space="preserve"> que</w:t>
      </w:r>
      <w:r>
        <w:t xml:space="preserve"> es</w:t>
      </w:r>
      <w:r>
        <w:rPr>
          <w:color w:val="CCCCCC"/>
        </w:rPr>
        <w:t xml:space="preserve"> cuestión</w:t>
      </w:r>
      <w:r>
        <w:t xml:space="preserve"> de</w:t>
      </w:r>
      <w:r>
        <w:rPr>
          <w:color w:val="CCCCCC"/>
        </w:rPr>
        <w:t xml:space="preserve"> riesgos</w:t>
      </w:r>
      <w:r>
        <w:t xml:space="preserve"> con</w:t>
      </w:r>
      <w:r>
        <w:rPr>
          <w:color w:val="CCCCCC"/>
        </w:rPr>
        <w:t xml:space="preserve"> el</w:t>
      </w:r>
      <w:r>
        <w:rPr>
          <w:color w:val="CCCCCC"/>
        </w:rPr>
        <w:t xml:space="preserve"> ojo</w:t>
      </w:r>
      <w:r>
        <w:rPr>
          <w:color w:val="CCCCCC"/>
        </w:rPr>
        <w:t xml:space="preserve"> que</w:t>
      </w:r>
      <w:r>
        <w:t xml:space="preserve"> a</w:t>
      </w:r>
      <w:r>
        <w:t xml:space="preserve"> personas</w:t>
      </w:r>
      <w:r>
        <w:t xml:space="preserve"> de</w:t>
      </w:r>
      <w:r>
        <w:t xml:space="preserve"> movilidad</w:t>
      </w:r>
      <w:r>
        <w:t xml:space="preserve"> humana</w:t>
      </w:r>
      <w:r>
        <w:t>,</w:t>
      </w:r>
      <w:r>
        <w:t xml:space="preserve"> donde</w:t>
      </w:r>
      <w:r>
        <w:t xml:space="preserve"> también</w:t>
      </w:r>
      <w:r>
        <w:t xml:space="preserve"> hemos</w:t>
      </w:r>
      <w:r>
        <w:t xml:space="preserve"> podido</w:t>
      </w:r>
      <w:r>
        <w:t xml:space="preserve"> fortalecer</w:t>
      </w:r>
      <w:r>
        <w:rPr>
          <w:color w:val="CCCCCC"/>
        </w:rPr>
        <w:t xml:space="preserve"> y</w:t>
      </w:r>
    </w:p>
    <w:p>
      <w:r>
        <w:t xml:space="preserve">spk_1: </w:t>
      </w:r>
      <w:r>
        <w:rPr>
          <w:color w:val="CCCCCC"/>
        </w:rPr>
        <w:t xml:space="preserve"> coordinación</w:t>
      </w:r>
      <w:r>
        <w:t xml:space="preserve"> con</w:t>
      </w:r>
      <w:r>
        <w:t xml:space="preserve"> instituciones</w:t>
      </w:r>
      <w:r>
        <w:t>.</w:t>
      </w:r>
      <w:r>
        <w:rPr>
          <w:color w:val="CCCCCC"/>
        </w:rPr>
        <w:t xml:space="preserve"> Porque</w:t>
      </w:r>
      <w:r>
        <w:t xml:space="preserve"> en</w:t>
      </w:r>
      <w:r>
        <w:t xml:space="preserve"> este</w:t>
      </w:r>
      <w:r>
        <w:t xml:space="preserve"> taller</w:t>
      </w:r>
      <w:r>
        <w:t>,</w:t>
      </w:r>
      <w:r>
        <w:rPr>
          <w:color w:val="CCCCCC"/>
        </w:rPr>
        <w:t xml:space="preserve"> claro</w:t>
      </w:r>
      <w:r>
        <w:t>,</w:t>
      </w:r>
      <w:r>
        <w:rPr>
          <w:color w:val="CCCCCC"/>
        </w:rPr>
        <w:t xml:space="preserve"> estuvieron</w:t>
      </w:r>
      <w:r>
        <w:rPr>
          <w:color w:val="CCCCCC"/>
        </w:rPr>
        <w:t xml:space="preserve"> agencias</w:t>
      </w:r>
      <w:r>
        <w:t xml:space="preserve"> de</w:t>
      </w:r>
      <w:r>
        <w:t xml:space="preserve"> Naciones</w:t>
      </w:r>
      <w:r>
        <w:t xml:space="preserve"> Unidas</w:t>
      </w:r>
      <w:r>
        <w:rPr>
          <w:color w:val="CCCCCC"/>
        </w:rPr>
        <w:t xml:space="preserve"> como</w:t>
      </w:r>
      <w:r>
        <w:rPr>
          <w:color w:val="CCCCCC"/>
        </w:rPr>
        <w:t xml:space="preserve"> la</w:t>
      </w:r>
      <w:r>
        <w:rPr>
          <w:color w:val="CCCCCC"/>
        </w:rPr>
        <w:t xml:space="preserve"> oye</w:t>
      </w:r>
      <w:r>
        <w:rPr>
          <w:color w:val="CCCCCC"/>
        </w:rPr>
        <w:t xml:space="preserve"> me</w:t>
      </w:r>
      <w:r>
        <w:t>,</w:t>
      </w:r>
      <w:r>
        <w:rPr>
          <w:color w:val="CCCCCC"/>
        </w:rPr>
        <w:t xml:space="preserve"> pero</w:t>
      </w:r>
      <w:r>
        <w:rPr>
          <w:color w:val="CCCCCC"/>
        </w:rPr>
        <w:t xml:space="preserve"> también</w:t>
      </w:r>
      <w:r>
        <w:t xml:space="preserve"> estuvieron</w:t>
      </w:r>
      <w:r>
        <w:rPr>
          <w:color w:val="CCCCCC"/>
        </w:rPr>
        <w:t xml:space="preserve"> actores</w:t>
      </w:r>
      <w:r>
        <w:t xml:space="preserve"> del</w:t>
      </w:r>
      <w:r>
        <w:rPr>
          <w:color w:val="CCCCCC"/>
        </w:rPr>
        <w:t xml:space="preserve"> país</w:t>
      </w:r>
      <w:r>
        <w:t>.</w:t>
      </w:r>
      <w:r>
        <w:rPr>
          <w:color w:val="CCCCCC"/>
        </w:rPr>
        <w:t xml:space="preserve"> No</w:t>
      </w:r>
      <w:r>
        <w:t xml:space="preserve"> estaba</w:t>
      </w:r>
      <w:r>
        <w:t xml:space="preserve"> la</w:t>
      </w:r>
      <w:r>
        <w:rPr>
          <w:color w:val="CCCCCC"/>
        </w:rPr>
        <w:t xml:space="preserve"> secretaria</w:t>
      </w:r>
      <w:r>
        <w:t xml:space="preserve"> de</w:t>
      </w:r>
      <w:r>
        <w:rPr>
          <w:color w:val="CCCCCC"/>
        </w:rPr>
        <w:t xml:space="preserve"> Gestión</w:t>
      </w:r>
      <w:r>
        <w:t xml:space="preserve"> de</w:t>
      </w:r>
      <w:r>
        <w:rPr>
          <w:color w:val="CCCCCC"/>
        </w:rPr>
        <w:t xml:space="preserve"> Riesgos</w:t>
      </w:r>
      <w:r>
        <w:t>.</w:t>
      </w:r>
      <w:r>
        <w:rPr>
          <w:color w:val="CCCCCC"/>
        </w:rPr>
        <w:t xml:space="preserve"> Estaban</w:t>
      </w:r>
      <w:r>
        <w:t xml:space="preserve"> diez</w:t>
      </w:r>
      <w:r>
        <w:t>.</w:t>
      </w:r>
      <w:r>
        <w:rPr>
          <w:color w:val="CCCCCC"/>
        </w:rPr>
        <w:t xml:space="preserve"> Estaban</w:t>
      </w:r>
      <w:r>
        <w:rPr>
          <w:color w:val="CCCCCC"/>
        </w:rPr>
        <w:t xml:space="preserve"> a</w:t>
      </w:r>
      <w:r>
        <w:rPr>
          <w:color w:val="CCCCCC"/>
        </w:rPr>
        <w:t xml:space="preserve"> otras</w:t>
      </w:r>
      <w:r>
        <w:t xml:space="preserve"> agencias</w:t>
      </w:r>
      <w:r>
        <w:t xml:space="preserve"> del</w:t>
      </w:r>
      <w:r>
        <w:t xml:space="preserve"> sector</w:t>
      </w:r>
      <w:r>
        <w:t xml:space="preserve"> humanitario</w:t>
      </w:r>
      <w:r>
        <w:t>,</w:t>
      </w:r>
      <w:r>
        <w:rPr>
          <w:color w:val="CCCCCC"/>
        </w:rPr>
        <w:t xml:space="preserve"> como</w:t>
      </w:r>
      <w:r>
        <w:rPr>
          <w:color w:val="CCCCCC"/>
        </w:rPr>
        <w:t xml:space="preserve"> habrá</w:t>
      </w:r>
      <w:r>
        <w:rPr>
          <w:color w:val="CCCCCC"/>
        </w:rPr>
        <w:t xml:space="preserve"> Absi</w:t>
      </w:r>
      <w:r>
        <w:rPr>
          <w:color w:val="CCCCCC"/>
        </w:rPr>
        <w:t xml:space="preserve"> Copy</w:t>
      </w:r>
      <w:r>
        <w:t>,</w:t>
      </w:r>
      <w:r>
        <w:rPr>
          <w:color w:val="CCCCCC"/>
        </w:rPr>
        <w:t xml:space="preserve"> donde</w:t>
      </w:r>
      <w:r>
        <w:rPr>
          <w:color w:val="CCCCCC"/>
        </w:rPr>
        <w:t xml:space="preserve"> también</w:t>
      </w:r>
      <w:r>
        <w:t xml:space="preserve"> pudimos</w:t>
      </w:r>
    </w:p>
    <w:p>
      <w:r>
        <w:t xml:space="preserve">spk_1: </w:t>
      </w:r>
      <w:r>
        <w:rPr>
          <w:color w:val="CCCCCC"/>
        </w:rPr>
        <w:t xml:space="preserve"> Como</w:t>
      </w:r>
      <w:r>
        <w:t>,</w:t>
      </w:r>
      <w:r>
        <w:t xml:space="preserve"> conversar</w:t>
      </w:r>
      <w:r>
        <w:rPr>
          <w:color w:val="CCCCCC"/>
        </w:rPr>
        <w:t xml:space="preserve"> y</w:t>
      </w:r>
      <w:r>
        <w:rPr>
          <w:color w:val="CCCCCC"/>
        </w:rPr>
        <w:t xml:space="preserve"> fortalecer</w:t>
      </w:r>
      <w:r>
        <w:rPr>
          <w:color w:val="CCCCCC"/>
        </w:rPr>
        <w:t xml:space="preserve"> estrategias</w:t>
      </w:r>
      <w:r>
        <w:t xml:space="preserve"> a</w:t>
      </w:r>
      <w:r>
        <w:t xml:space="preserve"> nivel</w:t>
      </w:r>
      <w:r>
        <w:t xml:space="preserve"> a</w:t>
      </w:r>
      <w:r>
        <w:t xml:space="preserve"> nivel</w:t>
      </w:r>
      <w:r>
        <w:t xml:space="preserve"> sectorial</w:t>
      </w:r>
      <w:r>
        <w:t>.</w:t>
      </w:r>
      <w:r>
        <w:rPr>
          <w:color w:val="CCCCCC"/>
        </w:rPr>
        <w:t xml:space="preserve"> Entonces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estamos</w:t>
      </w:r>
      <w:r>
        <w:t xml:space="preserve"> en</w:t>
      </w:r>
      <w:r>
        <w:t xml:space="preserve"> eso</w:t>
      </w:r>
      <w:r>
        <w:t xml:space="preserve"> y</w:t>
      </w:r>
      <w:r>
        <w:t xml:space="preserve"> las</w:t>
      </w:r>
      <w:r>
        <w:t xml:space="preserve"> en</w:t>
      </w:r>
      <w:r>
        <w:t xml:space="preserve"> las</w:t>
      </w:r>
      <w:r>
        <w:t xml:space="preserve"> próximas</w:t>
      </w:r>
      <w:r>
        <w:t xml:space="preserve"> semanas</w:t>
      </w:r>
      <w:r>
        <w:t>,</w:t>
      </w:r>
      <w:r>
        <w:rPr>
          <w:color w:val="CCCCCC"/>
        </w:rPr>
        <w:t xml:space="preserve"> hasta</w:t>
      </w:r>
      <w:r>
        <w:t xml:space="preserve"> noviembre</w:t>
      </w:r>
      <w:r>
        <w:t>.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estoy</w:t>
      </w:r>
      <w:r>
        <w:t xml:space="preserve"> dentro</w:t>
      </w:r>
      <w:r>
        <w:t xml:space="preserve"> de</w:t>
      </w:r>
      <w:r>
        <w:t xml:space="preserve"> un</w:t>
      </w:r>
      <w:r>
        <w:t xml:space="preserve"> de</w:t>
      </w:r>
      <w:r>
        <w:t xml:space="preserve"> un</w:t>
      </w:r>
      <w:r>
        <w:t xml:space="preserve"> proceso</w:t>
      </w:r>
      <w:r>
        <w:t xml:space="preserve"> de</w:t>
      </w:r>
      <w:r>
        <w:rPr>
          <w:color w:val="CCCCCC"/>
        </w:rPr>
        <w:t xml:space="preserve"> ballet</w:t>
      </w:r>
      <w:r>
        <w:t>,</w:t>
      </w:r>
      <w:r>
        <w:t xml:space="preserve"> de</w:t>
      </w:r>
      <w:r>
        <w:t xml:space="preserve"> validación</w:t>
      </w:r>
      <w:r>
        <w:t xml:space="preserve"> de</w:t>
      </w:r>
      <w:r>
        <w:t xml:space="preserve"> capacitaciones</w:t>
      </w:r>
      <w:r>
        <w:rPr>
          <w:color w:val="CCCCCC"/>
        </w:rPr>
        <w:t xml:space="preserve"> e</w:t>
      </w:r>
      <w:r>
        <w:t xml:space="preserve"> en</w:t>
      </w:r>
      <w:r>
        <w:t xml:space="preserve"> coordinación</w:t>
      </w:r>
      <w:r>
        <w:t xml:space="preserve"> y</w:t>
      </w:r>
      <w:r>
        <w:t xml:space="preserve"> gestión</w:t>
      </w:r>
      <w:r>
        <w:t xml:space="preserve"> de</w:t>
      </w:r>
      <w:r>
        <w:t xml:space="preserve"> alojamientos</w:t>
      </w:r>
      <w:r>
        <w:t xml:space="preserve"> temporales</w:t>
      </w:r>
      <w:r>
        <w:t>.</w:t>
      </w:r>
      <w:r>
        <w:rPr>
          <w:color w:val="CCCCCC"/>
        </w:rPr>
        <w:t xml:space="preserve"> No</w:t>
      </w:r>
      <w:r>
        <w:rPr>
          <w:color w:val="CCCCCC"/>
        </w:rPr>
        <w:t xml:space="preserve"> sólo</w:t>
      </w:r>
      <w:r>
        <w:t xml:space="preserve"> en</w:t>
      </w:r>
      <w:r>
        <w:t xml:space="preserve"> el</w:t>
      </w:r>
      <w:r>
        <w:t xml:space="preserve"> país</w:t>
      </w:r>
      <w:r>
        <w:t>,</w:t>
      </w:r>
      <w:r>
        <w:rPr>
          <w:color w:val="CCCCCC"/>
        </w:rPr>
        <w:t xml:space="preserve"> sino</w:t>
      </w:r>
      <w:r>
        <w:t xml:space="preserve"> en</w:t>
      </w:r>
      <w:r>
        <w:t xml:space="preserve"> en</w:t>
      </w:r>
      <w:r>
        <w:t xml:space="preserve"> Colombia</w:t>
      </w:r>
      <w:r>
        <w:t xml:space="preserve"> y</w:t>
      </w:r>
      <w:r>
        <w:t xml:space="preserve"> en</w:t>
      </w:r>
      <w:r>
        <w:t xml:space="preserve"> Panamá</w:t>
      </w:r>
      <w:r>
        <w:t>.</w:t>
      </w:r>
    </w:p>
    <w:p>
      <w:r>
        <w:t xml:space="preserve">spk_1: </w:t>
      </w:r>
      <w:r>
        <w:rPr>
          <w:color w:val="CCCCCC"/>
        </w:rPr>
        <w:t xml:space="preserve"> Eso</w:t>
      </w:r>
      <w:r>
        <w:t>.</w:t>
      </w:r>
      <w:r>
        <w:rPr>
          <w:color w:val="CCCCCC"/>
        </w:rPr>
        <w:t xml:space="preserve"> Sí</w:t>
      </w:r>
      <w:r>
        <w:t>,</w:t>
      </w:r>
      <w:r>
        <w:t xml:space="preserve"> brevemente</w:t>
      </w:r>
      <w:r>
        <w:rPr>
          <w:color w:val="CCCCCC"/>
        </w:rPr>
        <w:t xml:space="preserve"> te</w:t>
      </w:r>
      <w:r>
        <w:t xml:space="preserve"> cuento</w:t>
      </w:r>
      <w:r>
        <w:rPr>
          <w:color w:val="CCCCCC"/>
        </w:rPr>
        <w:t xml:space="preserve"> nadie</w:t>
      </w:r>
      <w:r>
        <w:t>,</w:t>
      </w:r>
    </w:p>
    <w:p>
      <w:r>
        <w:t xml:space="preserve">spk_0: </w:t>
      </w:r>
      <w:r>
        <w:rPr>
          <w:color w:val="CCCCCC"/>
        </w:rPr>
        <w:t xml:space="preserve"> Gracias</w:t>
      </w:r>
      <w:r>
        <w:t>.</w:t>
      </w:r>
      <w:r>
        <w:rPr>
          <w:color w:val="CCCCCC"/>
        </w:rPr>
        <w:t xml:space="preserve"> Ana</w:t>
      </w:r>
      <w:r>
        <w:rPr>
          <w:color w:val="CCCCCC"/>
        </w:rPr>
        <w:t xml:space="preserve"> no</w:t>
      </w:r>
      <w:r>
        <w:rPr>
          <w:color w:val="CCCCCC"/>
        </w:rPr>
        <w:t xml:space="preserve"> teme</w:t>
      </w:r>
      <w:r>
        <w:t>.</w:t>
      </w:r>
      <w:r>
        <w:t xml:space="preserve"> Dime</w:t>
      </w:r>
      <w:r>
        <w:t>,</w:t>
      </w:r>
      <w:r>
        <w:t xml:space="preserve"> dime</w:t>
      </w:r>
      <w:r>
        <w:t>.</w:t>
      </w:r>
    </w:p>
    <w:p>
      <w:r>
        <w:t xml:space="preserve">spk_1: </w:t>
      </w:r>
      <w:r>
        <w:rPr>
          <w:color w:val="CCCCCC"/>
        </w:rPr>
        <w:t xml:space="preserve"> Perdón</w:t>
      </w:r>
      <w:r>
        <w:t>,</w:t>
      </w:r>
      <w:r>
        <w:rPr>
          <w:color w:val="CCCCCC"/>
        </w:rPr>
        <w:t xml:space="preserve"> algo</w:t>
      </w:r>
      <w:r>
        <w:t xml:space="preserve"> que</w:t>
      </w:r>
      <w:r>
        <w:t xml:space="preserve"> me</w:t>
      </w:r>
      <w:r>
        <w:t xml:space="preserve"> me</w:t>
      </w:r>
      <w:r>
        <w:t xml:space="preserve"> come</w:t>
      </w:r>
      <w:r>
        <w:t>.</w:t>
      </w:r>
      <w:r>
        <w:t xml:space="preserve"> Me</w:t>
      </w:r>
      <w:r>
        <w:rPr>
          <w:color w:val="CCCCCC"/>
        </w:rPr>
        <w:t xml:space="preserve"> olvidé</w:t>
      </w:r>
      <w:r>
        <w:rPr>
          <w:color w:val="CCCCCC"/>
        </w:rPr>
        <w:t xml:space="preserve"> de</w:t>
      </w:r>
      <w:r>
        <w:rPr>
          <w:color w:val="CCCCCC"/>
        </w:rPr>
        <w:t xml:space="preserve"> comentarte</w:t>
      </w:r>
      <w:r>
        <w:rPr>
          <w:color w:val="CCCCCC"/>
        </w:rPr>
        <w:t xml:space="preserve"> de</w:t>
      </w:r>
      <w:r>
        <w:rPr>
          <w:color w:val="CCCCCC"/>
        </w:rPr>
        <w:t xml:space="preserve"> la</w:t>
      </w:r>
      <w:r>
        <w:rPr>
          <w:color w:val="CCCCCC"/>
        </w:rPr>
        <w:t xml:space="preserve"> casa</w:t>
      </w:r>
      <w:r>
        <w:t xml:space="preserve"> de</w:t>
      </w:r>
      <w:r>
        <w:t xml:space="preserve"> la</w:t>
      </w:r>
      <w:r>
        <w:rPr>
          <w:color w:val="CCCCCC"/>
        </w:rPr>
        <w:t xml:space="preserve"> mujer</w:t>
      </w:r>
      <w:r>
        <w:t>,</w:t>
      </w:r>
      <w:r>
        <w:t xml:space="preserve"> que</w:t>
      </w:r>
      <w:r>
        <w:t xml:space="preserve"> es</w:t>
      </w:r>
      <w:r>
        <w:t xml:space="preserve"> un</w:t>
      </w:r>
      <w:r>
        <w:t xml:space="preserve"> proyecto</w:t>
      </w:r>
      <w:r>
        <w:t xml:space="preserve"> que</w:t>
      </w:r>
      <w:r>
        <w:rPr>
          <w:color w:val="CCCCCC"/>
        </w:rPr>
        <w:t xml:space="preserve"> se</w:t>
      </w:r>
      <w:r>
        <w:t xml:space="preserve"> está</w:t>
      </w:r>
      <w:r>
        <w:t xml:space="preserve"> haciendo</w:t>
      </w:r>
      <w:r>
        <w:t xml:space="preserve"> y</w:t>
      </w:r>
      <w:r>
        <w:t xml:space="preserve"> coordinación</w:t>
      </w:r>
      <w:r>
        <w:t xml:space="preserve"> con</w:t>
      </w:r>
      <w:r>
        <w:t xml:space="preserve"> la</w:t>
      </w:r>
      <w:r>
        <w:rPr>
          <w:color w:val="CCCCCC"/>
        </w:rPr>
        <w:t xml:space="preserve"> oyen</w:t>
      </w:r>
      <w:r>
        <w:rPr>
          <w:color w:val="CCCCCC"/>
        </w:rPr>
        <w:t xml:space="preserve"> ahí</w:t>
      </w:r>
      <w:r>
        <w:rPr>
          <w:color w:val="CCCCCC"/>
        </w:rPr>
        <w:t xml:space="preserve"> el</w:t>
      </w:r>
      <w:r>
        <w:t xml:space="preserve"> PMA</w:t>
      </w:r>
      <w:r>
        <w:t xml:space="preserve"> y</w:t>
      </w:r>
      <w:r>
        <w:t xml:space="preserve"> también</w:t>
      </w:r>
      <w:r>
        <w:t xml:space="preserve"> con</w:t>
      </w:r>
      <w:r>
        <w:t xml:space="preserve"> el</w:t>
      </w:r>
      <w:r>
        <w:rPr>
          <w:color w:val="CCCCCC"/>
        </w:rPr>
        <w:t xml:space="preserve"> GATT</w:t>
      </w:r>
      <w:r>
        <w:t>.</w:t>
      </w:r>
      <w:r>
        <w:rPr>
          <w:color w:val="CCCCCC"/>
        </w:rPr>
        <w:t xml:space="preserve"> Entonces</w:t>
      </w:r>
      <w:r>
        <w:t xml:space="preserve"> es</w:t>
      </w:r>
      <w:r>
        <w:t xml:space="preserve"> un</w:t>
      </w:r>
      <w:r>
        <w:t xml:space="preserve"> buen</w:t>
      </w:r>
      <w:r>
        <w:t xml:space="preserve"> ejemplo</w:t>
      </w:r>
      <w:r>
        <w:t xml:space="preserve"> de</w:t>
      </w:r>
      <w:r>
        <w:t xml:space="preserve"> lo</w:t>
      </w:r>
      <w:r>
        <w:t xml:space="preserve"> que</w:t>
      </w:r>
      <w:r>
        <w:t xml:space="preserve"> se</w:t>
      </w:r>
      <w:r>
        <w:t xml:space="preserve"> puede</w:t>
      </w:r>
      <w:r>
        <w:t xml:space="preserve"> lograr</w:t>
      </w:r>
      <w:r>
        <w:t xml:space="preserve"> cuando</w:t>
      </w:r>
      <w:r>
        <w:t xml:space="preserve"> tenemos</w:t>
      </w:r>
      <w:r>
        <w:t xml:space="preserve"> una</w:t>
      </w:r>
      <w:r>
        <w:t xml:space="preserve"> coordinación</w:t>
      </w:r>
      <w:r>
        <w:t xml:space="preserve"> territorial</w:t>
      </w:r>
      <w:r>
        <w:rPr>
          <w:color w:val="CCCCCC"/>
        </w:rPr>
        <w:t xml:space="preserve"> dentro</w:t>
      </w:r>
      <w:r>
        <w:rPr>
          <w:color w:val="CCCCCC"/>
        </w:rPr>
        <w:t xml:space="preserve"> de</w:t>
      </w:r>
      <w:r>
        <w:t xml:space="preserve"> la</w:t>
      </w:r>
      <w:r>
        <w:rPr>
          <w:color w:val="CCCCCC"/>
        </w:rPr>
        <w:t xml:space="preserve"> asistencia</w:t>
      </w:r>
      <w:r>
        <w:rPr>
          <w:color w:val="CCCCCC"/>
        </w:rPr>
        <w:t xml:space="preserve"> humanitaria</w:t>
      </w:r>
      <w:r>
        <w:t>.</w:t>
      </w:r>
      <w:r>
        <w:t xml:space="preserve"> Entonces</w:t>
      </w:r>
      <w:r>
        <w:t xml:space="preserve"> estamos</w:t>
      </w:r>
      <w:r>
        <w:rPr>
          <w:color w:val="CCCCCC"/>
        </w:rPr>
        <w:t xml:space="preserve"> yo</w:t>
      </w:r>
      <w:r>
        <w:t xml:space="preserve"> creo</w:t>
      </w:r>
      <w:r>
        <w:t xml:space="preserve"> que</w:t>
      </w:r>
      <w:r>
        <w:t xml:space="preserve"> va</w:t>
      </w:r>
      <w:r>
        <w:t xml:space="preserve"> a</w:t>
      </w:r>
      <w:r>
        <w:rPr>
          <w:color w:val="CCCCCC"/>
        </w:rPr>
        <w:t xml:space="preserve"> ser</w:t>
      </w:r>
      <w:r>
        <w:t xml:space="preserve"> un</w:t>
      </w:r>
      <w:r>
        <w:t xml:space="preserve"> proyecto</w:t>
      </w:r>
      <w:r>
        <w:t xml:space="preserve"> bastante</w:t>
      </w:r>
      <w:r>
        <w:t xml:space="preserve"> interesante</w:t>
      </w:r>
      <w:r>
        <w:t>.</w:t>
      </w:r>
    </w:p>
    <w:p>
      <w:r>
        <w:t xml:space="preserve">spk_1: </w:t>
      </w:r>
      <w:r>
        <w:rPr>
          <w:color w:val="CCCCCC"/>
        </w:rPr>
        <w:t xml:space="preserve"> Andrej</w:t>
      </w:r>
    </w:p>
    <w:p>
      <w:r>
        <w:t xml:space="preserve">spk_0: </w:t>
      </w:r>
      <w:r>
        <w:rPr>
          <w:color w:val="CCCCCC"/>
        </w:rPr>
        <w:t xml:space="preserve"> están</w:t>
      </w:r>
      <w:r>
        <w:rPr>
          <w:color w:val="CCCCCC"/>
        </w:rPr>
        <w:t xml:space="preserve"> mencionadas</w:t>
      </w:r>
      <w:r>
        <w:rPr>
          <w:color w:val="CCCCCC"/>
        </w:rPr>
        <w:t xml:space="preserve"> y</w:t>
      </w:r>
      <w:r>
        <w:rPr>
          <w:color w:val="CCCCCC"/>
        </w:rPr>
        <w:t xml:space="preserve"> el</w:t>
      </w:r>
      <w:r>
        <w:t xml:space="preserve"> tema</w:t>
      </w:r>
      <w:r>
        <w:rPr>
          <w:color w:val="CCCCCC"/>
        </w:rPr>
        <w:t xml:space="preserve"> Albergue</w:t>
      </w:r>
      <w:r>
        <w:t xml:space="preserve"> y</w:t>
      </w:r>
      <w:r>
        <w:rPr>
          <w:color w:val="CCCCCC"/>
        </w:rPr>
        <w:t xml:space="preserve"> centros</w:t>
      </w:r>
      <w:r>
        <w:t xml:space="preserve"> de</w:t>
      </w:r>
      <w:r>
        <w:t xml:space="preserve"> alojamiento</w:t>
      </w:r>
      <w:r>
        <w:t xml:space="preserve"> colectivos</w:t>
      </w:r>
      <w:r>
        <w:rPr>
          <w:color w:val="CCCCCC"/>
        </w:rPr>
        <w:t xml:space="preserve"> podrá</w:t>
      </w:r>
      <w:r>
        <w:t xml:space="preserve"> estar</w:t>
      </w:r>
      <w:r>
        <w:rPr>
          <w:color w:val="CCCCCC"/>
        </w:rPr>
        <w:t xml:space="preserve"> al</w:t>
      </w:r>
      <w:r>
        <w:t xml:space="preserve"> explicar</w:t>
      </w:r>
      <w:r>
        <w:t xml:space="preserve"> la</w:t>
      </w:r>
      <w:r>
        <w:t xml:space="preserve"> diferencia</w:t>
      </w:r>
      <w:r>
        <w:t xml:space="preserve"> entre</w:t>
      </w:r>
      <w:r>
        <w:t xml:space="preserve"> estos</w:t>
      </w:r>
      <w:r>
        <w:t xml:space="preserve"> dos</w:t>
      </w:r>
      <w:r>
        <w:t>.</w:t>
      </w:r>
      <w:r>
        <w:rPr>
          <w:color w:val="CCCCCC"/>
        </w:rPr>
        <w:t xml:space="preserve"> No</w:t>
      </w:r>
      <w:r>
        <w:t xml:space="preserve"> me</w:t>
      </w:r>
      <w:r>
        <w:t xml:space="preserve"> queda</w:t>
      </w:r>
      <w:r>
        <w:t xml:space="preserve"> muy</w:t>
      </w:r>
      <w:r>
        <w:t xml:space="preserve"> claro</w:t>
      </w:r>
      <w:r>
        <w:t xml:space="preserve"> en</w:t>
      </w:r>
      <w:r>
        <w:rPr>
          <w:color w:val="CCCCCC"/>
        </w:rPr>
        <w:t xml:space="preserve"> qué</w:t>
      </w:r>
      <w:r>
        <w:t xml:space="preserve"> se</w:t>
      </w:r>
      <w:r>
        <w:t xml:space="preserve"> diferencia</w:t>
      </w:r>
      <w:r>
        <w:t xml:space="preserve"> uno</w:t>
      </w:r>
      <w:r>
        <w:t xml:space="preserve"> del</w:t>
      </w:r>
      <w:r>
        <w:t xml:space="preserve"> otro</w:t>
      </w:r>
    </w:p>
    <w:p>
      <w:r>
        <w:t xml:space="preserve">spk_1: </w:t>
      </w:r>
      <w:r>
        <w:rPr>
          <w:color w:val="CCCCCC"/>
        </w:rPr>
        <w:t xml:space="preserve"> bueno</w:t>
      </w:r>
      <w:r>
        <w:t>,</w:t>
      </w:r>
      <w:r>
        <w:rPr>
          <w:color w:val="CCCCCC"/>
        </w:rPr>
        <w:t xml:space="preserve"> dentro</w:t>
      </w:r>
      <w:r>
        <w:rPr>
          <w:color w:val="CCCCCC"/>
        </w:rPr>
        <w:t xml:space="preserve"> de</w:t>
      </w:r>
      <w:r>
        <w:t xml:space="preserve"> los</w:t>
      </w:r>
    </w:p>
    <w:p>
      <w:r>
        <w:t xml:space="preserve">spk_1: </w:t>
      </w:r>
      <w:r>
        <w:rPr>
          <w:color w:val="CCCCCC"/>
        </w:rPr>
        <w:t xml:space="preserve"> Es</w:t>
      </w:r>
      <w:r>
        <w:t xml:space="preserve"> tiene</w:t>
      </w:r>
      <w:r>
        <w:t xml:space="preserve"> mucho</w:t>
      </w:r>
      <w:r>
        <w:t xml:space="preserve"> que</w:t>
      </w:r>
      <w:r>
        <w:t xml:space="preserve"> ver</w:t>
      </w:r>
      <w:r>
        <w:t xml:space="preserve"> poco</w:t>
      </w:r>
      <w:r>
        <w:rPr>
          <w:color w:val="CCCCCC"/>
        </w:rPr>
        <w:t xml:space="preserve"> con</w:t>
      </w:r>
      <w:r>
        <w:t xml:space="preserve"> con</w:t>
      </w:r>
      <w:r>
        <w:rPr>
          <w:color w:val="CCCCCC"/>
        </w:rPr>
        <w:t xml:space="preserve"> como</w:t>
      </w:r>
      <w:r>
        <w:t xml:space="preserve"> se</w:t>
      </w:r>
      <w:r>
        <w:rPr>
          <w:color w:val="CCCCCC"/>
        </w:rPr>
        <w:t xml:space="preserve"> como</w:t>
      </w:r>
      <w:r>
        <w:t xml:space="preserve"> se</w:t>
      </w:r>
      <w:r>
        <w:rPr>
          <w:color w:val="CCCCCC"/>
        </w:rPr>
        <w:t xml:space="preserve"> menciona</w:t>
      </w:r>
      <w:r>
        <w:t>.</w:t>
      </w:r>
      <w:r>
        <w:rPr>
          <w:color w:val="CCCCCC"/>
        </w:rPr>
        <w:t xml:space="preserve"> No</w:t>
      </w:r>
      <w:r>
        <w:rPr>
          <w:color w:val="CCCCCC"/>
        </w:rPr>
        <w:t xml:space="preserve"> realmente</w:t>
      </w:r>
      <w:r>
        <w:t xml:space="preserve"> no</w:t>
      </w:r>
      <w:r>
        <w:t xml:space="preserve"> es</w:t>
      </w:r>
      <w:r>
        <w:t xml:space="preserve"> mucha</w:t>
      </w:r>
      <w:r>
        <w:t xml:space="preserve"> la</w:t>
      </w:r>
      <w:r>
        <w:t xml:space="preserve"> diferencia</w:t>
      </w:r>
      <w:r>
        <w:t xml:space="preserve"> que</w:t>
      </w:r>
      <w:r>
        <w:t xml:space="preserve"> hay</w:t>
      </w:r>
      <w:r>
        <w:t xml:space="preserve"> del</w:t>
      </w:r>
      <w:r>
        <w:t xml:space="preserve"> uno</w:t>
      </w:r>
      <w:r>
        <w:t xml:space="preserve"> del</w:t>
      </w:r>
      <w:r>
        <w:t xml:space="preserve"> otro</w:t>
      </w:r>
      <w:r>
        <w:t>.</w:t>
      </w:r>
      <w:r>
        <w:rPr>
          <w:color w:val="CCCCCC"/>
        </w:rPr>
        <w:t xml:space="preserve"> A</w:t>
      </w:r>
      <w:r>
        <w:t xml:space="preserve"> veces</w:t>
      </w:r>
      <w:r>
        <w:t xml:space="preserve"> hay</w:t>
      </w:r>
      <w:r>
        <w:rPr>
          <w:color w:val="CCCCCC"/>
        </w:rPr>
        <w:t xml:space="preserve"> unos</w:t>
      </w:r>
      <w:r>
        <w:rPr>
          <w:color w:val="CCCCCC"/>
        </w:rPr>
        <w:t xml:space="preserve"> albergues</w:t>
      </w:r>
      <w:r>
        <w:t xml:space="preserve"> que</w:t>
      </w:r>
      <w:r>
        <w:rPr>
          <w:color w:val="CCCCCC"/>
        </w:rPr>
        <w:t xml:space="preserve"> son</w:t>
      </w:r>
      <w:r>
        <w:rPr>
          <w:color w:val="CCCCCC"/>
        </w:rPr>
        <w:t xml:space="preserve"> especializados</w:t>
      </w:r>
      <w:r>
        <w:t>,</w:t>
      </w:r>
      <w:r>
        <w:t xml:space="preserve"> son</w:t>
      </w:r>
      <w:r>
        <w:t xml:space="preserve"> exclusivos</w:t>
      </w:r>
      <w:r>
        <w:t xml:space="preserve"> para</w:t>
      </w:r>
      <w:r>
        <w:rPr>
          <w:color w:val="CCCCCC"/>
        </w:rPr>
        <w:t xml:space="preserve"> que</w:t>
      </w:r>
      <w:r>
        <w:t xml:space="preserve"> un</w:t>
      </w:r>
      <w:r>
        <w:t xml:space="preserve"> cierto</w:t>
      </w:r>
      <w:r>
        <w:t xml:space="preserve"> grupo</w:t>
      </w:r>
      <w:r>
        <w:t xml:space="preserve"> poblacional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y</w:t>
      </w:r>
    </w:p>
    <w:p>
      <w:r>
        <w:t xml:space="preserve">spk_1: </w:t>
      </w:r>
      <w:r>
        <w:rPr>
          <w:color w:val="CCCCCC"/>
        </w:rPr>
        <w:t xml:space="preserve"> hemos</w:t>
      </w:r>
      <w:r>
        <w:rPr>
          <w:color w:val="CCCCCC"/>
        </w:rPr>
        <w:t xml:space="preserve"> visto</w:t>
      </w:r>
      <w:r>
        <w:rPr>
          <w:color w:val="CCCCCC"/>
        </w:rPr>
        <w:t xml:space="preserve"> hay</w:t>
      </w:r>
      <w:r>
        <w:t xml:space="preserve"> algunos</w:t>
      </w:r>
      <w:r>
        <w:t xml:space="preserve"> albergues</w:t>
      </w:r>
      <w:r>
        <w:t xml:space="preserve"> que</w:t>
      </w:r>
      <w:r>
        <w:t xml:space="preserve"> inclusive</w:t>
      </w:r>
      <w:r>
        <w:rPr>
          <w:color w:val="CCCCCC"/>
        </w:rPr>
        <w:t xml:space="preserve"> el</w:t>
      </w:r>
      <w:r>
        <w:rPr>
          <w:color w:val="CCCCCC"/>
        </w:rPr>
        <w:t xml:space="preserve"> amor</w:t>
      </w:r>
      <w:r>
        <w:t xml:space="preserve"> apoya</w:t>
      </w:r>
      <w:r>
        <w:t xml:space="preserve"> que</w:t>
      </w:r>
      <w:r>
        <w:t xml:space="preserve"> son</w:t>
      </w:r>
      <w:r>
        <w:t xml:space="preserve"> exclusivos</w:t>
      </w:r>
      <w:r>
        <w:t xml:space="preserve"> para</w:t>
      </w:r>
      <w:r>
        <w:t xml:space="preserve"> personas</w:t>
      </w:r>
      <w:r>
        <w:t xml:space="preserve"> de</w:t>
      </w:r>
      <w:r>
        <w:t xml:space="preserve"> movilidad</w:t>
      </w:r>
      <w:r>
        <w:t xml:space="preserve"> y</w:t>
      </w:r>
      <w:r>
        <w:t xml:space="preserve"> que</w:t>
      </w:r>
      <w:r>
        <w:t xml:space="preserve"> se</w:t>
      </w:r>
      <w:r>
        <w:t xml:space="preserve"> gestionan</w:t>
      </w:r>
      <w:r>
        <w:t xml:space="preserve"> directamente</w:t>
      </w:r>
      <w:r>
        <w:rPr>
          <w:color w:val="CCCCCC"/>
        </w:rPr>
        <w:t xml:space="preserve"> con</w:t>
      </w:r>
      <w:r>
        <w:t xml:space="preserve"> coordinación</w:t>
      </w:r>
      <w:r>
        <w:t xml:space="preserve"> institucional</w:t>
      </w:r>
      <w:r>
        <w:t>.</w:t>
      </w:r>
      <w:r>
        <w:rPr>
          <w:color w:val="CCCCCC"/>
        </w:rPr>
        <w:t xml:space="preserve"> Te</w:t>
      </w:r>
      <w:r>
        <w:t xml:space="preserve"> voy</w:t>
      </w:r>
      <w:r>
        <w:t xml:space="preserve"> a</w:t>
      </w:r>
      <w:r>
        <w:t xml:space="preserve"> dar</w:t>
      </w:r>
      <w:r>
        <w:t xml:space="preserve"> nombres</w:t>
      </w:r>
      <w:r>
        <w:t>,</w:t>
      </w:r>
      <w:r>
        <w:t xml:space="preserve"> pero</w:t>
      </w:r>
      <w:r>
        <w:rPr>
          <w:color w:val="CCCCCC"/>
        </w:rPr>
        <w:t xml:space="preserve"> sólo</w:t>
      </w:r>
      <w:r>
        <w:t xml:space="preserve"> para</w:t>
      </w:r>
      <w:r>
        <w:t xml:space="preserve"> que</w:t>
      </w:r>
      <w:r>
        <w:rPr>
          <w:color w:val="CCCCCC"/>
        </w:rPr>
        <w:t xml:space="preserve"> el</w:t>
      </w:r>
      <w:r>
        <w:t xml:space="preserve"> para</w:t>
      </w:r>
      <w:r>
        <w:rPr>
          <w:color w:val="CCCCCC"/>
        </w:rPr>
        <w:t xml:space="preserve"> gente</w:t>
      </w:r>
      <w:r>
        <w:rPr>
          <w:color w:val="CCCCCC"/>
        </w:rPr>
        <w:t xml:space="preserve"> caro</w:t>
      </w:r>
      <w:r>
        <w:rPr>
          <w:color w:val="CCCCCC"/>
        </w:rPr>
        <w:t xml:space="preserve"> e</w:t>
      </w:r>
      <w:r>
        <w:rPr>
          <w:color w:val="CCCCCC"/>
        </w:rPr>
        <w:t xml:space="preserve"> para</w:t>
      </w:r>
      <w:r>
        <w:t xml:space="preserve"> ingresar</w:t>
      </w:r>
      <w:r>
        <w:t>.</w:t>
      </w:r>
      <w:r>
        <w:rPr>
          <w:color w:val="CCCCCC"/>
        </w:rPr>
        <w:t xml:space="preserve"> Estos</w:t>
      </w:r>
      <w:r>
        <w:t xml:space="preserve"> centros</w:t>
      </w:r>
      <w:r>
        <w:t xml:space="preserve"> se</w:t>
      </w:r>
      <w:r>
        <w:t xml:space="preserve"> hacen</w:t>
      </w:r>
      <w:r>
        <w:t xml:space="preserve"> con</w:t>
      </w:r>
      <w:r>
        <w:t xml:space="preserve"> la</w:t>
      </w:r>
      <w:r>
        <w:t xml:space="preserve"> coordinación</w:t>
      </w:r>
      <w:r>
        <w:t xml:space="preserve"> de</w:t>
      </w:r>
      <w:r>
        <w:t xml:space="preserve"> algunos</w:t>
      </w:r>
      <w:r>
        <w:t xml:space="preserve"> de</w:t>
      </w:r>
      <w:r>
        <w:t xml:space="preserve"> nuestros</w:t>
      </w:r>
      <w:r>
        <w:t xml:space="preserve"> socios</w:t>
      </w:r>
      <w:r>
        <w:t>,</w:t>
      </w:r>
      <w:r>
        <w:rPr>
          <w:color w:val="CCCCCC"/>
        </w:rPr>
        <w:t xml:space="preserve"> donde</w:t>
      </w:r>
      <w:r>
        <w:t xml:space="preserve"> verifican</w:t>
      </w:r>
      <w:r>
        <w:t xml:space="preserve"> la</w:t>
      </w:r>
      <w:r>
        <w:t xml:space="preserve"> priorización</w:t>
      </w:r>
      <w:r>
        <w:t xml:space="preserve"> de</w:t>
      </w:r>
      <w:r>
        <w:t xml:space="preserve"> acuerdo</w:t>
      </w:r>
      <w:r>
        <w:t xml:space="preserve"> a</w:t>
      </w:r>
      <w:r>
        <w:t xml:space="preserve"> los</w:t>
      </w:r>
      <w:r>
        <w:t xml:space="preserve"> grupos</w:t>
      </w:r>
      <w:r>
        <w:t xml:space="preserve"> familiares</w:t>
      </w:r>
      <w:r>
        <w:t xml:space="preserve"> que</w:t>
      </w:r>
      <w:r>
        <w:t xml:space="preserve"> tienen</w:t>
      </w:r>
      <w:r>
        <w:rPr>
          <w:color w:val="CCCCCC"/>
        </w:rPr>
        <w:t xml:space="preserve"> Olano</w:t>
      </w:r>
      <w:r>
        <w:t xml:space="preserve"> o</w:t>
      </w:r>
      <w:r>
        <w:rPr>
          <w:color w:val="CCCCCC"/>
        </w:rPr>
        <w:t xml:space="preserve"> el</w:t>
      </w:r>
    </w:p>
    <w:p>
      <w:r>
        <w:t xml:space="preserve">spk_1: </w:t>
      </w:r>
      <w:r>
        <w:rPr>
          <w:color w:val="CCCCCC"/>
        </w:rPr>
        <w:t xml:space="preserve"> nivel</w:t>
      </w:r>
      <w:r>
        <w:rPr>
          <w:color w:val="CCCCCC"/>
        </w:rPr>
        <w:t xml:space="preserve"> DE</w:t>
      </w:r>
      <w:r>
        <w:rPr>
          <w:color w:val="CCCCCC"/>
        </w:rPr>
        <w:t xml:space="preserve"> volver</w:t>
      </w:r>
      <w:r>
        <w:rPr>
          <w:color w:val="CCCCCC"/>
        </w:rPr>
        <w:t xml:space="preserve"> A</w:t>
      </w:r>
      <w:r>
        <w:t xml:space="preserve"> habilidad</w:t>
      </w:r>
      <w:r>
        <w:t xml:space="preserve"> que</w:t>
      </w:r>
      <w:r>
        <w:t xml:space="preserve"> se</w:t>
      </w:r>
      <w:r>
        <w:rPr>
          <w:color w:val="CCCCCC"/>
        </w:rPr>
        <w:t xml:space="preserve"> tiene</w:t>
      </w:r>
      <w:r>
        <w:rPr>
          <w:color w:val="CCCCCC"/>
        </w:rPr>
        <w:t xml:space="preserve"> y</w:t>
      </w:r>
      <w:r>
        <w:rPr>
          <w:color w:val="CCCCCC"/>
        </w:rPr>
        <w:t xml:space="preserve"> como</w:t>
      </w:r>
      <w:r>
        <w:t xml:space="preserve"> son</w:t>
      </w:r>
      <w:r>
        <w:t xml:space="preserve"> albergues</w:t>
      </w:r>
      <w:r>
        <w:t xml:space="preserve"> que</w:t>
      </w:r>
      <w:r>
        <w:t xml:space="preserve"> tienen</w:t>
      </w:r>
      <w:r>
        <w:t xml:space="preserve"> poquitas</w:t>
      </w:r>
      <w:r>
        <w:rPr>
          <w:color w:val="CCCCCC"/>
        </w:rPr>
        <w:t xml:space="preserve"> o</w:t>
      </w:r>
      <w:r>
        <w:t xml:space="preserve"> es</w:t>
      </w:r>
      <w:r>
        <w:t xml:space="preserve"> limitado</w:t>
      </w:r>
      <w:r>
        <w:t>,</w:t>
      </w:r>
      <w:r>
        <w:t xml:space="preserve"> digamos</w:t>
      </w:r>
      <w:r>
        <w:t xml:space="preserve"> del</w:t>
      </w:r>
      <w:r>
        <w:t xml:space="preserve"> acceso</w:t>
      </w:r>
      <w:r>
        <w:t xml:space="preserve"> que</w:t>
      </w:r>
      <w:r>
        <w:t xml:space="preserve"> generalmente</w:t>
      </w:r>
      <w:r>
        <w:rPr>
          <w:color w:val="CCCCCC"/>
        </w:rPr>
        <w:t xml:space="preserve"> Van</w:t>
      </w:r>
      <w:r>
        <w:t xml:space="preserve"> entre</w:t>
      </w:r>
      <w:r>
        <w:t xml:space="preserve"> cinco</w:t>
      </w:r>
      <w:r>
        <w:t xml:space="preserve"> a</w:t>
      </w:r>
      <w:r>
        <w:t xml:space="preserve"> quince</w:t>
      </w:r>
      <w:r>
        <w:t xml:space="preserve"> días</w:t>
      </w:r>
      <w:r>
        <w:t xml:space="preserve"> de</w:t>
      </w:r>
      <w:r>
        <w:t xml:space="preserve"> alojamiento</w:t>
      </w:r>
      <w:r>
        <w:t>,</w:t>
      </w:r>
      <w:r>
        <w:t xml:space="preserve"> pues</w:t>
      </w:r>
      <w:r>
        <w:t xml:space="preserve"> se</w:t>
      </w:r>
      <w:r>
        <w:t xml:space="preserve"> prioriza</w:t>
      </w:r>
      <w:r>
        <w:t xml:space="preserve"> el</w:t>
      </w:r>
      <w:r>
        <w:t xml:space="preserve"> ingreso</w:t>
      </w:r>
      <w:r>
        <w:t xml:space="preserve"> a</w:t>
      </w:r>
      <w:r>
        <w:t xml:space="preserve"> estos</w:t>
      </w:r>
      <w:r>
        <w:t xml:space="preserve"> lugares</w:t>
      </w:r>
      <w:r>
        <w:t>.</w:t>
      </w:r>
      <w:r>
        <w:rPr>
          <w:color w:val="CCCCCC"/>
        </w:rPr>
        <w:t xml:space="preserve"> Los</w:t>
      </w:r>
      <w:r>
        <w:t xml:space="preserve"> centros</w:t>
      </w:r>
      <w:r>
        <w:t xml:space="preserve"> de</w:t>
      </w:r>
      <w:r>
        <w:t xml:space="preserve"> alojamiento</w:t>
      </w:r>
      <w:r>
        <w:t xml:space="preserve"> colectivos</w:t>
      </w:r>
      <w:r>
        <w:rPr>
          <w:color w:val="CCCCCC"/>
        </w:rPr>
        <w:t xml:space="preserve"> también</w:t>
      </w:r>
      <w:r>
        <w:t xml:space="preserve"> tienen</w:t>
      </w:r>
      <w:r>
        <w:rPr>
          <w:color w:val="CCCCCC"/>
        </w:rPr>
        <w:t xml:space="preserve"> esta</w:t>
      </w:r>
      <w:r>
        <w:t>.</w:t>
      </w:r>
      <w:r>
        <w:rPr>
          <w:color w:val="CCCCCC"/>
        </w:rPr>
        <w:t xml:space="preserve"> Esta</w:t>
      </w:r>
      <w:r>
        <w:rPr>
          <w:color w:val="CCCCCC"/>
        </w:rPr>
        <w:t xml:space="preserve"> también</w:t>
      </w:r>
      <w:r>
        <w:t>.</w:t>
      </w:r>
      <w:r>
        <w:t xml:space="preserve"> Son</w:t>
      </w:r>
      <w:r>
        <w:t>,</w:t>
      </w:r>
      <w:r>
        <w:t xml:space="preserve"> digamos</w:t>
      </w:r>
      <w:r>
        <w:t>,</w:t>
      </w:r>
      <w:r>
        <w:rPr>
          <w:color w:val="CCCCCC"/>
        </w:rPr>
        <w:t xml:space="preserve"> son</w:t>
      </w:r>
      <w:r>
        <w:rPr>
          <w:color w:val="CCCCCC"/>
        </w:rPr>
        <w:t xml:space="preserve"> albergues</w:t>
      </w:r>
      <w:r>
        <w:rPr>
          <w:color w:val="CCCCCC"/>
        </w:rPr>
        <w:t xml:space="preserve"> de</w:t>
      </w:r>
      <w:r>
        <w:t xml:space="preserve"> alguna</w:t>
      </w:r>
      <w:r>
        <w:t xml:space="preserve"> manera</w:t>
      </w:r>
      <w:r>
        <w:t>,</w:t>
      </w:r>
      <w:r>
        <w:rPr>
          <w:color w:val="CCCCCC"/>
        </w:rPr>
        <w:t xml:space="preserve"> pero</w:t>
      </w:r>
      <w:r>
        <w:t xml:space="preserve"> no</w:t>
      </w:r>
      <w:r>
        <w:t xml:space="preserve"> necesariamente</w:t>
      </w:r>
      <w:r>
        <w:t xml:space="preserve"> son</w:t>
      </w:r>
      <w:r>
        <w:rPr>
          <w:color w:val="CCCCCC"/>
        </w:rPr>
        <w:t xml:space="preserve"> específicos</w:t>
      </w:r>
      <w:r>
        <w:rPr>
          <w:color w:val="CCCCCC"/>
        </w:rPr>
        <w:t xml:space="preserve"> y</w:t>
      </w:r>
      <w:r>
        <w:t xml:space="preserve"> especializados</w:t>
      </w:r>
      <w:r>
        <w:t>.</w:t>
      </w:r>
    </w:p>
    <w:p>
      <w:r>
        <w:t xml:space="preserve">spk_1: </w:t>
      </w:r>
      <w:r>
        <w:rPr>
          <w:color w:val="CCCCCC"/>
        </w:rPr>
        <w:t xml:space="preserve"> Hay</w:t>
      </w:r>
      <w:r>
        <w:t xml:space="preserve"> otros</w:t>
      </w:r>
      <w:r>
        <w:t xml:space="preserve"> albergues</w:t>
      </w:r>
      <w:r>
        <w:t xml:space="preserve"> que</w:t>
      </w:r>
      <w:r>
        <w:t xml:space="preserve"> tienen</w:t>
      </w:r>
      <w:r>
        <w:rPr>
          <w:color w:val="CCCCCC"/>
        </w:rPr>
        <w:t xml:space="preserve"> esta</w:t>
      </w:r>
      <w:r>
        <w:rPr>
          <w:color w:val="CCCCCC"/>
        </w:rPr>
        <w:t xml:space="preserve"> Enrique</w:t>
      </w:r>
      <w:r>
        <w:rPr>
          <w:color w:val="CCCCCC"/>
        </w:rPr>
        <w:t xml:space="preserve"> esta</w:t>
      </w:r>
      <w:r>
        <w:rPr>
          <w:color w:val="CCCCCC"/>
        </w:rPr>
        <w:t xml:space="preserve"> porque</w:t>
      </w:r>
      <w:r>
        <w:rPr>
          <w:color w:val="CCCCCC"/>
        </w:rPr>
        <w:t xml:space="preserve"> más</w:t>
      </w:r>
      <w:r>
        <w:t xml:space="preserve"> de</w:t>
      </w:r>
      <w:r>
        <w:rPr>
          <w:color w:val="CCCCCC"/>
        </w:rPr>
        <w:t xml:space="preserve"> protección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t xml:space="preserve"> que</w:t>
      </w:r>
      <w:r>
        <w:t xml:space="preserve"> están</w:t>
      </w:r>
      <w:r>
        <w:t xml:space="preserve"> más</w:t>
      </w:r>
      <w:r>
        <w:t xml:space="preserve"> vinculados</w:t>
      </w:r>
      <w:r>
        <w:t xml:space="preserve"> a</w:t>
      </w:r>
      <w:r>
        <w:t xml:space="preserve"> mujeres</w:t>
      </w:r>
      <w:r>
        <w:t xml:space="preserve"> o</w:t>
      </w:r>
      <w:r>
        <w:t xml:space="preserve"> mujeres</w:t>
      </w:r>
      <w:r>
        <w:t xml:space="preserve"> exclusivamente</w:t>
      </w:r>
      <w:r>
        <w:t xml:space="preserve"> que</w:t>
      </w:r>
      <w:r>
        <w:t xml:space="preserve"> han</w:t>
      </w:r>
      <w:r>
        <w:t xml:space="preserve"> sido</w:t>
      </w:r>
      <w:r>
        <w:t xml:space="preserve"> víctimas</w:t>
      </w:r>
      <w:r>
        <w:t xml:space="preserve"> de</w:t>
      </w:r>
      <w:r>
        <w:t xml:space="preserve"> violencia</w:t>
      </w:r>
      <w:r>
        <w:t xml:space="preserve"> de</w:t>
      </w:r>
      <w:r>
        <w:t xml:space="preserve"> género</w:t>
      </w:r>
      <w:r>
        <w:t xml:space="preserve"> o</w:t>
      </w:r>
      <w:r>
        <w:t xml:space="preserve"> menores</w:t>
      </w:r>
      <w:r>
        <w:t xml:space="preserve"> no</w:t>
      </w:r>
      <w:r>
        <w:t xml:space="preserve"> acompañados</w:t>
      </w:r>
      <w:r>
        <w:t xml:space="preserve"> y</w:t>
      </w:r>
      <w:r>
        <w:t xml:space="preserve"> los</w:t>
      </w:r>
      <w:r>
        <w:t xml:space="preserve"> centros</w:t>
      </w:r>
      <w:r>
        <w:t xml:space="preserve"> de</w:t>
      </w:r>
      <w:r>
        <w:t xml:space="preserve"> alojamiento</w:t>
      </w:r>
      <w:r>
        <w:t xml:space="preserve"> colectivo</w:t>
      </w:r>
      <w:r>
        <w:t>.</w:t>
      </w:r>
      <w:r>
        <w:rPr>
          <w:color w:val="CCCCCC"/>
        </w:rPr>
        <w:t xml:space="preserve"> Y</w:t>
      </w:r>
      <w:r>
        <w:t xml:space="preserve"> como</w:t>
      </w:r>
      <w:r>
        <w:t xml:space="preserve"> te</w:t>
      </w:r>
      <w:r>
        <w:t xml:space="preserve"> digo</w:t>
      </w:r>
      <w:r>
        <w:t>,</w:t>
      </w:r>
      <w:r>
        <w:t xml:space="preserve"> no</w:t>
      </w:r>
      <w:r>
        <w:t>,</w:t>
      </w:r>
      <w:r>
        <w:t xml:space="preserve"> no</w:t>
      </w:r>
      <w:r>
        <w:t xml:space="preserve"> hay</w:t>
      </w:r>
      <w:r>
        <w:rPr>
          <w:color w:val="CCCCCC"/>
        </w:rPr>
        <w:t xml:space="preserve"> como</w:t>
      </w:r>
      <w:r>
        <w:t xml:space="preserve"> mayor</w:t>
      </w:r>
      <w:r>
        <w:t xml:space="preserve"> diferencia</w:t>
      </w:r>
      <w:r>
        <w:t>,</w:t>
      </w:r>
      <w:r>
        <w:rPr>
          <w:color w:val="CCCCCC"/>
        </w:rPr>
        <w:t xml:space="preserve"> eh</w:t>
      </w:r>
      <w:r>
        <w:t>?</w:t>
      </w:r>
      <w:r>
        <w:rPr>
          <w:color w:val="CCCCCC"/>
        </w:rPr>
        <w:t xml:space="preserve"> No</w:t>
      </w:r>
      <w:r>
        <w:t xml:space="preserve"> necesariamente</w:t>
      </w:r>
      <w:r>
        <w:t xml:space="preserve"> tienen</w:t>
      </w:r>
      <w:r>
        <w:t xml:space="preserve"> tienen</w:t>
      </w:r>
      <w:r>
        <w:t xml:space="preserve"> como</w:t>
      </w:r>
      <w:r>
        <w:t xml:space="preserve"> priorización</w:t>
      </w:r>
      <w:r>
        <w:t xml:space="preserve"> en</w:t>
      </w:r>
      <w:r>
        <w:t xml:space="preserve"> temas</w:t>
      </w:r>
      <w:r>
        <w:t xml:space="preserve"> de</w:t>
      </w:r>
      <w:r>
        <w:rPr>
          <w:color w:val="CCCCCC"/>
        </w:rPr>
        <w:t xml:space="preserve"> para</w:t>
      </w:r>
      <w:r>
        <w:t xml:space="preserve"> para</w:t>
      </w:r>
      <w:r>
        <w:t xml:space="preserve"> que</w:t>
      </w:r>
      <w:r>
        <w:rPr>
          <w:color w:val="CCCCCC"/>
        </w:rPr>
        <w:t xml:space="preserve"> sean</w:t>
      </w:r>
      <w:r>
        <w:rPr>
          <w:color w:val="CCCCCC"/>
        </w:rPr>
        <w:t xml:space="preserve"> se</w:t>
      </w:r>
      <w:r>
        <w:rPr>
          <w:color w:val="CCCCCC"/>
        </w:rPr>
        <w:t xml:space="preserve"> puedan</w:t>
      </w:r>
      <w:r>
        <w:rPr>
          <w:color w:val="CCCCCC"/>
        </w:rPr>
        <w:t xml:space="preserve"> entrar</w:t>
      </w:r>
      <w:r>
        <w:t>,</w:t>
      </w:r>
      <w:r>
        <w:rPr>
          <w:color w:val="CCCCCC"/>
        </w:rPr>
        <w:t xml:space="preserve"> no</w:t>
      </w:r>
    </w:p>
    <w:p>
      <w:r>
        <w:t xml:space="preserve">spk_1: </w:t>
      </w:r>
      <w:r>
        <w:rPr>
          <w:color w:val="CCCCCC"/>
        </w:rPr>
        <w:t xml:space="preserve"> Esto</w:t>
      </w:r>
      <w:r>
        <w:t>.</w:t>
      </w:r>
      <w:r>
        <w:rPr>
          <w:color w:val="CCCCCC"/>
        </w:rPr>
        <w:t xml:space="preserve"> Creo</w:t>
      </w:r>
      <w:r>
        <w:t xml:space="preserve"> que</w:t>
      </w:r>
      <w:r>
        <w:t xml:space="preserve"> sería</w:t>
      </w:r>
      <w:r>
        <w:t xml:space="preserve"> la</w:t>
      </w:r>
      <w:r>
        <w:t xml:space="preserve"> diferencia</w:t>
      </w:r>
      <w:r>
        <w:t xml:space="preserve"> que</w:t>
      </w:r>
      <w:r>
        <w:t xml:space="preserve"> realmente</w:t>
      </w:r>
      <w:r>
        <w:t xml:space="preserve"> te</w:t>
      </w:r>
      <w:r>
        <w:t xml:space="preserve"> digo</w:t>
      </w:r>
      <w:r>
        <w:rPr>
          <w:color w:val="CCCCCC"/>
        </w:rPr>
        <w:t xml:space="preserve"> es</w:t>
      </w:r>
      <w:r>
        <w:t xml:space="preserve"> muy</w:t>
      </w:r>
      <w:r>
        <w:t xml:space="preserve"> sutil</w:t>
      </w:r>
      <w:r>
        <w:t>,</w:t>
      </w:r>
      <w:r>
        <w:rPr>
          <w:color w:val="CCCCCC"/>
        </w:rPr>
        <w:t xml:space="preserve"> no</w:t>
      </w:r>
      <w:r>
        <w:t>,</w:t>
      </w:r>
      <w:r>
        <w:rPr>
          <w:color w:val="CCCCCC"/>
        </w:rPr>
        <w:t xml:space="preserve"> no</w:t>
      </w:r>
      <w:r>
        <w:t xml:space="preserve"> hay</w:t>
      </w:r>
      <w:r>
        <w:t xml:space="preserve"> mayor</w:t>
      </w:r>
      <w:r>
        <w:t>.</w:t>
      </w:r>
      <w:r>
        <w:rPr>
          <w:color w:val="CCCCCC"/>
        </w:rPr>
        <w:t xml:space="preserve"> No</w:t>
      </w:r>
      <w:r>
        <w:t xml:space="preserve"> hay</w:t>
      </w:r>
      <w:r>
        <w:t xml:space="preserve"> mayor</w:t>
      </w:r>
      <w:r>
        <w:t>,</w:t>
      </w:r>
      <w:r>
        <w:rPr>
          <w:color w:val="CCCCCC"/>
        </w:rPr>
        <w:t xml:space="preserve"> más</w:t>
      </w:r>
      <w:r>
        <w:t xml:space="preserve"> que</w:t>
      </w:r>
      <w:r>
        <w:t xml:space="preserve"> todo</w:t>
      </w:r>
      <w:r>
        <w:t xml:space="preserve"> la</w:t>
      </w:r>
      <w:r>
        <w:t xml:space="preserve"> manera</w:t>
      </w:r>
      <w:r>
        <w:t xml:space="preserve"> en</w:t>
      </w:r>
      <w:r>
        <w:t xml:space="preserve"> que</w:t>
      </w:r>
      <w:r>
        <w:t xml:space="preserve"> se</w:t>
      </w:r>
      <w:r>
        <w:rPr>
          <w:color w:val="CCCCCC"/>
        </w:rPr>
        <w:t xml:space="preserve"> menciona</w:t>
      </w:r>
    </w:p>
    <w:p>
      <w:r>
        <w:t xml:space="preserve">spk_0: </w:t>
      </w:r>
      <w:r>
        <w:t xml:space="preserve"> que</w:t>
      </w:r>
      <w:r>
        <w:t xml:space="preserve"> gracias</w:t>
      </w:r>
      <w:r>
        <w:rPr>
          <w:color w:val="CCCCCC"/>
        </w:rPr>
        <w:t xml:space="preserve"> André</w:t>
      </w:r>
      <w:r>
        <w:rPr>
          <w:color w:val="CCCCCC"/>
        </w:rPr>
        <w:t xml:space="preserve"> es</w:t>
      </w:r>
      <w:r>
        <w:rPr>
          <w:color w:val="CCCCCC"/>
        </w:rPr>
        <w:t xml:space="preserve"> justo</w:t>
      </w:r>
      <w:r>
        <w:t>.</w:t>
      </w:r>
      <w:r>
        <w:rPr>
          <w:color w:val="CCCCCC"/>
        </w:rPr>
        <w:t xml:space="preserve"> Dos</w:t>
      </w:r>
      <w:r>
        <w:t xml:space="preserve"> mencionadas</w:t>
      </w:r>
      <w:r>
        <w:t xml:space="preserve"> que</w:t>
      </w:r>
      <w:r>
        <w:rPr>
          <w:color w:val="CCCCCC"/>
        </w:rPr>
        <w:t xml:space="preserve"> están</w:t>
      </w:r>
      <w:r>
        <w:t xml:space="preserve"> trabajando</w:t>
      </w:r>
      <w:r>
        <w:t xml:space="preserve"> en</w:t>
      </w:r>
      <w:r>
        <w:t xml:space="preserve"> coordinación</w:t>
      </w:r>
      <w:r>
        <w:t xml:space="preserve"> tanto</w:t>
      </w:r>
      <w:r>
        <w:t xml:space="preserve"> con</w:t>
      </w:r>
      <w:r>
        <w:t xml:space="preserve"> instituciones</w:t>
      </w:r>
      <w:r>
        <w:t xml:space="preserve"> del</w:t>
      </w:r>
      <w:r>
        <w:t xml:space="preserve"> sector</w:t>
      </w:r>
      <w:r>
        <w:rPr>
          <w:color w:val="CCCCCC"/>
        </w:rPr>
        <w:t xml:space="preserve"> público</w:t>
      </w:r>
      <w:r>
        <w:t xml:space="preserve"> como</w:t>
      </w:r>
      <w:r>
        <w:t xml:space="preserve"> con</w:t>
      </w:r>
      <w:r>
        <w:t xml:space="preserve"> otras</w:t>
      </w:r>
      <w:r>
        <w:t xml:space="preserve"> organizaciones</w:t>
      </w:r>
      <w:r>
        <w:t xml:space="preserve"> que</w:t>
      </w:r>
      <w:r>
        <w:t xml:space="preserve"> se</w:t>
      </w:r>
      <w:r>
        <w:t xml:space="preserve"> dedican</w:t>
      </w:r>
      <w:r>
        <w:t xml:space="preserve"> a</w:t>
      </w:r>
      <w:r>
        <w:t xml:space="preserve"> esta</w:t>
      </w:r>
      <w:r>
        <w:t xml:space="preserve"> parte</w:t>
      </w:r>
      <w:r>
        <w:rPr>
          <w:color w:val="CCCCCC"/>
        </w:rPr>
        <w:t xml:space="preserve"> de</w:t>
      </w:r>
      <w:r>
        <w:t xml:space="preserve"> condición</w:t>
      </w:r>
      <w:r>
        <w:t xml:space="preserve"> de</w:t>
      </w:r>
      <w:r>
        <w:rPr>
          <w:color w:val="CCCCCC"/>
        </w:rPr>
        <w:t xml:space="preserve"> Movilidad</w:t>
      </w:r>
      <w:r>
        <w:rPr>
          <w:color w:val="CCCCCC"/>
        </w:rPr>
        <w:t xml:space="preserve"> Humana</w:t>
      </w:r>
      <w:r>
        <w:t>,</w:t>
      </w:r>
      <w:r>
        <w:rPr>
          <w:color w:val="CCCCCC"/>
        </w:rPr>
        <w:t xml:space="preserve"> como</w:t>
      </w:r>
      <w:r>
        <w:rPr>
          <w:color w:val="CCCCCC"/>
        </w:rPr>
        <w:t xml:space="preserve"> se</w:t>
      </w:r>
      <w:r>
        <w:rPr>
          <w:color w:val="CCCCCC"/>
        </w:rPr>
        <w:t xml:space="preserve"> logró</w:t>
      </w:r>
      <w:r>
        <w:t xml:space="preserve"> este</w:t>
      </w:r>
      <w:r>
        <w:t xml:space="preserve"> tipo</w:t>
      </w:r>
      <w:r>
        <w:t xml:space="preserve"> de</w:t>
      </w:r>
      <w:r>
        <w:t xml:space="preserve"> coordinación</w:t>
      </w:r>
      <w:r>
        <w:rPr>
          <w:color w:val="CCCCCC"/>
        </w:rPr>
        <w:t xml:space="preserve"> que</w:t>
      </w:r>
      <w:r>
        <w:t xml:space="preserve"> obstáculos</w:t>
      </w:r>
      <w:r>
        <w:t xml:space="preserve"> han</w:t>
      </w:r>
      <w:r>
        <w:t xml:space="preserve"> encontrado</w:t>
      </w:r>
      <w:r>
        <w:t xml:space="preserve"> a</w:t>
      </w:r>
      <w:r>
        <w:t xml:space="preserve"> lo</w:t>
      </w:r>
      <w:r>
        <w:t xml:space="preserve"> largo</w:t>
      </w:r>
      <w:r>
        <w:rPr>
          <w:color w:val="CCCCCC"/>
        </w:rPr>
        <w:t xml:space="preserve"> del</w:t>
      </w:r>
      <w:r>
        <w:t xml:space="preserve"> trabajo</w:t>
      </w:r>
      <w:r>
        <w:t xml:space="preserve"> que</w:t>
      </w:r>
      <w:r>
        <w:t xml:space="preserve"> vienen</w:t>
      </w:r>
      <w:r>
        <w:t xml:space="preserve"> realizando</w:t>
      </w:r>
      <w:r>
        <w:t>.</w:t>
      </w:r>
    </w:p>
    <w:p>
      <w:r>
        <w:t xml:space="preserve">spk_1: </w:t>
      </w:r>
      <w:r>
        <w:rPr>
          <w:color w:val="CCCCCC"/>
        </w:rPr>
        <w:t xml:space="preserve"> Bueno</w:t>
      </w:r>
      <w:r>
        <w:t>,</w:t>
      </w:r>
      <w:r>
        <w:rPr>
          <w:color w:val="CCCCCC"/>
        </w:rPr>
        <w:t xml:space="preserve"> te</w:t>
      </w:r>
      <w:r>
        <w:t xml:space="preserve"> voy</w:t>
      </w:r>
      <w:r>
        <w:t xml:space="preserve"> a</w:t>
      </w:r>
      <w:r>
        <w:t xml:space="preserve"> poner</w:t>
      </w:r>
      <w:r>
        <w:t xml:space="preserve"> dos</w:t>
      </w:r>
      <w:r>
        <w:t xml:space="preserve"> ejemplos</w:t>
      </w:r>
      <w:r>
        <w:rPr>
          <w:color w:val="CCCCCC"/>
        </w:rPr>
        <w:t xml:space="preserve"> El</w:t>
      </w:r>
      <w:r>
        <w:t xml:space="preserve"> primero</w:t>
      </w:r>
      <w:r>
        <w:t>,</w:t>
      </w:r>
      <w:r>
        <w:rPr>
          <w:color w:val="CCCCCC"/>
        </w:rPr>
        <w:t xml:space="preserve"> eh</w:t>
      </w:r>
      <w:r>
        <w:t>?</w:t>
      </w:r>
      <w:r>
        <w:rPr>
          <w:color w:val="CCCCCC"/>
        </w:rPr>
        <w:t xml:space="preserve"> A</w:t>
      </w:r>
      <w:r>
        <w:t xml:space="preserve"> ver</w:t>
      </w:r>
      <w:r>
        <w:t>,</w:t>
      </w:r>
      <w:r>
        <w:t xml:space="preserve"> con</w:t>
      </w:r>
      <w:r>
        <w:t xml:space="preserve"> respecto</w:t>
      </w:r>
      <w:r>
        <w:t xml:space="preserve"> a</w:t>
      </w:r>
      <w:r>
        <w:t xml:space="preserve"> la</w:t>
      </w:r>
      <w:r>
        <w:t xml:space="preserve"> primera</w:t>
      </w:r>
      <w:r>
        <w:t xml:space="preserve"> parte</w:t>
      </w:r>
      <w:r>
        <w:rPr>
          <w:color w:val="CCCCCC"/>
        </w:rPr>
        <w:t xml:space="preserve"> de</w:t>
      </w:r>
      <w:r>
        <w:rPr>
          <w:color w:val="CCCCCC"/>
        </w:rPr>
        <w:t xml:space="preserve"> tu</w:t>
      </w:r>
      <w:r>
        <w:t xml:space="preserve"> pregunta</w:t>
      </w:r>
      <w:r>
        <w:t>,</w:t>
      </w:r>
      <w:r>
        <w:rPr>
          <w:color w:val="CCCCCC"/>
        </w:rPr>
        <w:t xml:space="preserve"> estas</w:t>
      </w:r>
      <w:r>
        <w:t xml:space="preserve"> coordinaciones</w:t>
      </w:r>
      <w:r>
        <w:rPr>
          <w:color w:val="CCCCCC"/>
        </w:rPr>
        <w:t xml:space="preserve"> básicamente</w:t>
      </w:r>
      <w:r>
        <w:t xml:space="preserve"> se</w:t>
      </w:r>
      <w:r>
        <w:t xml:space="preserve"> dan</w:t>
      </w:r>
      <w:r>
        <w:t xml:space="preserve"> por</w:t>
      </w:r>
      <w:r>
        <w:t xml:space="preserve"> el</w:t>
      </w:r>
      <w:r>
        <w:t xml:space="preserve"> trabajo</w:t>
      </w:r>
      <w:r>
        <w:t xml:space="preserve"> de</w:t>
      </w:r>
      <w:r>
        <w:t xml:space="preserve"> los</w:t>
      </w:r>
      <w:r>
        <w:rPr>
          <w:color w:val="CCCCCC"/>
        </w:rPr>
        <w:t xml:space="preserve"> de</w:t>
      </w:r>
      <w:r>
        <w:rPr>
          <w:color w:val="CCCCCC"/>
        </w:rPr>
        <w:t xml:space="preserve"> los</w:t>
      </w:r>
      <w:r>
        <w:t xml:space="preserve"> territorios</w:t>
      </w:r>
      <w:r>
        <w:t>.</w:t>
      </w:r>
      <w:r>
        <w:rPr>
          <w:color w:val="CCCCCC"/>
        </w:rPr>
        <w:t xml:space="preserve"> Si</w:t>
      </w:r>
      <w:r>
        <w:rPr>
          <w:color w:val="CCCCCC"/>
        </w:rPr>
        <w:t xml:space="preserve"> es</w:t>
      </w:r>
      <w:r>
        <w:t xml:space="preserve"> muy</w:t>
      </w:r>
      <w:r>
        <w:t xml:space="preserve"> importante</w:t>
      </w:r>
      <w:r>
        <w:rPr>
          <w:color w:val="CCCCCC"/>
        </w:rPr>
        <w:t xml:space="preserve"> este</w:t>
      </w:r>
      <w:r>
        <w:t xml:space="preserve"> seguimiento</w:t>
      </w:r>
      <w:r>
        <w:t>,</w:t>
      </w:r>
      <w:r>
        <w:rPr>
          <w:color w:val="CCCCCC"/>
        </w:rPr>
        <w:t xml:space="preserve"> este</w:t>
      </w:r>
      <w:r>
        <w:t xml:space="preserve"> fortalecimiento</w:t>
      </w:r>
      <w:r>
        <w:t xml:space="preserve"> que</w:t>
      </w:r>
      <w:r>
        <w:t xml:space="preserve"> tenemos</w:t>
      </w:r>
      <w:r>
        <w:rPr>
          <w:color w:val="CCCCCC"/>
        </w:rPr>
        <w:t xml:space="preserve"> desde</w:t>
      </w:r>
      <w:r>
        <w:t xml:space="preserve"> las</w:t>
      </w:r>
      <w:r>
        <w:t xml:space="preserve"> oficinas</w:t>
      </w:r>
      <w:r>
        <w:rPr>
          <w:color w:val="CCCCCC"/>
        </w:rPr>
        <w:t xml:space="preserve"> del</w:t>
      </w:r>
      <w:r>
        <w:t xml:space="preserve"> terreno</w:t>
      </w:r>
      <w:r>
        <w:t>,</w:t>
      </w:r>
      <w:r>
        <w:t xml:space="preserve"> no</w:t>
      </w:r>
      <w:r>
        <w:t xml:space="preserve"> sólo</w:t>
      </w:r>
      <w:r>
        <w:t xml:space="preserve"> con</w:t>
      </w:r>
      <w:r>
        <w:t xml:space="preserve"> las</w:t>
      </w:r>
      <w:r>
        <w:t xml:space="preserve"> obligaciones</w:t>
      </w:r>
      <w:r>
        <w:t xml:space="preserve"> de</w:t>
      </w:r>
      <w:r>
        <w:t xml:space="preserve"> la</w:t>
      </w:r>
      <w:r>
        <w:rPr>
          <w:color w:val="CCCCCC"/>
        </w:rPr>
        <w:t xml:space="preserve"> Oficina</w:t>
      </w:r>
      <w:r>
        <w:rPr>
          <w:color w:val="CCCCCC"/>
        </w:rPr>
        <w:t xml:space="preserve"> Nacional</w:t>
      </w:r>
      <w:r>
        <w:t>,</w:t>
      </w:r>
    </w:p>
    <w:p>
      <w:r>
        <w:t xml:space="preserve">spk_1: </w:t>
      </w:r>
      <w:r>
        <w:rPr>
          <w:color w:val="CCCCCC"/>
        </w:rPr>
        <w:t xml:space="preserve"> porque</w:t>
      </w:r>
      <w:r>
        <w:t xml:space="preserve"> es</w:t>
      </w:r>
      <w:r>
        <w:rPr>
          <w:color w:val="CCCCCC"/>
        </w:rPr>
        <w:t xml:space="preserve"> ahí</w:t>
      </w:r>
      <w:r>
        <w:t xml:space="preserve"> donde</w:t>
      </w:r>
      <w:r>
        <w:t xml:space="preserve"> salen</w:t>
      </w:r>
      <w:r>
        <w:rPr>
          <w:color w:val="CCCCCC"/>
        </w:rPr>
        <w:t xml:space="preserve"> las</w:t>
      </w:r>
      <w:r>
        <w:t xml:space="preserve"> necesidades</w:t>
      </w:r>
      <w:r>
        <w:rPr>
          <w:color w:val="CCCCCC"/>
        </w:rPr>
        <w:t xml:space="preserve"> y</w:t>
      </w:r>
      <w:r>
        <w:rPr>
          <w:color w:val="CCCCCC"/>
        </w:rPr>
        <w:t xml:space="preserve"> según</w:t>
      </w:r>
      <w:r>
        <w:rPr>
          <w:color w:val="CCCCCC"/>
        </w:rPr>
        <w:t xml:space="preserve"> eso</w:t>
      </w:r>
      <w:r>
        <w:t>,</w:t>
      </w:r>
      <w:r>
        <w:rPr>
          <w:color w:val="CCCCCC"/>
        </w:rPr>
        <w:t xml:space="preserve"> nosotros</w:t>
      </w:r>
      <w:r>
        <w:rPr>
          <w:color w:val="CCCCCC"/>
        </w:rPr>
        <w:t xml:space="preserve"> puesto</w:t>
      </w:r>
      <w:r>
        <w:t>.</w:t>
      </w:r>
      <w:r>
        <w:rPr>
          <w:color w:val="CCCCCC"/>
        </w:rPr>
        <w:t xml:space="preserve"> Vamos</w:t>
      </w:r>
      <w:r>
        <w:rPr>
          <w:color w:val="CCCCCC"/>
        </w:rPr>
        <w:t xml:space="preserve"> Tocamos</w:t>
      </w:r>
      <w:r>
        <w:t xml:space="preserve"> puertas</w:t>
      </w:r>
      <w:r>
        <w:rPr>
          <w:color w:val="CCCCCC"/>
        </w:rPr>
        <w:t xml:space="preserve"> que</w:t>
      </w:r>
      <w:r>
        <w:t xml:space="preserve"> las</w:t>
      </w:r>
      <w:r>
        <w:t xml:space="preserve"> instituciones</w:t>
      </w:r>
      <w:r>
        <w:t xml:space="preserve"> del</w:t>
      </w:r>
      <w:r>
        <w:rPr>
          <w:color w:val="CCCCCC"/>
        </w:rPr>
        <w:t xml:space="preserve"> Gobierno</w:t>
      </w:r>
      <w:r>
        <w:t>,</w:t>
      </w:r>
      <w:r>
        <w:t xml:space="preserve"> que</w:t>
      </w:r>
      <w:r>
        <w:t xml:space="preserve"> son</w:t>
      </w:r>
      <w:r>
        <w:t>,</w:t>
      </w:r>
      <w:r>
        <w:t xml:space="preserve"> que</w:t>
      </w:r>
      <w:r>
        <w:rPr>
          <w:color w:val="CCCCCC"/>
        </w:rPr>
        <w:t xml:space="preserve"> tienen</w:t>
      </w:r>
      <w:r>
        <w:t xml:space="preserve"> la</w:t>
      </w:r>
      <w:r>
        <w:t>,</w:t>
      </w:r>
      <w:r>
        <w:t xml:space="preserve"> la</w:t>
      </w:r>
      <w:r>
        <w:t xml:space="preserve"> la</w:t>
      </w:r>
      <w:r>
        <w:t xml:space="preserve"> relevancia</w:t>
      </w:r>
      <w:r>
        <w:rPr>
          <w:color w:val="CCCCCC"/>
        </w:rPr>
        <w:t xml:space="preserve"> en</w:t>
      </w:r>
      <w:r>
        <w:t xml:space="preserve"> poder</w:t>
      </w:r>
      <w:r>
        <w:t xml:space="preserve"> dar</w:t>
      </w:r>
    </w:p>
    <w:p>
      <w:r>
        <w:t xml:space="preserve">spk_1: </w:t>
      </w:r>
      <w:r>
        <w:t xml:space="preserve"> dar</w:t>
      </w:r>
      <w:r>
        <w:t xml:space="preserve"> soluciones</w:t>
      </w:r>
      <w:r>
        <w:t>,</w:t>
      </w:r>
      <w:r>
        <w:rPr>
          <w:color w:val="CCCCCC"/>
        </w:rPr>
        <w:t xml:space="preserve"> algunos</w:t>
      </w:r>
      <w:r>
        <w:rPr>
          <w:color w:val="CCCCCC"/>
        </w:rPr>
        <w:t xml:space="preserve"> al</w:t>
      </w:r>
      <w:r>
        <w:t xml:space="preserve"> mal</w:t>
      </w:r>
      <w:r>
        <w:t>,</w:t>
      </w:r>
    </w:p>
    <w:p>
      <w:r>
        <w:t xml:space="preserve">spk_1: </w:t>
      </w:r>
      <w:r>
        <w:t xml:space="preserve"> a</w:t>
      </w:r>
      <w:r>
        <w:t xml:space="preserve"> lo</w:t>
      </w:r>
      <w:r>
        <w:t xml:space="preserve"> que</w:t>
      </w:r>
      <w:r>
        <w:t xml:space="preserve"> nosotros</w:t>
      </w:r>
      <w:r>
        <w:t xml:space="preserve"> vemos</w:t>
      </w:r>
      <w:r>
        <w:rPr>
          <w:color w:val="CCCCCC"/>
        </w:rPr>
        <w:t xml:space="preserve"> de</w:t>
      </w:r>
      <w:r>
        <w:rPr>
          <w:color w:val="CCCCCC"/>
        </w:rPr>
        <w:t xml:space="preserve"> los</w:t>
      </w:r>
      <w:r>
        <w:rPr>
          <w:color w:val="CCCCCC"/>
        </w:rPr>
        <w:t xml:space="preserve"> territorios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hemos</w:t>
      </w:r>
      <w:r>
        <w:t xml:space="preserve"> visto</w:t>
      </w:r>
      <w:r>
        <w:t xml:space="preserve"> que</w:t>
      </w:r>
      <w:r>
        <w:t xml:space="preserve"> en</w:t>
      </w:r>
      <w:r>
        <w:t xml:space="preserve"> la</w:t>
      </w:r>
    </w:p>
    <w:p>
      <w:r>
        <w:t xml:space="preserve">spk_1: </w:t>
      </w:r>
      <w:r>
        <w:rPr>
          <w:color w:val="CCCCCC"/>
        </w:rPr>
        <w:t xml:space="preserve"> En</w:t>
      </w:r>
      <w:r>
        <w:t xml:space="preserve"> la</w:t>
      </w:r>
      <w:r>
        <w:t xml:space="preserve"> última</w:t>
      </w:r>
      <w:r>
        <w:rPr>
          <w:color w:val="CCCCCC"/>
        </w:rPr>
        <w:t xml:space="preserve"> evaluación</w:t>
      </w:r>
      <w:r>
        <w:t xml:space="preserve"> conjunta</w:t>
      </w:r>
      <w:r>
        <w:t xml:space="preserve"> de</w:t>
      </w:r>
      <w:r>
        <w:rPr>
          <w:color w:val="CCCCCC"/>
        </w:rPr>
        <w:t xml:space="preserve"> necesidades</w:t>
      </w:r>
      <w:r>
        <w:t xml:space="preserve"> sigue</w:t>
      </w:r>
      <w:r>
        <w:t xml:space="preserve"> siendo</w:t>
      </w:r>
      <w:r>
        <w:t xml:space="preserve"> una</w:t>
      </w:r>
      <w:r>
        <w:t xml:space="preserve"> prioridad</w:t>
      </w:r>
      <w:r>
        <w:t xml:space="preserve"> del</w:t>
      </w:r>
      <w:r>
        <w:t xml:space="preserve"> tema</w:t>
      </w:r>
      <w:r>
        <w:t xml:space="preserve"> de</w:t>
      </w:r>
      <w:r>
        <w:t xml:space="preserve"> vivienda</w:t>
      </w:r>
      <w:r>
        <w:t xml:space="preserve"> y</w:t>
      </w:r>
      <w:r>
        <w:t xml:space="preserve"> acceso</w:t>
      </w:r>
      <w:r>
        <w:t xml:space="preserve"> a</w:t>
      </w:r>
      <w:r>
        <w:t xml:space="preserve"> vivienda</w:t>
      </w:r>
      <w:r>
        <w:t xml:space="preserve"> se</w:t>
      </w:r>
      <w:r>
        <w:rPr>
          <w:color w:val="CCCCCC"/>
        </w:rPr>
        <w:t xml:space="preserve"> dio</w:t>
      </w:r>
      <w:r>
        <w:t>.</w:t>
      </w:r>
      <w:r>
        <w:rPr>
          <w:color w:val="CCCCCC"/>
        </w:rPr>
        <w:t xml:space="preserve"> Se</w:t>
      </w:r>
      <w:r>
        <w:rPr>
          <w:color w:val="CCCCCC"/>
        </w:rPr>
        <w:t xml:space="preserve"> vio</w:t>
      </w:r>
      <w:r>
        <w:t xml:space="preserve"> también</w:t>
      </w:r>
      <w:r>
        <w:t xml:space="preserve"> que</w:t>
      </w:r>
      <w:r>
        <w:t xml:space="preserve"> dentro</w:t>
      </w:r>
      <w:r>
        <w:t xml:space="preserve"> de</w:t>
      </w:r>
      <w:r>
        <w:t xml:space="preserve"> estas</w:t>
      </w:r>
      <w:r>
        <w:t xml:space="preserve"> necesidades</w:t>
      </w:r>
      <w:r>
        <w:t>,</w:t>
      </w:r>
      <w:r>
        <w:rPr>
          <w:color w:val="CCCCCC"/>
        </w:rPr>
        <w:t xml:space="preserve"> que</w:t>
      </w:r>
      <w:r>
        <w:t xml:space="preserve"> la</w:t>
      </w:r>
      <w:r>
        <w:t xml:space="preserve"> mayoría</w:t>
      </w:r>
      <w:r>
        <w:t xml:space="preserve"> de</w:t>
      </w:r>
      <w:r>
        <w:t xml:space="preserve"> las</w:t>
      </w:r>
      <w:r>
        <w:t xml:space="preserve"> familias</w:t>
      </w:r>
      <w:r>
        <w:t xml:space="preserve"> de</w:t>
      </w:r>
      <w:r>
        <w:t xml:space="preserve"> Movilidad</w:t>
      </w:r>
      <w:r>
        <w:t xml:space="preserve"> Humana</w:t>
      </w:r>
      <w:r>
        <w:rPr>
          <w:color w:val="CCCCCC"/>
        </w:rPr>
        <w:t xml:space="preserve"> buscan</w:t>
      </w:r>
      <w:r>
        <w:t xml:space="preserve"> vivienda</w:t>
      </w:r>
      <w:r>
        <w:rPr>
          <w:color w:val="CCCCCC"/>
        </w:rPr>
        <w:t xml:space="preserve"> a</w:t>
      </w:r>
      <w:r>
        <w:t xml:space="preserve"> largo</w:t>
      </w:r>
      <w:r>
        <w:t xml:space="preserve"> plazo</w:t>
      </w:r>
      <w:r>
        <w:rPr>
          <w:color w:val="CCCCCC"/>
        </w:rPr>
        <w:t xml:space="preserve"> por</w:t>
      </w:r>
      <w:r>
        <w:t xml:space="preserve"> medio</w:t>
      </w:r>
      <w:r>
        <w:rPr>
          <w:color w:val="CCCCCC"/>
        </w:rPr>
        <w:t xml:space="preserve"> de</w:t>
      </w:r>
      <w:r>
        <w:rPr>
          <w:color w:val="CCCCCC"/>
        </w:rPr>
        <w:t xml:space="preserve"> arriendos</w:t>
      </w:r>
      <w:r>
        <w:t>.</w:t>
      </w:r>
      <w:r>
        <w:rPr>
          <w:color w:val="CCCCCC"/>
        </w:rPr>
        <w:t xml:space="preserve"> Sin</w:t>
      </w:r>
      <w:r>
        <w:t xml:space="preserve"> embargo</w:t>
      </w:r>
      <w:r>
        <w:t>,</w:t>
      </w:r>
    </w:p>
    <w:p>
      <w:r>
        <w:t xml:space="preserve">spk_1: </w:t>
      </w:r>
      <w:r>
        <w:rPr>
          <w:color w:val="CCCCCC"/>
        </w:rPr>
        <w:t xml:space="preserve"> EH</w:t>
      </w:r>
      <w:r>
        <w:rPr>
          <w:color w:val="CCCCCC"/>
        </w:rPr>
        <w:t xml:space="preserve"> No</w:t>
      </w:r>
      <w:r>
        <w:rPr>
          <w:color w:val="CCCCCC"/>
        </w:rPr>
        <w:t xml:space="preserve"> ha</w:t>
      </w:r>
      <w:r>
        <w:t xml:space="preserve"> habido</w:t>
      </w:r>
      <w:r>
        <w:rPr>
          <w:color w:val="CCCCCC"/>
        </w:rPr>
        <w:t xml:space="preserve"> o</w:t>
      </w:r>
      <w:r>
        <w:rPr>
          <w:color w:val="CCCCCC"/>
        </w:rPr>
        <w:t xml:space="preserve"> no</w:t>
      </w:r>
      <w:r>
        <w:t xml:space="preserve"> existe</w:t>
      </w:r>
      <w:r>
        <w:t>,</w:t>
      </w:r>
      <w:r>
        <w:rPr>
          <w:color w:val="CCCCCC"/>
        </w:rPr>
        <w:t xml:space="preserve"> pues</w:t>
      </w:r>
      <w:r>
        <w:t>,</w:t>
      </w:r>
      <w:r>
        <w:t xml:space="preserve"> una</w:t>
      </w:r>
      <w:r>
        <w:t xml:space="preserve"> normativa</w:t>
      </w:r>
      <w:r>
        <w:t xml:space="preserve"> legal</w:t>
      </w:r>
      <w:r>
        <w:t xml:space="preserve"> específica</w:t>
      </w:r>
      <w:r>
        <w:t xml:space="preserve"> para</w:t>
      </w:r>
      <w:r>
        <w:t xml:space="preserve"> personas</w:t>
      </w:r>
      <w:r>
        <w:t xml:space="preserve"> de</w:t>
      </w:r>
      <w:r>
        <w:t xml:space="preserve"> movilidad</w:t>
      </w:r>
      <w:r>
        <w:t xml:space="preserve"> humana</w:t>
      </w:r>
      <w:r>
        <w:t xml:space="preserve"> dentro</w:t>
      </w:r>
      <w:r>
        <w:t xml:space="preserve"> del</w:t>
      </w:r>
      <w:r>
        <w:rPr>
          <w:color w:val="CCCCCC"/>
        </w:rPr>
        <w:t xml:space="preserve"> Ministerio</w:t>
      </w:r>
      <w:r>
        <w:t xml:space="preserve"> de</w:t>
      </w:r>
      <w:r>
        <w:rPr>
          <w:color w:val="CCCCCC"/>
        </w:rPr>
        <w:t xml:space="preserve"> Vivienda</w:t>
      </w:r>
      <w:r>
        <w:rPr>
          <w:color w:val="CCCCCC"/>
        </w:rPr>
        <w:t xml:space="preserve"> donde</w:t>
      </w:r>
      <w:r>
        <w:t xml:space="preserve"> se</w:t>
      </w:r>
      <w:r>
        <w:t xml:space="preserve"> pueda</w:t>
      </w:r>
      <w:r>
        <w:t xml:space="preserve"> dar</w:t>
      </w:r>
      <w:r>
        <w:t xml:space="preserve"> una</w:t>
      </w:r>
      <w:r>
        <w:t xml:space="preserve"> costosa</w:t>
      </w:r>
      <w:r>
        <w:rPr>
          <w:color w:val="CCCCCC"/>
        </w:rPr>
        <w:t xml:space="preserve"> pueda</w:t>
      </w:r>
      <w:r>
        <w:t xml:space="preserve"> poner</w:t>
      </w:r>
      <w:r>
        <w:t xml:space="preserve"> en</w:t>
      </w:r>
      <w:r>
        <w:t xml:space="preserve"> evidencia</w:t>
      </w:r>
      <w:r>
        <w:rPr>
          <w:color w:val="CCCCCC"/>
        </w:rPr>
        <w:t xml:space="preserve"> Esto</w:t>
      </w:r>
      <w:r>
        <w:rPr>
          <w:color w:val="CCCCCC"/>
        </w:rPr>
        <w:t xml:space="preserve"> entonces</w:t>
      </w:r>
      <w:r>
        <w:t>,</w:t>
      </w:r>
      <w:r>
        <w:rPr>
          <w:color w:val="CCCCCC"/>
        </w:rPr>
        <w:t xml:space="preserve"> aprovechando</w:t>
      </w:r>
      <w:r>
        <w:t xml:space="preserve"> una</w:t>
      </w:r>
      <w:r>
        <w:t xml:space="preserve"> proceso</w:t>
      </w:r>
      <w:r>
        <w:t xml:space="preserve"> de</w:t>
      </w:r>
      <w:r>
        <w:t xml:space="preserve"> de</w:t>
      </w:r>
      <w:r>
        <w:t xml:space="preserve"> una</w:t>
      </w:r>
      <w:r>
        <w:t xml:space="preserve"> priorización</w:t>
      </w:r>
      <w:r>
        <w:rPr>
          <w:color w:val="CCCCCC"/>
        </w:rPr>
        <w:t xml:space="preserve"> que</w:t>
      </w:r>
      <w:r>
        <w:t xml:space="preserve"> se</w:t>
      </w:r>
      <w:r>
        <w:rPr>
          <w:color w:val="CCCCCC"/>
        </w:rPr>
        <w:t xml:space="preserve"> está</w:t>
      </w:r>
      <w:r>
        <w:t xml:space="preserve"> haciendo</w:t>
      </w:r>
      <w:r>
        <w:t xml:space="preserve"> desde</w:t>
      </w:r>
      <w:r>
        <w:t xml:space="preserve"> que</w:t>
      </w:r>
      <w:r>
        <w:t xml:space="preserve"> se</w:t>
      </w:r>
      <w:r>
        <w:t xml:space="preserve"> estuvo</w:t>
      </w:r>
      <w:r>
        <w:t xml:space="preserve"> haciendo</w:t>
      </w:r>
      <w:r>
        <w:t xml:space="preserve"> desde</w:t>
      </w:r>
      <w:r>
        <w:t xml:space="preserve"> el</w:t>
      </w:r>
      <w:r>
        <w:t xml:space="preserve"> minuto</w:t>
      </w:r>
      <w:r>
        <w:rPr>
          <w:color w:val="CCCCCC"/>
        </w:rPr>
        <w:t xml:space="preserve"> y</w:t>
      </w:r>
      <w:r>
        <w:rPr>
          <w:color w:val="CCCCCC"/>
        </w:rPr>
        <w:t xml:space="preserve"> desde</w:t>
      </w:r>
      <w:r>
        <w:t xml:space="preserve"> todo</w:t>
      </w:r>
      <w:r>
        <w:t xml:space="preserve"> este</w:t>
      </w:r>
      <w:r>
        <w:t xml:space="preserve"> año</w:t>
      </w:r>
    </w:p>
    <w:p>
      <w:r>
        <w:t xml:space="preserve">spk_1: </w:t>
      </w:r>
      <w:r>
        <w:rPr>
          <w:color w:val="CCCCCC"/>
        </w:rPr>
        <w:t xml:space="preserve"> para</w:t>
      </w:r>
      <w:r>
        <w:t xml:space="preserve"> fortalecer</w:t>
      </w:r>
      <w:r>
        <w:t xml:space="preserve"> su</w:t>
      </w:r>
      <w:r>
        <w:t xml:space="preserve"> política</w:t>
      </w:r>
      <w:r>
        <w:t xml:space="preserve"> pública</w:t>
      </w:r>
      <w:r>
        <w:t>,</w:t>
      </w:r>
      <w:r>
        <w:rPr>
          <w:color w:val="CCCCCC"/>
        </w:rPr>
        <w:t xml:space="preserve"> pues</w:t>
      </w:r>
      <w:r>
        <w:t xml:space="preserve"> el</w:t>
      </w:r>
      <w:r>
        <w:rPr>
          <w:color w:val="CCCCCC"/>
        </w:rPr>
        <w:t xml:space="preserve"> ACNUR</w:t>
      </w:r>
      <w:r>
        <w:t xml:space="preserve"> y</w:t>
      </w:r>
      <w:r>
        <w:t xml:space="preserve"> varias</w:t>
      </w:r>
      <w:r>
        <w:t xml:space="preserve"> agencias</w:t>
      </w:r>
      <w:r>
        <w:t xml:space="preserve"> topamos</w:t>
      </w:r>
      <w:r>
        <w:rPr>
          <w:color w:val="CCCCCC"/>
        </w:rPr>
        <w:t xml:space="preserve"> las</w:t>
      </w:r>
      <w:r>
        <w:t xml:space="preserve"> puertas</w:t>
      </w:r>
      <w:r>
        <w:t xml:space="preserve"> del</w:t>
      </w:r>
      <w:r>
        <w:rPr>
          <w:color w:val="CCCCCC"/>
        </w:rPr>
        <w:t xml:space="preserve"> MI</w:t>
      </w:r>
      <w:r>
        <w:rPr>
          <w:color w:val="CCCCCC"/>
        </w:rPr>
        <w:t xml:space="preserve"> Dubi</w:t>
      </w:r>
      <w:r>
        <w:rPr>
          <w:color w:val="CCCCCC"/>
        </w:rPr>
        <w:t xml:space="preserve"> pudimos</w:t>
      </w:r>
      <w:r>
        <w:rPr>
          <w:color w:val="CCCCCC"/>
        </w:rPr>
        <w:t xml:space="preserve"> exponer</w:t>
      </w:r>
      <w:r>
        <w:t xml:space="preserve"> las</w:t>
      </w:r>
      <w:r>
        <w:t xml:space="preserve"> necesidades</w:t>
      </w:r>
      <w:r>
        <w:t xml:space="preserve"> específicas</w:t>
      </w:r>
      <w:r>
        <w:t xml:space="preserve"> de</w:t>
      </w:r>
      <w:r>
        <w:t xml:space="preserve"> las</w:t>
      </w:r>
      <w:r>
        <w:t xml:space="preserve"> personas</w:t>
      </w:r>
      <w:r>
        <w:t xml:space="preserve"> de</w:t>
      </w:r>
      <w:r>
        <w:rPr>
          <w:color w:val="CCCCCC"/>
        </w:rPr>
        <w:t xml:space="preserve"> movilidad</w:t>
      </w:r>
      <w:r>
        <w:rPr>
          <w:color w:val="CCCCCC"/>
        </w:rPr>
        <w:t xml:space="preserve"> humana</w:t>
      </w:r>
      <w:r>
        <w:t>.</w:t>
      </w:r>
      <w:r>
        <w:rPr>
          <w:color w:val="CCCCCC"/>
        </w:rPr>
        <w:t xml:space="preserve"> No</w:t>
      </w:r>
      <w:r>
        <w:t>.</w:t>
      </w:r>
      <w:r>
        <w:t xml:space="preserve"> Entonces</w:t>
      </w:r>
      <w:r>
        <w:t xml:space="preserve"> ellos</w:t>
      </w:r>
      <w:r>
        <w:rPr>
          <w:color w:val="CCCCCC"/>
        </w:rPr>
        <w:t xml:space="preserve"> también</w:t>
      </w:r>
      <w:r>
        <w:t xml:space="preserve"> pudieron</w:t>
      </w:r>
      <w:r>
        <w:t xml:space="preserve"> considerar</w:t>
      </w:r>
      <w:r>
        <w:t xml:space="preserve"> dentro</w:t>
      </w:r>
      <w:r>
        <w:t xml:space="preserve"> de</w:t>
      </w:r>
      <w:r>
        <w:t xml:space="preserve"> esta</w:t>
      </w:r>
      <w:r>
        <w:t xml:space="preserve"> nueva</w:t>
      </w:r>
      <w:r>
        <w:t xml:space="preserve"> política</w:t>
      </w:r>
      <w:r>
        <w:rPr>
          <w:color w:val="CCCCCC"/>
        </w:rPr>
        <w:t xml:space="preserve"> que</w:t>
      </w:r>
      <w:r>
        <w:t xml:space="preserve"> te</w:t>
      </w:r>
      <w:r>
        <w:t xml:space="preserve"> comento</w:t>
      </w:r>
      <w:r>
        <w:t xml:space="preserve"> ciertas</w:t>
      </w:r>
      <w:r>
        <w:t xml:space="preserve"> acciones</w:t>
      </w:r>
      <w:r>
        <w:t xml:space="preserve"> que</w:t>
      </w:r>
      <w:r>
        <w:t xml:space="preserve"> podrían</w:t>
      </w:r>
      <w:r>
        <w:t xml:space="preserve"> facilitar</w:t>
      </w:r>
      <w:r>
        <w:t xml:space="preserve"> el</w:t>
      </w:r>
      <w:r>
        <w:t xml:space="preserve"> acceso</w:t>
      </w:r>
      <w:r>
        <w:t xml:space="preserve"> a</w:t>
      </w:r>
      <w:r>
        <w:t xml:space="preserve"> vivienda</w:t>
      </w:r>
      <w:r>
        <w:rPr>
          <w:color w:val="CCCCCC"/>
        </w:rPr>
        <w:t xml:space="preserve"> en</w:t>
      </w:r>
      <w:r>
        <w:t xml:space="preserve"> el</w:t>
      </w:r>
      <w:r>
        <w:t xml:space="preserve"> futuro</w:t>
      </w:r>
      <w:r>
        <w:t>?</w:t>
      </w:r>
      <w:r>
        <w:rPr>
          <w:color w:val="CCCCCC"/>
        </w:rPr>
        <w:t xml:space="preserve"> No</w:t>
      </w:r>
      <w:r>
        <w:t>.</w:t>
      </w:r>
      <w:r>
        <w:rPr>
          <w:color w:val="CCCCCC"/>
        </w:rPr>
        <w:t xml:space="preserve"> Esto</w:t>
      </w:r>
      <w:r>
        <w:rPr>
          <w:color w:val="CCCCCC"/>
        </w:rPr>
        <w:t xml:space="preserve"> será</w:t>
      </w:r>
      <w:r>
        <w:t>,</w:t>
      </w:r>
      <w:r>
        <w:t xml:space="preserve"> como</w:t>
      </w:r>
      <w:r>
        <w:t xml:space="preserve"> te</w:t>
      </w:r>
      <w:r>
        <w:t xml:space="preserve"> digo</w:t>
      </w:r>
      <w:r>
        <w:t>,</w:t>
      </w:r>
      <w:r>
        <w:rPr>
          <w:color w:val="CCCCCC"/>
        </w:rPr>
        <w:t xml:space="preserve"> conociendo</w:t>
      </w:r>
      <w:r>
        <w:rPr>
          <w:color w:val="CCCCCC"/>
        </w:rPr>
        <w:t xml:space="preserve"> el</w:t>
      </w:r>
      <w:r>
        <w:rPr>
          <w:color w:val="CCCCCC"/>
        </w:rPr>
        <w:t xml:space="preserve"> territorio</w:t>
      </w:r>
      <w:r>
        <w:t xml:space="preserve"> tocando</w:t>
      </w:r>
      <w:r>
        <w:t xml:space="preserve"> puertas</w:t>
      </w:r>
      <w:r>
        <w:rPr>
          <w:color w:val="CCCCCC"/>
        </w:rPr>
        <w:t xml:space="preserve"> y</w:t>
      </w:r>
      <w:r>
        <w:rPr>
          <w:color w:val="CCCCCC"/>
        </w:rPr>
        <w:t xml:space="preserve"> así</w:t>
      </w:r>
      <w:r>
        <w:rPr>
          <w:color w:val="CCCCCC"/>
        </w:rPr>
        <w:t xml:space="preserve"> en</w:t>
      </w:r>
      <w:r>
        <w:rPr>
          <w:color w:val="CCCCCC"/>
        </w:rPr>
        <w:t xml:space="preserve"> un</w:t>
      </w:r>
      <w:r>
        <w:rPr>
          <w:color w:val="CCCCCC"/>
        </w:rPr>
        <w:t xml:space="preserve"> ser</w:t>
      </w:r>
      <w:r>
        <w:t xml:space="preserve"> acercamiento</w:t>
      </w:r>
      <w:r>
        <w:t xml:space="preserve"> directo</w:t>
      </w:r>
      <w:r>
        <w:t>,</w:t>
      </w:r>
    </w:p>
    <w:p>
      <w:r>
        <w:t xml:space="preserve">spk_1: </w:t>
      </w:r>
      <w:r>
        <w:rPr>
          <w:color w:val="CCCCCC"/>
        </w:rPr>
        <w:t xml:space="preserve"> es</w:t>
      </w:r>
      <w:r>
        <w:t xml:space="preserve"> muy</w:t>
      </w:r>
      <w:r>
        <w:t xml:space="preserve"> importante</w:t>
      </w:r>
      <w:r>
        <w:t xml:space="preserve"> poner</w:t>
      </w:r>
      <w:r>
        <w:t xml:space="preserve"> en</w:t>
      </w:r>
      <w:r>
        <w:t xml:space="preserve"> evidencia</w:t>
      </w:r>
      <w:r>
        <w:rPr>
          <w:color w:val="CCCCCC"/>
        </w:rPr>
        <w:t xml:space="preserve"> Nati</w:t>
      </w:r>
      <w:r>
        <w:rPr>
          <w:color w:val="CCCCCC"/>
        </w:rPr>
        <w:t xml:space="preserve"> que</w:t>
      </w:r>
      <w:r>
        <w:t xml:space="preserve"> dentro</w:t>
      </w:r>
      <w:r>
        <w:t xml:space="preserve"> de</w:t>
      </w:r>
      <w:r>
        <w:t xml:space="preserve"> Naciones</w:t>
      </w:r>
      <w:r>
        <w:t xml:space="preserve"> Unidas</w:t>
      </w:r>
      <w:r>
        <w:t xml:space="preserve"> con</w:t>
      </w:r>
      <w:r>
        <w:t xml:space="preserve"> el</w:t>
      </w:r>
      <w:r>
        <w:rPr>
          <w:color w:val="CCCCCC"/>
        </w:rPr>
        <w:t xml:space="preserve"> amor</w:t>
      </w:r>
      <w:r>
        <w:t>.</w:t>
      </w:r>
      <w:r>
        <w:t xml:space="preserve"> El</w:t>
      </w:r>
      <w:r>
        <w:t xml:space="preserve"> trabajo</w:t>
      </w:r>
      <w:r>
        <w:t xml:space="preserve"> con</w:t>
      </w:r>
      <w:r>
        <w:t xml:space="preserve"> el</w:t>
      </w:r>
      <w:r>
        <w:rPr>
          <w:color w:val="CCCCCC"/>
        </w:rPr>
        <w:t xml:space="preserve"> Gobierno</w:t>
      </w:r>
      <w:r>
        <w:rPr>
          <w:color w:val="CCCCCC"/>
        </w:rPr>
        <w:t xml:space="preserve"> es</w:t>
      </w:r>
      <w:r>
        <w:t xml:space="preserve"> muy</w:t>
      </w:r>
      <w:r>
        <w:t xml:space="preserve"> cercano</w:t>
      </w:r>
      <w:r>
        <w:t xml:space="preserve"> y</w:t>
      </w:r>
      <w:r>
        <w:t xml:space="preserve"> siempre</w:t>
      </w:r>
      <w:r>
        <w:t xml:space="preserve"> ha</w:t>
      </w:r>
      <w:r>
        <w:t xml:space="preserve"> habido</w:t>
      </w:r>
      <w:r>
        <w:t xml:space="preserve"> mucha</w:t>
      </w:r>
      <w:r>
        <w:t xml:space="preserve"> apertura</w:t>
      </w:r>
      <w:r>
        <w:t>.</w:t>
      </w:r>
      <w:r>
        <w:rPr>
          <w:color w:val="CCCCCC"/>
        </w:rPr>
        <w:t xml:space="preserve"> Entonces</w:t>
      </w:r>
      <w:r>
        <w:rPr>
          <w:color w:val="CCCCCC"/>
        </w:rPr>
        <w:t xml:space="preserve"> a</w:t>
      </w:r>
      <w:r>
        <w:t xml:space="preserve"> veces</w:t>
      </w:r>
      <w:r>
        <w:rPr>
          <w:color w:val="CCCCCC"/>
        </w:rPr>
        <w:t xml:space="preserve"> es</w:t>
      </w:r>
      <w:r>
        <w:rPr>
          <w:color w:val="CCCCCC"/>
        </w:rPr>
        <w:t xml:space="preserve"> sólo</w:t>
      </w:r>
      <w:r>
        <w:t xml:space="preserve"> necesario</w:t>
      </w:r>
      <w:r>
        <w:t xml:space="preserve"> ver</w:t>
      </w:r>
      <w:r>
        <w:t xml:space="preserve"> una</w:t>
      </w:r>
      <w:r>
        <w:t xml:space="preserve"> necesidad</w:t>
      </w:r>
      <w:r>
        <w:t xml:space="preserve"> tocar</w:t>
      </w:r>
      <w:r>
        <w:t xml:space="preserve"> la</w:t>
      </w:r>
      <w:r>
        <w:t xml:space="preserve"> puerta</w:t>
      </w:r>
      <w:r>
        <w:rPr>
          <w:color w:val="CCCCCC"/>
        </w:rPr>
        <w:t xml:space="preserve"> y</w:t>
      </w:r>
      <w:r>
        <w:t xml:space="preserve"> hacer</w:t>
      </w:r>
      <w:r>
        <w:t xml:space="preserve"> el</w:t>
      </w:r>
      <w:r>
        <w:t xml:space="preserve"> clic</w:t>
      </w:r>
      <w:r>
        <w:t xml:space="preserve"> para</w:t>
      </w:r>
      <w:r>
        <w:t xml:space="preserve"> que</w:t>
      </w:r>
      <w:r>
        <w:t xml:space="preserve"> podamos</w:t>
      </w:r>
      <w:r>
        <w:t xml:space="preserve"> activar</w:t>
      </w:r>
      <w:r>
        <w:rPr>
          <w:color w:val="CCCCCC"/>
        </w:rPr>
        <w:t xml:space="preserve"> este</w:t>
      </w:r>
      <w:r>
        <w:t xml:space="preserve"> tipo</w:t>
      </w:r>
      <w:r>
        <w:t xml:space="preserve"> de</w:t>
      </w:r>
      <w:r>
        <w:t xml:space="preserve"> este</w:t>
      </w:r>
      <w:r>
        <w:t xml:space="preserve"> tipo</w:t>
      </w:r>
      <w:r>
        <w:t xml:space="preserve"> de</w:t>
      </w:r>
      <w:r>
        <w:t xml:space="preserve"> convenios</w:t>
      </w:r>
      <w:r>
        <w:t>.</w:t>
      </w:r>
      <w:r>
        <w:rPr>
          <w:color w:val="CCCCCC"/>
        </w:rPr>
        <w:t xml:space="preserve"> No</w:t>
      </w:r>
      <w:r>
        <w:t>,</w:t>
      </w:r>
      <w:r>
        <w:rPr>
          <w:color w:val="CCCCCC"/>
        </w:rPr>
        <w:t xml:space="preserve"> esto</w:t>
      </w:r>
      <w:r>
        <w:t xml:space="preserve"> te</w:t>
      </w:r>
      <w:r>
        <w:t xml:space="preserve"> lo</w:t>
      </w:r>
      <w:r>
        <w:t xml:space="preserve"> puedo</w:t>
      </w:r>
      <w:r>
        <w:t xml:space="preserve"> contar</w:t>
      </w:r>
      <w:r>
        <w:t xml:space="preserve"> desde</w:t>
      </w:r>
      <w:r>
        <w:t xml:space="preserve"> el</w:t>
      </w:r>
      <w:r>
        <w:rPr>
          <w:color w:val="CCCCCC"/>
        </w:rPr>
        <w:t xml:space="preserve"> área</w:t>
      </w:r>
      <w:r>
        <w:t>.</w:t>
      </w:r>
      <w:r>
        <w:t xml:space="preserve"> Vicente</w:t>
      </w:r>
    </w:p>
    <w:p>
      <w:r>
        <w:t xml:space="preserve">spk_1: </w:t>
      </w:r>
      <w:r>
        <w:rPr>
          <w:color w:val="CCCCCC"/>
        </w:rPr>
        <w:t xml:space="preserve"> Me</w:t>
      </w:r>
      <w:r>
        <w:rPr>
          <w:color w:val="CCCCCC"/>
        </w:rPr>
        <w:t xml:space="preserve"> puede</w:t>
      </w:r>
      <w:r>
        <w:t xml:space="preserve"> repetir</w:t>
      </w:r>
      <w:r>
        <w:t xml:space="preserve"> la</w:t>
      </w:r>
      <w:r>
        <w:t xml:space="preserve"> otra</w:t>
      </w:r>
      <w:r>
        <w:t xml:space="preserve"> parte</w:t>
      </w:r>
      <w:r>
        <w:t xml:space="preserve"> de</w:t>
      </w:r>
      <w:r>
        <w:rPr>
          <w:color w:val="CCCCCC"/>
        </w:rPr>
        <w:t xml:space="preserve"> tu</w:t>
      </w:r>
      <w:r>
        <w:t xml:space="preserve"> pregunta</w:t>
      </w:r>
      <w:r>
        <w:t>?</w:t>
      </w:r>
    </w:p>
    <w:p>
      <w:r>
        <w:t xml:space="preserve">spk_0: </w:t>
      </w:r>
      <w:r>
        <w:rPr>
          <w:color w:val="CCCCCC"/>
        </w:rPr>
        <w:t xml:space="preserve"> Si</w:t>
      </w:r>
      <w:r>
        <w:rPr>
          <w:color w:val="CCCCCC"/>
        </w:rPr>
        <w:t xml:space="preserve"> que</w:t>
      </w:r>
      <w:r>
        <w:rPr>
          <w:color w:val="CCCCCC"/>
        </w:rPr>
        <w:t xml:space="preserve"> obstáculos</w:t>
      </w:r>
      <w:r>
        <w:rPr>
          <w:color w:val="CCCCCC"/>
        </w:rPr>
        <w:t xml:space="preserve"> de</w:t>
      </w:r>
      <w:r>
        <w:t xml:space="preserve"> dificultades</w:t>
      </w:r>
      <w:r>
        <w:rPr>
          <w:color w:val="CCCCCC"/>
        </w:rPr>
        <w:t xml:space="preserve"> se</w:t>
      </w:r>
      <w:r>
        <w:t xml:space="preserve"> encuentran</w:t>
      </w:r>
      <w:r>
        <w:t xml:space="preserve"> en</w:t>
      </w:r>
      <w:r>
        <w:t xml:space="preserve"> este</w:t>
      </w:r>
      <w:r>
        <w:t xml:space="preserve"> trabajo</w:t>
      </w:r>
      <w:r>
        <w:t xml:space="preserve"> coordinado</w:t>
      </w:r>
      <w:r>
        <w:t xml:space="preserve"> tanto</w:t>
      </w:r>
      <w:r>
        <w:t xml:space="preserve"> con</w:t>
      </w:r>
      <w:r>
        <w:t xml:space="preserve"> el</w:t>
      </w:r>
      <w:r>
        <w:t xml:space="preserve"> sector</w:t>
      </w:r>
      <w:r>
        <w:t xml:space="preserve"> público</w:t>
      </w:r>
      <w:r>
        <w:t xml:space="preserve"> como</w:t>
      </w:r>
      <w:r>
        <w:t xml:space="preserve"> con</w:t>
      </w:r>
      <w:r>
        <w:t xml:space="preserve"> otras</w:t>
      </w:r>
      <w:r>
        <w:t xml:space="preserve"> organizaciones</w:t>
      </w:r>
      <w:r>
        <w:t>?</w:t>
      </w:r>
    </w:p>
    <w:p>
      <w:r>
        <w:t xml:space="preserve">spk_1: </w:t>
      </w:r>
      <w:r>
        <w:rPr>
          <w:color w:val="CCCCCC"/>
        </w:rPr>
        <w:t xml:space="preserve"> Bueno</w:t>
      </w:r>
      <w:r>
        <w:t>,</w:t>
      </w:r>
      <w:r>
        <w:t xml:space="preserve"> siempre</w:t>
      </w:r>
      <w:r>
        <w:rPr>
          <w:color w:val="CCCCCC"/>
        </w:rPr>
        <w:t xml:space="preserve"> va</w:t>
      </w:r>
      <w:r>
        <w:rPr>
          <w:color w:val="CCCCCC"/>
        </w:rPr>
        <w:t xml:space="preserve"> va</w:t>
      </w:r>
      <w:r>
        <w:rPr>
          <w:color w:val="CCCCCC"/>
        </w:rPr>
        <w:t xml:space="preserve"> a</w:t>
      </w:r>
      <w:r>
        <w:t xml:space="preserve"> haber</w:t>
      </w:r>
      <w:r>
        <w:t xml:space="preserve"> obstáculos</w:t>
      </w:r>
      <w:r>
        <w:t>.</w:t>
      </w:r>
      <w:r>
        <w:rPr>
          <w:color w:val="CCCCCC"/>
        </w:rPr>
        <w:t xml:space="preserve"> Tú</w:t>
      </w:r>
      <w:r>
        <w:t xml:space="preserve"> sabes</w:t>
      </w:r>
      <w:r>
        <w:t xml:space="preserve"> que</w:t>
      </w:r>
      <w:r>
        <w:t xml:space="preserve"> trabajamos</w:t>
      </w:r>
      <w:r>
        <w:t xml:space="preserve"> con</w:t>
      </w:r>
      <w:r>
        <w:t xml:space="preserve"> personas</w:t>
      </w:r>
      <w:r>
        <w:t xml:space="preserve"> que</w:t>
      </w:r>
      <w:r>
        <w:t xml:space="preserve"> a</w:t>
      </w:r>
      <w:r>
        <w:t xml:space="preserve"> veces</w:t>
      </w:r>
      <w:r>
        <w:rPr>
          <w:color w:val="CCCCCC"/>
        </w:rPr>
        <w:t xml:space="preserve"> y</w:t>
      </w:r>
      <w:r>
        <w:t xml:space="preserve"> no</w:t>
      </w:r>
      <w:r>
        <w:t xml:space="preserve"> tienen</w:t>
      </w:r>
      <w:r>
        <w:t>,</w:t>
      </w:r>
      <w:r>
        <w:t xml:space="preserve"> no</w:t>
      </w:r>
      <w:r>
        <w:t xml:space="preserve"> tienen</w:t>
      </w:r>
      <w:r>
        <w:t xml:space="preserve"> documentación</w:t>
      </w:r>
      <w:r>
        <w:t xml:space="preserve"> o</w:t>
      </w:r>
      <w:r>
        <w:t xml:space="preserve"> no</w:t>
      </w:r>
      <w:r>
        <w:rPr>
          <w:color w:val="CCCCCC"/>
        </w:rPr>
        <w:t xml:space="preserve"> tienen</w:t>
      </w:r>
      <w:r>
        <w:t xml:space="preserve"> la</w:t>
      </w:r>
      <w:r>
        <w:rPr>
          <w:color w:val="CCCCCC"/>
        </w:rPr>
        <w:t xml:space="preserve"> información</w:t>
      </w:r>
      <w:r>
        <w:t xml:space="preserve"> necesaria</w:t>
      </w:r>
      <w:r>
        <w:t>,</w:t>
      </w:r>
      <w:r>
        <w:t xml:space="preserve"> pensando</w:t>
      </w:r>
      <w:r>
        <w:t xml:space="preserve"> que</w:t>
      </w:r>
      <w:r>
        <w:t xml:space="preserve"> la</w:t>
      </w:r>
      <w:r>
        <w:t xml:space="preserve"> falta</w:t>
      </w:r>
      <w:r>
        <w:t xml:space="preserve"> de</w:t>
      </w:r>
      <w:r>
        <w:rPr>
          <w:color w:val="CCCCCC"/>
        </w:rPr>
        <w:t xml:space="preserve"> esta</w:t>
      </w:r>
      <w:r>
        <w:t>,</w:t>
      </w:r>
      <w: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del</w:t>
      </w:r>
      <w:r>
        <w:t xml:space="preserve"> tema</w:t>
      </w:r>
      <w:r>
        <w:rPr>
          <w:color w:val="CCCCCC"/>
        </w:rPr>
        <w:t xml:space="preserve"> de</w:t>
      </w:r>
      <w:r>
        <w:rPr>
          <w:color w:val="CCCCCC"/>
        </w:rPr>
        <w:t xml:space="preserve"> cómo</w:t>
      </w:r>
    </w:p>
    <w:p>
      <w:r>
        <w:t xml:space="preserve">spk_1: </w:t>
      </w:r>
      <w:r>
        <w:rPr>
          <w:color w:val="CCCCCC"/>
        </w:rPr>
        <w:t xml:space="preserve"> situación</w:t>
      </w:r>
      <w:r>
        <w:rPr>
          <w:color w:val="CCCCCC"/>
        </w:rPr>
        <w:t xml:space="preserve"> no</w:t>
      </w:r>
      <w:r>
        <w:rPr>
          <w:color w:val="CCCCCC"/>
        </w:rPr>
        <w:t xml:space="preserve"> los</w:t>
      </w:r>
      <w:r>
        <w:t xml:space="preserve"> hace</w:t>
      </w:r>
      <w:r>
        <w:rPr>
          <w:color w:val="CCCCCC"/>
        </w:rPr>
        <w:t xml:space="preserve"> sujetos</w:t>
      </w:r>
      <w:r>
        <w:rPr>
          <w:color w:val="CCCCCC"/>
        </w:rPr>
        <w:t xml:space="preserve"> con</w:t>
      </w:r>
      <w:r>
        <w:rPr>
          <w:color w:val="CCCCCC"/>
        </w:rPr>
        <w:t xml:space="preserve"> válidos</w:t>
      </w:r>
      <w:r>
        <w:t xml:space="preserve"> como</w:t>
      </w:r>
      <w:r>
        <w:t xml:space="preserve"> como</w:t>
      </w:r>
      <w:r>
        <w:t xml:space="preserve"> sujetos</w:t>
      </w:r>
      <w:r>
        <w:t xml:space="preserve"> de</w:t>
      </w:r>
      <w:r>
        <w:t xml:space="preserve"> derechos</w:t>
      </w:r>
      <w:r>
        <w:t>,</w:t>
      </w:r>
      <w:r>
        <w:rPr>
          <w:color w:val="CCCCCC"/>
        </w:rPr>
        <w:t xml:space="preserve"> no</w:t>
      </w:r>
      <w:r>
        <w:t>?</w:t>
      </w:r>
      <w:r>
        <w:t xml:space="preserve"> Entonces</w:t>
      </w:r>
      <w:r>
        <w:rPr>
          <w:color w:val="CCCCCC"/>
        </w:rPr>
        <w:t xml:space="preserve"> muchas</w:t>
      </w:r>
      <w:r>
        <w:t xml:space="preserve"> veces</w:t>
      </w:r>
      <w:r>
        <w:t xml:space="preserve"> nos</w:t>
      </w:r>
      <w:r>
        <w:t xml:space="preserve"> vemos</w:t>
      </w:r>
      <w:r>
        <w:t xml:space="preserve"> con</w:t>
      </w:r>
      <w:r>
        <w:t xml:space="preserve"> la</w:t>
      </w:r>
      <w:r>
        <w:t xml:space="preserve"> dificultad</w:t>
      </w:r>
      <w:r>
        <w:t xml:space="preserve"> de</w:t>
      </w:r>
      <w:r>
        <w:t xml:space="preserve"> que</w:t>
      </w:r>
      <w:r>
        <w:rPr>
          <w:color w:val="CCCCCC"/>
        </w:rPr>
        <w:t xml:space="preserve"> se</w:t>
      </w:r>
      <w:r>
        <w:t xml:space="preserve"> cierran</w:t>
      </w:r>
      <w:r>
        <w:t xml:space="preserve"> puertas</w:t>
      </w:r>
      <w:r>
        <w:t>,</w:t>
      </w:r>
      <w:r>
        <w:t xml:space="preserve"> porque</w:t>
      </w:r>
      <w:r>
        <w:rPr>
          <w:color w:val="CCCCCC"/>
        </w:rPr>
        <w:t xml:space="preserve"> ustedes</w:t>
      </w:r>
      <w:r>
        <w:t xml:space="preserve"> desconocimiento</w:t>
      </w:r>
      <w:r>
        <w:t>.</w:t>
      </w:r>
      <w:r>
        <w:t xml:space="preserve"> Tal</w:t>
      </w:r>
      <w:r>
        <w:rPr>
          <w:color w:val="CCCCCC"/>
        </w:rPr>
        <w:t xml:space="preserve"> también</w:t>
      </w:r>
      <w:r>
        <w:t xml:space="preserve"> se</w:t>
      </w:r>
      <w:r>
        <w:t xml:space="preserve"> se</w:t>
      </w:r>
      <w:r>
        <w:t xml:space="preserve"> da</w:t>
      </w:r>
      <w:r>
        <w:t xml:space="preserve"> desde</w:t>
      </w:r>
      <w:r>
        <w:t xml:space="preserve"> el</w:t>
      </w:r>
      <w:r>
        <w:t xml:space="preserve"> mismo</w:t>
      </w:r>
      <w:r>
        <w:rPr>
          <w:color w:val="CCCCCC"/>
        </w:rPr>
        <w:t xml:space="preserve"> mismos</w:t>
      </w:r>
      <w:r>
        <w:t xml:space="preserve"> actores</w:t>
      </w:r>
      <w:r>
        <w:t xml:space="preserve"> del</w:t>
      </w:r>
      <w:r>
        <w:t xml:space="preserve"> sector</w:t>
      </w:r>
      <w:r>
        <w:t xml:space="preserve"> privado</w:t>
      </w:r>
      <w:r>
        <w:t>,</w:t>
      </w:r>
      <w:r>
        <w:rPr>
          <w:color w:val="CCCCCC"/>
        </w:rPr>
        <w:t xml:space="preserve"> perdón</w:t>
      </w:r>
      <w:r>
        <w:t xml:space="preserve"> del</w:t>
      </w:r>
      <w:r>
        <w:rPr>
          <w:color w:val="CCCCCC"/>
        </w:rPr>
        <w:t xml:space="preserve"> sector</w:t>
      </w:r>
      <w:r>
        <w:rPr>
          <w:color w:val="CCCCCC"/>
        </w:rPr>
        <w:t xml:space="preserve"> público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para</w:t>
      </w:r>
      <w:r>
        <w:t xml:space="preserve"> el</w:t>
      </w:r>
      <w:r>
        <w:t xml:space="preserve"> acceso</w:t>
      </w:r>
      <w:r>
        <w:rPr>
          <w:color w:val="CCCCCC"/>
        </w:rPr>
        <w:t xml:space="preserve"> de</w:t>
      </w:r>
      <w:r>
        <w:rPr>
          <w:color w:val="CCCCCC"/>
        </w:rPr>
        <w:t xml:space="preserve"> educación</w:t>
      </w:r>
      <w:r>
        <w:t>.</w:t>
      </w:r>
      <w:r>
        <w:rPr>
          <w:color w:val="CCCCCC"/>
        </w:rPr>
        <w:t xml:space="preserve"> Hemos</w:t>
      </w:r>
      <w:r>
        <w:t xml:space="preserve"> detectado</w:t>
      </w:r>
      <w:r>
        <w:t xml:space="preserve"> que</w:t>
      </w:r>
      <w:r>
        <w:t xml:space="preserve"> muchas</w:t>
      </w:r>
      <w:r>
        <w:t xml:space="preserve"> veces</w:t>
      </w:r>
      <w:r>
        <w:rPr>
          <w:color w:val="CCCCCC"/>
        </w:rPr>
        <w:t xml:space="preserve"> he</w:t>
      </w:r>
    </w:p>
    <w:p>
      <w:r>
        <w:t xml:space="preserve">spk_1: </w:t>
      </w:r>
      <w:r>
        <w:rPr>
          <w:color w:val="CCCCCC"/>
        </w:rPr>
        <w:t xml:space="preserve"> no</w:t>
      </w:r>
      <w:r>
        <w:rPr>
          <w:color w:val="CCCCCC"/>
        </w:rPr>
        <w:t xml:space="preserve"> sé</w:t>
      </w:r>
      <w:r>
        <w:t xml:space="preserve"> si</w:t>
      </w:r>
      <w:r>
        <w:t xml:space="preserve"> se</w:t>
      </w:r>
      <w:r>
        <w:t xml:space="preserve"> lo</w:t>
      </w:r>
      <w:r>
        <w:rPr>
          <w:color w:val="CCCCCC"/>
        </w:rPr>
        <w:t xml:space="preserve"> haga</w:t>
      </w:r>
      <w:r>
        <w:t>,</w:t>
      </w:r>
      <w:r>
        <w:rPr>
          <w:color w:val="CCCCCC"/>
        </w:rPr>
        <w:t xml:space="preserve"> por</w:t>
      </w:r>
      <w:r>
        <w:t xml:space="preserve"> por</w:t>
      </w:r>
      <w:r>
        <w:t xml:space="preserve"> desinformación</w:t>
      </w:r>
      <w:r>
        <w:t xml:space="preserve"> o</w:t>
      </w:r>
      <w:r>
        <w:t xml:space="preserve"> por</w:t>
      </w:r>
      <w:r>
        <w:t xml:space="preserve"> mala</w:t>
      </w:r>
      <w:r>
        <w:t xml:space="preserve"> voluntad</w:t>
      </w:r>
      <w:r>
        <w:t>.</w:t>
      </w:r>
      <w:r>
        <w:rPr>
          <w:color w:val="CCCCCC"/>
        </w:rPr>
        <w:t xml:space="preserve"> No</w:t>
      </w:r>
      <w:r>
        <w:t xml:space="preserve"> quieren</w:t>
      </w:r>
      <w:r>
        <w:rPr>
          <w:color w:val="CCCCCC"/>
        </w:rPr>
        <w:t xml:space="preserve"> proveer</w:t>
      </w:r>
      <w:r>
        <w:t xml:space="preserve"> o</w:t>
      </w:r>
      <w:r>
        <w:t xml:space="preserve"> promover</w:t>
      </w:r>
      <w:r>
        <w:t xml:space="preserve"> el</w:t>
      </w:r>
      <w:r>
        <w:t xml:space="preserve"> acceso</w:t>
      </w:r>
      <w:r>
        <w:t xml:space="preserve"> a</w:t>
      </w:r>
      <w:r>
        <w:t xml:space="preserve"> educación</w:t>
      </w:r>
      <w:r>
        <w:t xml:space="preserve"> a</w:t>
      </w:r>
      <w:r>
        <w:t xml:space="preserve"> los</w:t>
      </w:r>
      <w:r>
        <w:t xml:space="preserve"> niños</w:t>
      </w:r>
      <w:r>
        <w:t xml:space="preserve"> porque</w:t>
      </w:r>
      <w:r>
        <w:t xml:space="preserve"> no</w:t>
      </w:r>
      <w:r>
        <w:t xml:space="preserve"> les</w:t>
      </w:r>
      <w:r>
        <w:t xml:space="preserve"> les</w:t>
      </w:r>
      <w:r>
        <w:rPr>
          <w:color w:val="CCCCCC"/>
        </w:rPr>
        <w:t xml:space="preserve"> hace</w:t>
      </w:r>
      <w:r>
        <w:t xml:space="preserve"> falta</w:t>
      </w:r>
      <w:r>
        <w:rPr>
          <w:color w:val="CCCCCC"/>
        </w:rPr>
        <w:t xml:space="preserve"> documentación</w:t>
      </w:r>
      <w:r>
        <w:t>.</w:t>
      </w:r>
      <w:r>
        <w:rPr>
          <w:color w:val="CCCCCC"/>
        </w:rPr>
        <w:t xml:space="preserve"> Entonces</w:t>
      </w:r>
      <w:r>
        <w:t>,</w:t>
      </w:r>
      <w:r>
        <w:rPr>
          <w:color w:val="CCCCCC"/>
        </w:rPr>
        <w:t xml:space="preserve"> parte</w:t>
      </w:r>
      <w:r>
        <w:t xml:space="preserve"> de</w:t>
      </w:r>
      <w:r>
        <w:t xml:space="preserve"> este</w:t>
      </w:r>
      <w:r>
        <w:t xml:space="preserve"> proceso</w:t>
      </w:r>
      <w:r>
        <w:rPr>
          <w:color w:val="CCCCCC"/>
        </w:rPr>
        <w:t xml:space="preserve"> entre</w:t>
      </w:r>
      <w:r>
        <w:t xml:space="preserve"> las</w:t>
      </w:r>
      <w:r>
        <w:t xml:space="preserve"> agencias</w:t>
      </w:r>
    </w:p>
    <w:p>
      <w:r>
        <w:t xml:space="preserve">spk_1: </w:t>
      </w:r>
      <w:r>
        <w:rPr>
          <w:color w:val="CCCCCC"/>
        </w:rPr>
        <w:t xml:space="preserve"> y</w:t>
      </w:r>
      <w:r>
        <w:t xml:space="preserve"> que</w:t>
      </w:r>
      <w:r>
        <w:t xml:space="preserve"> trabajamos</w:t>
      </w:r>
      <w:r>
        <w:t xml:space="preserve"> en</w:t>
      </w:r>
      <w:r>
        <w:t xml:space="preserve"> esto</w:t>
      </w:r>
      <w:r>
        <w:t xml:space="preserve"> es</w:t>
      </w:r>
      <w:r>
        <w:t xml:space="preserve"> sensibilizar</w:t>
      </w:r>
      <w:r>
        <w:t xml:space="preserve"> a</w:t>
      </w:r>
      <w:r>
        <w:t xml:space="preserve"> los</w:t>
      </w:r>
      <w:r>
        <w:t>,</w:t>
      </w:r>
      <w:r>
        <w:t xml:space="preserve"> a</w:t>
      </w:r>
      <w:r>
        <w:t xml:space="preserve"> los</w:t>
      </w:r>
      <w:r>
        <w:t xml:space="preserve"> sectores</w:t>
      </w:r>
      <w:r>
        <w:t>,</w:t>
      </w:r>
      <w:r>
        <w:rPr>
          <w:color w:val="CCCCCC"/>
        </w:rPr>
        <w:t xml:space="preserve"> a</w:t>
      </w:r>
      <w:r>
        <w:t xml:space="preserve"> los</w:t>
      </w:r>
      <w:r>
        <w:t xml:space="preserve"> funcionarios</w:t>
      </w:r>
      <w:r>
        <w:rPr>
          <w:color w:val="CCCCCC"/>
        </w:rPr>
        <w:t xml:space="preserve"> públicos</w:t>
      </w:r>
      <w:r>
        <w:t xml:space="preserve"> para</w:t>
      </w:r>
      <w:r>
        <w:t xml:space="preserve"> que</w:t>
      </w:r>
      <w:r>
        <w:t xml:space="preserve"> no</w:t>
      </w:r>
      <w:r>
        <w:t xml:space="preserve"> no</w:t>
      </w:r>
      <w:r>
        <w:t xml:space="preserve"> lo</w:t>
      </w:r>
      <w:r>
        <w:t xml:space="preserve"> hagan</w:t>
      </w:r>
      <w:r>
        <w:t>.</w:t>
      </w:r>
      <w:r>
        <w:t xml:space="preserve"> Estas</w:t>
      </w:r>
      <w:r>
        <w:t xml:space="preserve"> trabas</w:t>
      </w:r>
      <w:r>
        <w:t>,</w:t>
      </w:r>
      <w:r>
        <w:t xml:space="preserve"> que</w:t>
      </w:r>
      <w:r>
        <w:t xml:space="preserve"> muchas</w:t>
      </w:r>
      <w:r>
        <w:t xml:space="preserve"> veces</w:t>
      </w:r>
      <w:r>
        <w:t xml:space="preserve"> son</w:t>
      </w:r>
      <w:r>
        <w:t xml:space="preserve"> de</w:t>
      </w:r>
      <w:r>
        <w:rPr>
          <w:color w:val="CCCCCC"/>
        </w:rPr>
        <w:t xml:space="preserve"> gestión</w:t>
      </w:r>
      <w:r>
        <w:t>,</w:t>
      </w:r>
      <w:r>
        <w:rPr>
          <w:color w:val="CCCCCC"/>
        </w:rPr>
        <w:t xml:space="preserve"> más</w:t>
      </w:r>
      <w:r>
        <w:rPr>
          <w:color w:val="CCCCCC"/>
        </w:rPr>
        <w:t xml:space="preserve"> no</w:t>
      </w:r>
      <w:r>
        <w:t>,</w:t>
      </w:r>
      <w:r>
        <w:t xml:space="preserve"> porque</w:t>
      </w:r>
      <w:r>
        <w:t xml:space="preserve"> no</w:t>
      </w:r>
      <w:r>
        <w:rPr>
          <w:color w:val="CCCCCC"/>
        </w:rPr>
        <w:t xml:space="preserve"> existen</w:t>
      </w:r>
      <w:r>
        <w:rPr>
          <w:color w:val="CCCCCC"/>
        </w:rPr>
        <w:t xml:space="preserve"> las</w:t>
      </w:r>
      <w:r>
        <w:rPr>
          <w:color w:val="CCCCCC"/>
        </w:rPr>
        <w:t xml:space="preserve"> políticas</w:t>
      </w:r>
      <w:r>
        <w:t>.</w:t>
      </w:r>
      <w:r>
        <w:t xml:space="preserve"> Entonces</w:t>
      </w:r>
      <w:r>
        <w:t>,</w:t>
      </w:r>
      <w:r>
        <w:rPr>
          <w:color w:val="CCCCCC"/>
        </w:rPr>
        <w:t xml:space="preserve"> esto</w:t>
      </w:r>
      <w:r>
        <w:rPr>
          <w:color w:val="CCCCCC"/>
        </w:rPr>
        <w:t xml:space="preserve"> es</w:t>
      </w:r>
      <w:r>
        <w:rPr>
          <w:color w:val="CCCCCC"/>
        </w:rPr>
        <w:t xml:space="preserve"> esto</w:t>
      </w:r>
      <w:r>
        <w:rPr>
          <w:color w:val="CCCCCC"/>
        </w:rPr>
        <w:t xml:space="preserve"> es</w:t>
      </w:r>
      <w:r>
        <w:t xml:space="preserve"> algo</w:t>
      </w:r>
      <w:r>
        <w:rPr>
          <w:color w:val="CCCCCC"/>
        </w:rPr>
        <w:t xml:space="preserve"> super</w:t>
      </w:r>
      <w:r>
        <w:rPr>
          <w:color w:val="CCCCCC"/>
        </w:rPr>
        <w:t xml:space="preserve"> importante</w:t>
      </w:r>
      <w:r>
        <w:rPr>
          <w:color w:val="CCCCCC"/>
        </w:rPr>
        <w:t xml:space="preserve"> y</w:t>
      </w:r>
      <w:r>
        <w:rPr>
          <w:color w:val="CCCCCC"/>
        </w:rPr>
        <w:t xml:space="preserve"> será</w:t>
      </w:r>
      <w:r>
        <w:t xml:space="preserve"> todo</w:t>
      </w:r>
      <w:r>
        <w:rPr>
          <w:color w:val="CCCCCC"/>
        </w:rPr>
        <w:t xml:space="preserve"> a</w:t>
      </w:r>
      <w:r>
        <w:t xml:space="preserve"> nivel</w:t>
      </w:r>
      <w:r>
        <w:rPr>
          <w:color w:val="CCCCCC"/>
        </w:rPr>
        <w:t xml:space="preserve"> y</w:t>
      </w:r>
      <w:r>
        <w:t xml:space="preserve"> dentro</w:t>
      </w:r>
      <w:r>
        <w:t xml:space="preserve"> de</w:t>
      </w:r>
      <w:r>
        <w:t xml:space="preserve"> todas</w:t>
      </w:r>
      <w:r>
        <w:t xml:space="preserve"> las</w:t>
      </w:r>
      <w:r>
        <w:t xml:space="preserve"> unidades</w:t>
      </w:r>
      <w:r>
        <w:t>,</w:t>
      </w:r>
      <w:r>
        <w:t xml:space="preserve"> sea</w:t>
      </w:r>
      <w:r>
        <w:rPr>
          <w:color w:val="CCCCCC"/>
        </w:rPr>
        <w:t xml:space="preserve"> detrás</w:t>
      </w:r>
      <w:r>
        <w:t xml:space="preserve"> de</w:t>
      </w:r>
      <w:r>
        <w:t xml:space="preserve"> todas</w:t>
      </w:r>
      <w:r>
        <w:t xml:space="preserve"> las</w:t>
      </w:r>
      <w:r>
        <w:t xml:space="preserve"> actividades</w:t>
      </w:r>
      <w:r>
        <w:t xml:space="preserve"> que</w:t>
      </w:r>
      <w:r>
        <w:rPr>
          <w:color w:val="CCCCCC"/>
        </w:rPr>
        <w:t xml:space="preserve"> realizó</w:t>
      </w:r>
      <w:r>
        <w:rPr>
          <w:color w:val="CCCCCC"/>
        </w:rPr>
        <w:t xml:space="preserve"> que</w:t>
      </w:r>
      <w:r>
        <w:t xml:space="preserve"> o</w:t>
      </w:r>
      <w:r>
        <w:t xml:space="preserve"> los</w:t>
      </w:r>
      <w:r>
        <w:t xml:space="preserve"> servicios</w:t>
      </w:r>
      <w:r>
        <w:t xml:space="preserve"> que</w:t>
      </w:r>
      <w:r>
        <w:rPr>
          <w:color w:val="CCCCCC"/>
        </w:rPr>
        <w:t xml:space="preserve"> puede</w:t>
      </w:r>
      <w:r>
        <w:t xml:space="preserve"> proveer</w:t>
      </w:r>
    </w:p>
    <w:p>
      <w:r>
        <w:t xml:space="preserve">spk_1: </w:t>
      </w:r>
      <w:r>
        <w:rPr>
          <w:color w:val="CCCCCC"/>
        </w:rPr>
        <w:t xml:space="preserve"> tanto</w:t>
      </w:r>
      <w:r>
        <w:t xml:space="preserve"> el</w:t>
      </w:r>
      <w:r>
        <w:rPr>
          <w:color w:val="CCCCCC"/>
        </w:rPr>
        <w:t xml:space="preserve"> Estado</w:t>
      </w:r>
      <w:r>
        <w:t xml:space="preserve"> como</w:t>
      </w:r>
      <w:r>
        <w:t xml:space="preserve"> las</w:t>
      </w:r>
      <w:r>
        <w:t xml:space="preserve"> agencias</w:t>
      </w:r>
      <w:r>
        <w:t xml:space="preserve"> y</w:t>
      </w:r>
      <w:r>
        <w:rPr>
          <w:color w:val="CCCCCC"/>
        </w:rPr>
        <w:t xml:space="preserve"> de</w:t>
      </w:r>
      <w:r>
        <w:rPr>
          <w:color w:val="CCCCCC"/>
        </w:rPr>
        <w:t xml:space="preserve"> toda</w:t>
      </w:r>
      <w:r>
        <w:t xml:space="preserve"> la</w:t>
      </w:r>
      <w:r>
        <w:t xml:space="preserve"> coordinación</w:t>
      </w:r>
      <w:r>
        <w:t xml:space="preserve"> con</w:t>
      </w:r>
      <w:r>
        <w:t xml:space="preserve"> otras</w:t>
      </w:r>
      <w:r>
        <w:t xml:space="preserve"> agencias</w:t>
      </w:r>
      <w:r>
        <w:t>.</w:t>
      </w:r>
      <w:r>
        <w:rPr>
          <w:color w:val="CCCCCC"/>
        </w:rPr>
        <w:t xml:space="preserve"> Parte</w:t>
      </w:r>
      <w:r>
        <w:rPr>
          <w:color w:val="CCCCCC"/>
        </w:rPr>
        <w:t xml:space="preserve"> de</w:t>
      </w:r>
      <w:r>
        <w:t xml:space="preserve"> las</w:t>
      </w:r>
      <w:r>
        <w:t xml:space="preserve"> dificultades</w:t>
      </w:r>
      <w:r>
        <w:t xml:space="preserve"> que</w:t>
      </w:r>
      <w:r>
        <w:t xml:space="preserve"> hemos</w:t>
      </w:r>
      <w:r>
        <w:t xml:space="preserve"> visto</w:t>
      </w:r>
      <w:r>
        <w:t xml:space="preserve"> es</w:t>
      </w:r>
      <w:r>
        <w:t xml:space="preserve"> que</w:t>
      </w:r>
      <w:r>
        <w:rPr>
          <w:color w:val="CCCCCC"/>
        </w:rPr>
        <w:t xml:space="preserve"> como</w:t>
      </w:r>
      <w:r>
        <w:t xml:space="preserve"> no</w:t>
      </w:r>
      <w:r>
        <w:rPr>
          <w:color w:val="CCCCCC"/>
        </w:rPr>
        <w:t xml:space="preserve"> trabajamos</w:t>
      </w:r>
      <w:r>
        <w:t xml:space="preserve"> con</w:t>
      </w:r>
      <w:r>
        <w:t xml:space="preserve"> una</w:t>
      </w:r>
      <w:r>
        <w:t xml:space="preserve"> con</w:t>
      </w:r>
      <w:r>
        <w:t xml:space="preserve"> una</w:t>
      </w:r>
      <w:r>
        <w:t xml:space="preserve"> base</w:t>
      </w:r>
      <w:r>
        <w:t xml:space="preserve"> de</w:t>
      </w:r>
      <w:r>
        <w:t xml:space="preserve"> datos</w:t>
      </w:r>
      <w:r>
        <w:t>,</w:t>
      </w:r>
      <w:r>
        <w:rPr>
          <w:color w:val="CCCCCC"/>
        </w:rPr>
        <w:t xml:space="preserve"> pues</w:t>
      </w:r>
      <w:r>
        <w:rPr>
          <w:color w:val="CCCCCC"/>
        </w:rPr>
        <w:t xml:space="preserve"> general</w:t>
      </w:r>
      <w:r>
        <w:t>,</w:t>
      </w:r>
      <w:r>
        <w:rPr>
          <w:color w:val="CCCCCC"/>
        </w:rPr>
        <w:t xml:space="preserve"> a</w:t>
      </w:r>
      <w:r>
        <w:t xml:space="preserve"> veces</w:t>
      </w:r>
      <w:r>
        <w:t xml:space="preserve"> hemos</w:t>
      </w:r>
      <w:r>
        <w:t xml:space="preserve"> visto</w:t>
      </w:r>
      <w:r>
        <w:t xml:space="preserve"> que</w:t>
      </w:r>
      <w:r>
        <w:t xml:space="preserve"> se</w:t>
      </w:r>
      <w:r>
        <w:rPr>
          <w:color w:val="CCCCCC"/>
        </w:rPr>
        <w:t xml:space="preserve"> duplica</w:t>
      </w:r>
      <w:r>
        <w:rPr>
          <w:color w:val="CCCCCC"/>
        </w:rPr>
        <w:t xml:space="preserve"> muchas</w:t>
      </w:r>
      <w:r>
        <w:t xml:space="preserve"> veces</w:t>
      </w:r>
      <w:r>
        <w:rPr>
          <w:color w:val="CCCCCC"/>
        </w:rPr>
        <w:t xml:space="preserve"> las</w:t>
      </w:r>
      <w:r>
        <w:t xml:space="preserve"> ayudas</w:t>
      </w:r>
    </w:p>
    <w:p>
      <w:r>
        <w:t xml:space="preserve">spk_1: </w:t>
      </w:r>
      <w:r>
        <w:t xml:space="preserve"> y</w:t>
      </w:r>
      <w:r>
        <w:rPr>
          <w:color w:val="CCCCCC"/>
        </w:rPr>
        <w:t xml:space="preserve"> he</w:t>
      </w:r>
    </w:p>
    <w:p>
      <w:r>
        <w:t xml:space="preserve">spk_1: </w:t>
      </w:r>
      <w:r>
        <w:rPr>
          <w:color w:val="CCCCCC"/>
        </w:rPr>
        <w:t xml:space="preserve"> no</w:t>
      </w:r>
      <w:r>
        <w:t xml:space="preserve"> hay</w:t>
      </w:r>
      <w:r>
        <w:t>,</w:t>
      </w:r>
      <w:r>
        <w:t xml:space="preserve"> como</w:t>
      </w:r>
      <w:r>
        <w:t xml:space="preserve"> no</w:t>
      </w:r>
      <w:r>
        <w:rPr>
          <w:color w:val="CCCCCC"/>
        </w:rPr>
        <w:t xml:space="preserve"> lo</w:t>
      </w:r>
      <w:r>
        <w:t xml:space="preserve"> hemos</w:t>
      </w:r>
      <w:r>
        <w:t xml:space="preserve"> podido</w:t>
      </w:r>
      <w:r>
        <w:t xml:space="preserve"> tener</w:t>
      </w:r>
      <w:r>
        <w:t>,</w:t>
      </w:r>
      <w:r>
        <w:t xml:space="preserve"> una</w:t>
      </w:r>
      <w:r>
        <w:t>,</w:t>
      </w:r>
      <w:r>
        <w:t xml:space="preserve"> una</w:t>
      </w:r>
      <w:r>
        <w:t xml:space="preserve"> acción</w:t>
      </w:r>
      <w:r>
        <w:t xml:space="preserve"> coordinada</w:t>
      </w:r>
      <w:r>
        <w:t xml:space="preserve"> para</w:t>
      </w:r>
      <w:r>
        <w:t xml:space="preserve"> poder</w:t>
      </w:r>
      <w:r>
        <w:rPr>
          <w:color w:val="CCCCCC"/>
        </w:rPr>
        <w:t xml:space="preserve"> priorizar</w:t>
      </w:r>
      <w:r>
        <w:t xml:space="preserve"> asistencia</w:t>
      </w:r>
      <w:r>
        <w:t xml:space="preserve"> a</w:t>
      </w:r>
      <w:r>
        <w:t xml:space="preserve"> personas</w:t>
      </w:r>
      <w:r>
        <w:t xml:space="preserve"> que</w:t>
      </w:r>
      <w:r>
        <w:t xml:space="preserve"> no</w:t>
      </w:r>
      <w:r>
        <w:t xml:space="preserve"> han</w:t>
      </w:r>
      <w:r>
        <w:t xml:space="preserve"> recibido</w:t>
      </w:r>
      <w:r>
        <w:t xml:space="preserve"> asistencia</w:t>
      </w:r>
      <w:r>
        <w:t>.</w:t>
      </w:r>
    </w:p>
    <w:p>
      <w:r>
        <w:t xml:space="preserve">spk_1: </w:t>
      </w:r>
      <w:r>
        <w:rPr>
          <w:color w:val="CCCCCC"/>
        </w:rPr>
        <w:t xml:space="preserve"> Entonces</w:t>
      </w:r>
      <w:r>
        <w:t>,</w:t>
      </w:r>
      <w:r>
        <w:rPr>
          <w:color w:val="CCCCCC"/>
        </w:rPr>
        <w:t xml:space="preserve"> porque</w:t>
      </w:r>
      <w:r>
        <w:t xml:space="preserve"> muchas</w:t>
      </w:r>
      <w:r>
        <w:t xml:space="preserve"> veces</w:t>
      </w:r>
      <w:r>
        <w:rPr>
          <w:color w:val="CCCCCC"/>
        </w:rPr>
        <w:t xml:space="preserve"> y</w:t>
      </w:r>
      <w:r>
        <w:t xml:space="preserve"> esto</w:t>
      </w:r>
      <w:r>
        <w:t xml:space="preserve"> es</w:t>
      </w:r>
      <w:r>
        <w:t xml:space="preserve"> una</w:t>
      </w:r>
      <w:r>
        <w:t xml:space="preserve"> realidad</w:t>
      </w:r>
      <w:r>
        <w:t>,</w:t>
      </w:r>
      <w:r>
        <w:rPr>
          <w:color w:val="CCCCCC"/>
        </w:rPr>
        <w:t xml:space="preserve"> hay</w:t>
      </w:r>
      <w:r>
        <w:t xml:space="preserve"> familias</w:t>
      </w:r>
      <w:r>
        <w:rPr>
          <w:color w:val="CCCCCC"/>
        </w:rPr>
        <w:t xml:space="preserve"> o</w:t>
      </w:r>
      <w:r>
        <w:rPr>
          <w:color w:val="CCCCCC"/>
        </w:rPr>
        <w:t xml:space="preserve"> hay</w:t>
      </w:r>
      <w:r>
        <w:t xml:space="preserve"> personas</w:t>
      </w:r>
      <w:r>
        <w:t xml:space="preserve"> que</w:t>
      </w:r>
      <w:r>
        <w:t xml:space="preserve"> ya</w:t>
      </w:r>
      <w:r>
        <w:t xml:space="preserve"> saben</w:t>
      </w:r>
      <w:r>
        <w:rPr>
          <w:color w:val="CCCCCC"/>
        </w:rPr>
        <w:t xml:space="preserve"> como</w:t>
      </w:r>
      <w:r>
        <w:t xml:space="preserve"> es</w:t>
      </w:r>
      <w:r>
        <w:t xml:space="preserve"> la</w:t>
      </w:r>
      <w:r>
        <w:t xml:space="preserve"> asistencia</w:t>
      </w:r>
      <w:r>
        <w:t xml:space="preserve"> humanitaria</w:t>
      </w:r>
      <w:r>
        <w:rPr>
          <w:color w:val="CCCCCC"/>
        </w:rPr>
        <w:t xml:space="preserve"> en</w:t>
      </w:r>
      <w:r>
        <w:t xml:space="preserve"> la</w:t>
      </w:r>
      <w:r>
        <w:rPr>
          <w:color w:val="CCCCCC"/>
        </w:rPr>
        <w:t xml:space="preserve"> cooperación</w:t>
      </w:r>
      <w:r>
        <w:rPr>
          <w:color w:val="CCCCCC"/>
        </w:rPr>
        <w:t xml:space="preserve"> internacional</w:t>
      </w:r>
      <w:r>
        <w:rPr>
          <w:color w:val="CCCCCC"/>
        </w:rPr>
        <w:t xml:space="preserve"> y</w:t>
      </w:r>
      <w:r>
        <w:t xml:space="preserve"> empiezan</w:t>
      </w:r>
      <w:r>
        <w:t xml:space="preserve"> a</w:t>
      </w:r>
      <w:r>
        <w:t xml:space="preserve"> sacar</w:t>
      </w:r>
      <w:r>
        <w:t xml:space="preserve"> beneficio</w:t>
      </w:r>
      <w:r>
        <w:t>?</w:t>
      </w:r>
      <w:r>
        <w:rPr>
          <w:color w:val="CCCCCC"/>
        </w:rPr>
        <w:t xml:space="preserve"> A</w:t>
      </w:r>
      <w:r>
        <w:rPr>
          <w:color w:val="CCCCCC"/>
        </w:rPr>
        <w:t xml:space="preserve"> propósito</w:t>
      </w:r>
      <w:r>
        <w:t>?</w:t>
      </w:r>
      <w:r>
        <w:rPr>
          <w:color w:val="CCCCCC"/>
        </w:rPr>
        <w:t xml:space="preserve"> No</w:t>
      </w:r>
      <w:r>
        <w:t>.</w:t>
      </w:r>
      <w:r>
        <w:rPr>
          <w:color w:val="CCCCCC"/>
        </w:rPr>
        <w:t xml:space="preserve"> Entonces</w:t>
      </w:r>
      <w:r>
        <w:t xml:space="preserve"> se</w:t>
      </w:r>
      <w:r>
        <w:rPr>
          <w:color w:val="CCCCCC"/>
        </w:rPr>
        <w:t xml:space="preserve"> cambian</w:t>
      </w:r>
      <w:r>
        <w:t xml:space="preserve"> los</w:t>
      </w:r>
      <w:r>
        <w:t xml:space="preserve"> documentos</w:t>
      </w:r>
      <w:r>
        <w:t xml:space="preserve"> o</w:t>
      </w:r>
      <w:r>
        <w:rPr>
          <w:color w:val="CCCCCC"/>
        </w:rPr>
        <w:t xml:space="preserve"> mienten</w:t>
      </w:r>
      <w:r>
        <w:t xml:space="preserve"> bastante</w:t>
      </w:r>
      <w:r>
        <w:t>.</w:t>
      </w:r>
      <w:r>
        <w:rPr>
          <w:color w:val="CCCCCC"/>
        </w:rPr>
        <w:t xml:space="preserve"> Entonces</w:t>
      </w:r>
      <w:r>
        <w:rPr>
          <w:color w:val="CCCCCC"/>
        </w:rPr>
        <w:t xml:space="preserve"> es</w:t>
      </w:r>
      <w:r>
        <w:t xml:space="preserve"> algo</w:t>
      </w:r>
      <w:r>
        <w:t xml:space="preserve"> que</w:t>
      </w:r>
      <w:r>
        <w:t xml:space="preserve"> tenemos</w:t>
      </w:r>
      <w:r>
        <w:t xml:space="preserve"> que</w:t>
      </w:r>
      <w:r>
        <w:t xml:space="preserve"> fortalecer</w:t>
      </w:r>
      <w:r>
        <w:t xml:space="preserve"> para</w:t>
      </w:r>
      <w:r>
        <w:t xml:space="preserve"> para</w:t>
      </w:r>
      <w:r>
        <w:t xml:space="preserve"> poder</w:t>
      </w:r>
      <w:r>
        <w:t xml:space="preserve"> llegar</w:t>
      </w:r>
      <w:r>
        <w:t xml:space="preserve"> a</w:t>
      </w:r>
      <w:r>
        <w:rPr>
          <w:color w:val="CCCCCC"/>
        </w:rPr>
        <w:t xml:space="preserve"> más</w:t>
      </w:r>
      <w:r>
        <w:t xml:space="preserve"> personas</w:t>
      </w:r>
      <w:r>
        <w:t>,</w:t>
      </w:r>
      <w:r>
        <w:t xml:space="preserve"> para</w:t>
      </w:r>
      <w:r>
        <w:t xml:space="preserve"> poder</w:t>
      </w:r>
      <w:r>
        <w:t xml:space="preserve"> fortalecer</w:t>
      </w:r>
      <w:r>
        <w:t xml:space="preserve"> la</w:t>
      </w:r>
      <w:r>
        <w:t xml:space="preserve"> asistencia</w:t>
      </w:r>
      <w:r>
        <w:t xml:space="preserve"> con</w:t>
      </w:r>
      <w:r>
        <w:t xml:space="preserve"> con</w:t>
      </w:r>
      <w:r>
        <w:t xml:space="preserve"> mucho</w:t>
      </w:r>
      <w:r>
        <w:rPr>
          <w:color w:val="CCCCCC"/>
        </w:rPr>
        <w:t xml:space="preserve"> más</w:t>
      </w:r>
      <w:r>
        <w:t>,</w:t>
      </w:r>
      <w:r>
        <w:rPr>
          <w:color w:val="CCCCCC"/>
        </w:rPr>
        <w:t xml:space="preserve"> con</w:t>
      </w:r>
      <w:r>
        <w:t xml:space="preserve"> mucho</w:t>
      </w:r>
      <w:r>
        <w:rPr>
          <w:color w:val="CCCCCC"/>
        </w:rPr>
        <w:t xml:space="preserve"> más</w:t>
      </w:r>
      <w:r>
        <w:rPr>
          <w:color w:val="CCCCCC"/>
        </w:rPr>
        <w:t xml:space="preserve"> aptitud</w:t>
      </w:r>
      <w:r>
        <w:t>.</w:t>
      </w:r>
    </w:p>
    <w:p>
      <w:r>
        <w:t xml:space="preserve">spk_1: </w:t>
      </w:r>
      <w:r>
        <w:rPr>
          <w:color w:val="CCCCCC"/>
        </w:rPr>
        <w:t xml:space="preserve"> Y</w:t>
      </w:r>
      <w:r>
        <w:t xml:space="preserve"> finalmente</w:t>
      </w:r>
      <w:r>
        <w:t xml:space="preserve"> en</w:t>
      </w:r>
      <w:r>
        <w:t xml:space="preserve"> esto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hemos</w:t>
      </w:r>
      <w:r>
        <w:rPr>
          <w:color w:val="CCCCCC"/>
        </w:rPr>
        <w:t xml:space="preserve"> vemos</w:t>
      </w:r>
      <w:r>
        <w:t>,</w:t>
      </w:r>
      <w:r>
        <w:t xml:space="preserve"> que</w:t>
      </w:r>
      <w:r>
        <w:rPr>
          <w:color w:val="CCCCCC"/>
        </w:rPr>
        <w:t xml:space="preserve"> es</w:t>
      </w:r>
      <w:r>
        <w:t xml:space="preserve"> tema</w:t>
      </w:r>
      <w:r>
        <w:t xml:space="preserve"> de</w:t>
      </w:r>
      <w:r>
        <w:t xml:space="preserve"> de</w:t>
      </w:r>
      <w:r>
        <w:rPr>
          <w:color w:val="CCCCCC"/>
        </w:rPr>
        <w:t xml:space="preserve"> informativos</w:t>
      </w:r>
      <w:r>
        <w:rPr>
          <w:color w:val="CCCCCC"/>
        </w:rPr>
        <w:t xml:space="preserve"> superimportante</w:t>
      </w:r>
      <w:r>
        <w:t>.</w:t>
      </w:r>
      <w:r>
        <w:rPr>
          <w:color w:val="CCCCCC"/>
        </w:rPr>
        <w:t xml:space="preserve"> Pongo</w:t>
      </w:r>
      <w:r>
        <w:t xml:space="preserve"> un</w:t>
      </w:r>
      <w:r>
        <w:t xml:space="preserve"> ejemplo</w:t>
      </w:r>
      <w:r>
        <w:t>.</w:t>
      </w:r>
      <w:r>
        <w:rPr>
          <w:color w:val="CCCCCC"/>
        </w:rPr>
        <w:t xml:space="preserve"> Ahora</w:t>
      </w:r>
      <w:r>
        <w:t xml:space="preserve"> hay</w:t>
      </w:r>
      <w:r>
        <w:t xml:space="preserve"> varias</w:t>
      </w:r>
      <w:r>
        <w:t xml:space="preserve"> agencias</w:t>
      </w:r>
      <w:r>
        <w:t>.</w:t>
      </w:r>
      <w:r>
        <w:rPr>
          <w:color w:val="CCCCCC"/>
        </w:rPr>
        <w:t xml:space="preserve"> Estamos</w:t>
      </w:r>
      <w:r>
        <w:rPr>
          <w:color w:val="CCCCCC"/>
        </w:rPr>
        <w:t xml:space="preserve"> proveyendo</w:t>
      </w:r>
      <w:r>
        <w:t xml:space="preserve"> asistencias</w:t>
      </w:r>
      <w:r>
        <w:t xml:space="preserve"> de</w:t>
      </w:r>
      <w:r>
        <w:rPr>
          <w:color w:val="CCCCCC"/>
        </w:rPr>
        <w:t xml:space="preserve"> con</w:t>
      </w:r>
      <w:r>
        <w:t xml:space="preserve"> dinero</w:t>
      </w:r>
      <w:r>
        <w:t>,</w:t>
      </w:r>
      <w:r>
        <w:t xml:space="preserve"> asistencias</w:t>
      </w:r>
      <w:r>
        <w:rPr>
          <w:color w:val="CCCCCC"/>
        </w:rPr>
        <w:t xml:space="preserve"> con</w:t>
      </w:r>
      <w:r>
        <w:rPr>
          <w:color w:val="CCCCCC"/>
        </w:rPr>
        <w:t xml:space="preserve"> civiles</w:t>
      </w:r>
      <w:r>
        <w:t xml:space="preserve"> multipropósito</w:t>
      </w:r>
      <w:r>
        <w:t>,</w:t>
      </w:r>
      <w:r>
        <w:rPr>
          <w:color w:val="CCCCCC"/>
        </w:rPr>
        <w:t xml:space="preserve"> dos</w:t>
      </w:r>
      <w:r>
        <w:rPr>
          <w:color w:val="CCCCCC"/>
        </w:rPr>
        <w:t xml:space="preserve"> enfocadas</w:t>
      </w:r>
      <w:r>
        <w:rPr>
          <w:color w:val="CCCCCC"/>
        </w:rPr>
        <w:t xml:space="preserve"> en</w:t>
      </w:r>
      <w:r>
        <w:t xml:space="preserve"> temas</w:t>
      </w:r>
      <w:r>
        <w:t xml:space="preserve"> de</w:t>
      </w:r>
      <w:r>
        <w:t xml:space="preserve"> arriendo</w:t>
      </w:r>
    </w:p>
    <w:p>
      <w:r>
        <w:t xml:space="preserve">spk_1: </w:t>
      </w:r>
      <w:r>
        <w:rPr>
          <w:color w:val="CCCCCC"/>
        </w:rPr>
        <w:t xml:space="preserve"> dentro</w:t>
      </w:r>
      <w:r>
        <w:rPr>
          <w:color w:val="CCCCCC"/>
        </w:rPr>
        <w:t xml:space="preserve"> de</w:t>
      </w:r>
      <w:r>
        <w:t xml:space="preserve"> lo</w:t>
      </w:r>
      <w:r>
        <w:t xml:space="preserve"> que</w:t>
      </w:r>
      <w:r>
        <w:t xml:space="preserve"> nos</w:t>
      </w:r>
      <w:r>
        <w:t xml:space="preserve"> compete</w:t>
      </w:r>
      <w:r>
        <w:rPr>
          <w:color w:val="CCCCCC"/>
        </w:rPr>
        <w:t xml:space="preserve"> a</w:t>
      </w:r>
      <w:r>
        <w:rPr>
          <w:color w:val="CCCCCC"/>
        </w:rPr>
        <w:t xml:space="preserve"> nosotros</w:t>
      </w:r>
      <w:r>
        <w:rPr>
          <w:color w:val="CCCCCC"/>
        </w:rPr>
        <w:t xml:space="preserve"> comunidad</w:t>
      </w:r>
      <w:r>
        <w:t xml:space="preserve"> y</w:t>
      </w:r>
      <w:r>
        <w:t xml:space="preserve"> vemos</w:t>
      </w:r>
      <w:r>
        <w:t xml:space="preserve"> que</w:t>
      </w:r>
      <w:r>
        <w:t xml:space="preserve"> no</w:t>
      </w:r>
      <w:r>
        <w:rPr>
          <w:color w:val="CCCCCC"/>
        </w:rPr>
        <w:t xml:space="preserve"> quiere</w:t>
      </w:r>
      <w:r>
        <w:rPr>
          <w:color w:val="CCCCCC"/>
        </w:rPr>
        <w:t xml:space="preserve"> como</w:t>
      </w:r>
      <w:r>
        <w:rPr>
          <w:color w:val="CCCCCC"/>
        </w:rPr>
        <w:t xml:space="preserve"> son</w:t>
      </w:r>
      <w:r>
        <w:rPr>
          <w:color w:val="CCCCCC"/>
        </w:rPr>
        <w:t xml:space="preserve"> a</w:t>
      </w:r>
      <w:r>
        <w:rPr>
          <w:color w:val="CCCCCC"/>
        </w:rPr>
        <w:t xml:space="preserve"> veces</w:t>
      </w:r>
      <w:r>
        <w:rPr>
          <w:color w:val="CCCCCC"/>
        </w:rPr>
        <w:t xml:space="preserve"> pagos</w:t>
      </w:r>
      <w:r>
        <w:rPr>
          <w:color w:val="CCCCCC"/>
        </w:rPr>
        <w:t xml:space="preserve"> que</w:t>
      </w:r>
      <w:r>
        <w:t xml:space="preserve"> no</w:t>
      </w:r>
      <w:r>
        <w:t xml:space="preserve"> se</w:t>
      </w:r>
      <w:r>
        <w:t xml:space="preserve"> dan</w:t>
      </w:r>
      <w:r>
        <w:t xml:space="preserve"> en</w:t>
      </w:r>
      <w:r>
        <w:t xml:space="preserve"> un</w:t>
      </w:r>
      <w:r>
        <w:rPr>
          <w:color w:val="CCCCCC"/>
        </w:rPr>
        <w:t xml:space="preserve"> solo</w:t>
      </w:r>
      <w:r>
        <w:t xml:space="preserve"> pago</w:t>
      </w:r>
      <w:r>
        <w:t>,</w:t>
      </w:r>
      <w:r>
        <w:rPr>
          <w:color w:val="CCCCCC"/>
        </w:rPr>
        <w:t xml:space="preserve"> sino</w:t>
      </w:r>
      <w:r>
        <w:t>,</w:t>
      </w:r>
      <w:r>
        <w:t xml:space="preserve"> por</w:t>
      </w:r>
      <w:r>
        <w:t xml:space="preserve"> ejemplo</w:t>
      </w:r>
      <w:r>
        <w:t>,</w:t>
      </w:r>
      <w:r>
        <w:t xml:space="preserve"> en</w:t>
      </w:r>
      <w:r>
        <w:t xml:space="preserve"> dos</w:t>
      </w:r>
      <w:r>
        <w:rPr>
          <w:color w:val="CCCCCC"/>
        </w:rPr>
        <w:t xml:space="preserve"> o</w:t>
      </w:r>
      <w:r>
        <w:t xml:space="preserve"> tres</w:t>
      </w:r>
      <w:r>
        <w:rPr>
          <w:color w:val="CCCCCC"/>
        </w:rPr>
        <w:t xml:space="preserve"> pagos</w:t>
      </w:r>
      <w:r>
        <w:t>.</w:t>
      </w:r>
      <w:r>
        <w:rPr>
          <w:color w:val="CCCCCC"/>
        </w:rPr>
        <w:t xml:space="preserve"> Estamos</w:t>
      </w:r>
      <w:r>
        <w:t xml:space="preserve"> viendo</w:t>
      </w:r>
      <w:r>
        <w:t xml:space="preserve"> que</w:t>
      </w:r>
      <w:r>
        <w:t xml:space="preserve"> muchas</w:t>
      </w:r>
      <w:r>
        <w:t xml:space="preserve"> familias</w:t>
      </w:r>
      <w:r>
        <w:rPr>
          <w:color w:val="CCCCCC"/>
        </w:rPr>
        <w:t xml:space="preserve"> no</w:t>
      </w:r>
      <w:r>
        <w:rPr>
          <w:color w:val="CCCCCC"/>
        </w:rPr>
        <w:t xml:space="preserve"> sólo</w:t>
      </w:r>
      <w:r>
        <w:t xml:space="preserve"> reciben</w:t>
      </w:r>
      <w:r>
        <w:t xml:space="preserve"> un</w:t>
      </w:r>
      <w:r>
        <w:t xml:space="preserve"> pago</w:t>
      </w:r>
      <w:r>
        <w:rPr>
          <w:color w:val="CCCCCC"/>
        </w:rPr>
        <w:t xml:space="preserve"> y</w:t>
      </w:r>
      <w:r>
        <w:t xml:space="preserve"> no</w:t>
      </w:r>
      <w:r>
        <w:t xml:space="preserve"> quieren</w:t>
      </w:r>
      <w:r>
        <w:t xml:space="preserve"> recibir</w:t>
      </w:r>
    </w:p>
    <w:p>
      <w:r>
        <w:t xml:space="preserve">spk_1: </w:t>
      </w:r>
      <w:r>
        <w:rPr>
          <w:color w:val="CCCCCC"/>
        </w:rPr>
        <w:t xml:space="preserve"> Los</w:t>
      </w:r>
      <w:r>
        <w:t xml:space="preserve"> siete</w:t>
      </w:r>
      <w:r>
        <w:rPr>
          <w:color w:val="CCCCCC"/>
        </w:rPr>
        <w:t xml:space="preserve"> dos</w:t>
      </w:r>
      <w:r>
        <w:t xml:space="preserve"> pagos</w:t>
      </w:r>
      <w:r>
        <w:t>.</w:t>
      </w:r>
      <w:r>
        <w:rPr>
          <w:color w:val="CCCCCC"/>
        </w:rPr>
        <w:t xml:space="preserve"> Uno</w:t>
      </w:r>
      <w:r>
        <w:rPr>
          <w:color w:val="CCCCCC"/>
        </w:rPr>
        <w:t xml:space="preserve"> diría</w:t>
      </w:r>
      <w:r>
        <w:t>,</w:t>
      </w:r>
      <w:r>
        <w:rPr>
          <w:color w:val="CCCCCC"/>
        </w:rPr>
        <w:t xml:space="preserve"> porque</w:t>
      </w:r>
      <w:r>
        <w:rPr>
          <w:color w:val="CCCCCC"/>
        </w:rPr>
        <w:t xml:space="preserve"> no</w:t>
      </w:r>
      <w:r>
        <w:rPr>
          <w:color w:val="CCCCCC"/>
        </w:rPr>
        <w:t xml:space="preserve"> lo</w:t>
      </w:r>
      <w:r>
        <w:rPr>
          <w:color w:val="CCCCCC"/>
        </w:rPr>
        <w:t xml:space="preserve"> quiero</w:t>
      </w:r>
      <w:r>
        <w:rPr>
          <w:color w:val="CCCCCC"/>
        </w:rPr>
        <w:t xml:space="preserve"> recibir</w:t>
      </w:r>
      <w:r>
        <w:rPr>
          <w:color w:val="CCCCCC"/>
        </w:rPr>
        <w:t xml:space="preserve"> y</w:t>
      </w:r>
      <w:r>
        <w:t xml:space="preserve"> es</w:t>
      </w:r>
      <w:r>
        <w:rPr>
          <w:color w:val="CCCCCC"/>
        </w:rPr>
        <w:t xml:space="preserve"> porque</w:t>
      </w:r>
      <w:r>
        <w:t xml:space="preserve"> sigue</w:t>
      </w:r>
      <w:r>
        <w:t xml:space="preserve"> la</w:t>
      </w:r>
      <w:r>
        <w:t xml:space="preserve"> intención</w:t>
      </w:r>
      <w:r>
        <w:t xml:space="preserve"> de</w:t>
      </w:r>
      <w:r>
        <w:t xml:space="preserve"> continuar</w:t>
      </w:r>
      <w:r>
        <w:t xml:space="preserve"> con</w:t>
      </w:r>
      <w:r>
        <w:t xml:space="preserve"> el</w:t>
      </w:r>
      <w:r>
        <w:t xml:space="preserve"> flujo</w:t>
      </w:r>
      <w:r>
        <w:t xml:space="preserve"> migratorio</w:t>
      </w:r>
      <w:r>
        <w:t xml:space="preserve"> hacia</w:t>
      </w:r>
      <w:r>
        <w:t xml:space="preserve"> el</w:t>
      </w:r>
      <w:r>
        <w:t xml:space="preserve"> país</w:t>
      </w:r>
      <w:r>
        <w:rPr>
          <w:color w:val="CCCCCC"/>
        </w:rPr>
        <w:t xml:space="preserve"> Estados</w:t>
      </w:r>
      <w:r>
        <w:rPr>
          <w:color w:val="CCCCCC"/>
        </w:rPr>
        <w:t xml:space="preserve"> Unidos</w:t>
      </w:r>
      <w:r>
        <w:t>.</w:t>
      </w:r>
      <w:r>
        <w:rPr>
          <w:color w:val="CCCCCC"/>
        </w:rPr>
        <w:t xml:space="preserve"> Y</w:t>
      </w:r>
      <w:r>
        <w:t xml:space="preserve"> esto</w:t>
      </w:r>
      <w:r>
        <w:rPr>
          <w:color w:val="CCCCCC"/>
        </w:rPr>
        <w:t xml:space="preserve"> porque</w:t>
      </w:r>
      <w:r>
        <w:t xml:space="preserve"> no</w:t>
      </w:r>
      <w:r>
        <w:t xml:space="preserve"> hay</w:t>
      </w:r>
      <w:r>
        <w:t xml:space="preserve"> o</w:t>
      </w:r>
      <w:r>
        <w:t xml:space="preserve"> no</w:t>
      </w:r>
      <w:r>
        <w:rPr>
          <w:color w:val="CCCCCC"/>
        </w:rPr>
        <w:t xml:space="preserve"> contiene</w:t>
      </w:r>
      <w:r>
        <w:rPr>
          <w:color w:val="CCCCCC"/>
        </w:rPr>
        <w:t xml:space="preserve"> no</w:t>
      </w:r>
      <w:r>
        <w:t>,</w:t>
      </w:r>
      <w:r>
        <w:t xml:space="preserve"> no</w:t>
      </w:r>
      <w:r>
        <w:rPr>
          <w:color w:val="CCCCCC"/>
        </w:rPr>
        <w:t xml:space="preserve"> tiene</w:t>
      </w:r>
      <w:r>
        <w:t xml:space="preserve"> la</w:t>
      </w:r>
      <w:r>
        <w:t xml:space="preserve"> información</w:t>
      </w:r>
      <w:r>
        <w:t xml:space="preserve"> necesaria</w:t>
      </w:r>
    </w:p>
    <w:p>
      <w:r>
        <w:t xml:space="preserve">spk_1: </w:t>
      </w:r>
      <w:r>
        <w:rPr>
          <w:color w:val="CCCCCC"/>
        </w:rPr>
        <w:t xml:space="preserve"> Yo</w:t>
      </w:r>
      <w:r>
        <w:t>.</w:t>
      </w:r>
      <w:r>
        <w:t xml:space="preserve"> No</w:t>
      </w:r>
      <w:r>
        <w:t xml:space="preserve"> les</w:t>
      </w:r>
      <w:r>
        <w:t xml:space="preserve"> ha</w:t>
      </w:r>
      <w:r>
        <w:t xml:space="preserve"> llegado</w:t>
      </w:r>
      <w:r>
        <w:t xml:space="preserve"> esta</w:t>
      </w:r>
      <w:r>
        <w:rPr>
          <w:color w:val="CCCCCC"/>
        </w:rPr>
        <w:t xml:space="preserve"> información</w:t>
      </w:r>
      <w:r>
        <w:t xml:space="preserve"> de</w:t>
      </w:r>
      <w:r>
        <w:t xml:space="preserve"> que</w:t>
      </w:r>
      <w:r>
        <w:t xml:space="preserve"> las</w:t>
      </w:r>
      <w:r>
        <w:t xml:space="preserve"> políticas</w:t>
      </w:r>
      <w:r>
        <w:t xml:space="preserve"> migratorias</w:t>
      </w:r>
      <w:r>
        <w:rPr>
          <w:color w:val="CCCCCC"/>
        </w:rPr>
        <w:t xml:space="preserve"> de</w:t>
      </w:r>
      <w:r>
        <w:t xml:space="preserve"> Estados</w:t>
      </w:r>
      <w:r>
        <w:t xml:space="preserve"> Unidos</w:t>
      </w:r>
      <w:r>
        <w:t xml:space="preserve"> cambiaron</w:t>
      </w:r>
      <w:r>
        <w:t xml:space="preserve"> hace</w:t>
      </w:r>
      <w:r>
        <w:t xml:space="preserve"> poco</w:t>
      </w:r>
      <w:r>
        <w:t xml:space="preserve"> y</w:t>
      </w:r>
      <w:r>
        <w:t xml:space="preserve"> que</w:t>
      </w:r>
      <w:r>
        <w:t xml:space="preserve"> está</w:t>
      </w:r>
      <w:r>
        <w:t xml:space="preserve"> corriendo</w:t>
      </w:r>
      <w:r>
        <w:t xml:space="preserve"> el</w:t>
      </w:r>
      <w:r>
        <w:t xml:space="preserve"> riesgo</w:t>
      </w:r>
      <w:r>
        <w:t xml:space="preserve"> de</w:t>
      </w:r>
      <w:r>
        <w:t xml:space="preserve"> que</w:t>
      </w:r>
      <w:r>
        <w:rPr>
          <w:color w:val="CCCCCC"/>
        </w:rPr>
        <w:t xml:space="preserve"> se</w:t>
      </w:r>
      <w:r>
        <w:t xml:space="preserve"> no</w:t>
      </w:r>
      <w:r>
        <w:rPr>
          <w:color w:val="CCCCCC"/>
        </w:rPr>
        <w:t xml:space="preserve"> quieren</w:t>
      </w:r>
      <w:r>
        <w:t>,</w:t>
      </w:r>
      <w:r>
        <w:rPr>
          <w:color w:val="CCCCCC"/>
        </w:rPr>
        <w:t xml:space="preserve"> No</w:t>
      </w:r>
      <w:r>
        <w:t xml:space="preserve"> quieren</w:t>
      </w:r>
      <w:r>
        <w:t xml:space="preserve"> quedarse</w:t>
      </w:r>
      <w:r>
        <w:t xml:space="preserve"> en</w:t>
      </w:r>
      <w:r>
        <w:rPr>
          <w:color w:val="CCCCCC"/>
        </w:rPr>
        <w:t xml:space="preserve"> el</w:t>
      </w:r>
      <w:r>
        <w:rPr>
          <w:color w:val="CCCCCC"/>
        </w:rPr>
        <w:t xml:space="preserve"> país</w:t>
      </w:r>
      <w:r>
        <w:t>,</w:t>
      </w:r>
      <w:r>
        <w:rPr>
          <w:color w:val="CCCCCC"/>
        </w:rPr>
        <w:t xml:space="preserve"> no</w:t>
      </w:r>
      <w:r>
        <w:t xml:space="preserve"> quieren</w:t>
      </w:r>
      <w:r>
        <w:t xml:space="preserve"> continuar</w:t>
      </w:r>
      <w:r>
        <w:t xml:space="preserve"> con</w:t>
      </w:r>
      <w:r>
        <w:t xml:space="preserve"> esta</w:t>
      </w:r>
      <w:r>
        <w:t xml:space="preserve"> esta</w:t>
      </w:r>
      <w:r>
        <w:t xml:space="preserve"> movilidad</w:t>
      </w:r>
      <w:r>
        <w:rPr>
          <w:color w:val="CCCCCC"/>
        </w:rPr>
        <w:t xml:space="preserve"> y</w:t>
      </w:r>
      <w:r>
        <w:t xml:space="preserve"> van</w:t>
      </w:r>
      <w:r>
        <w:t xml:space="preserve"> a</w:t>
      </w:r>
      <w:r>
        <w:t xml:space="preserve"> quedar</w:t>
      </w:r>
      <w:r>
        <w:rPr>
          <w:color w:val="CCCCCC"/>
        </w:rPr>
        <w:t xml:space="preserve"> varados</w:t>
      </w:r>
      <w:r>
        <w:rPr>
          <w:color w:val="CCCCCC"/>
        </w:rPr>
        <w:t xml:space="preserve"> en</w:t>
      </w:r>
      <w:r>
        <w:rPr>
          <w:color w:val="CCCCCC"/>
        </w:rPr>
        <w:t xml:space="preserve"> ser</w:t>
      </w:r>
    </w:p>
    <w:p>
      <w:r>
        <w:t xml:space="preserve">spk_1: </w:t>
      </w:r>
      <w:r>
        <w:rPr>
          <w:color w:val="CCCCCC"/>
        </w:rPr>
        <w:t xml:space="preserve"> América</w:t>
      </w:r>
      <w:r>
        <w:rPr>
          <w:color w:val="CCCCCC"/>
        </w:rPr>
        <w:t xml:space="preserve"> y</w:t>
      </w:r>
      <w:r>
        <w:rPr>
          <w:color w:val="CCCCCC"/>
        </w:rPr>
        <w:t xml:space="preserve"> después</w:t>
      </w:r>
      <w:r>
        <w:t xml:space="preserve"> van</w:t>
      </w:r>
      <w:r>
        <w:t xml:space="preserve"> a</w:t>
      </w:r>
      <w:r>
        <w:t xml:space="preserve"> tener</w:t>
      </w:r>
      <w:r>
        <w:t xml:space="preserve"> que</w:t>
      </w:r>
      <w:r>
        <w:t xml:space="preserve"> regresar</w:t>
      </w:r>
      <w:r>
        <w:t xml:space="preserve"> exponiéndose</w:t>
      </w:r>
      <w:r>
        <w:rPr>
          <w:color w:val="CCCCCC"/>
        </w:rPr>
        <w:t xml:space="preserve"> muchos</w:t>
      </w:r>
      <w:r>
        <w:t>,</w:t>
      </w:r>
      <w:r>
        <w:t xml:space="preserve"> muchos</w:t>
      </w:r>
      <w:r>
        <w:t xml:space="preserve"> riesgos</w:t>
      </w:r>
      <w:r>
        <w:t>,</w:t>
      </w:r>
      <w:r>
        <w:rPr>
          <w:color w:val="CCCCCC"/>
        </w:rPr>
        <w:t xml:space="preserve"> no</w:t>
      </w:r>
      <w:r>
        <w:t>?</w:t>
      </w:r>
      <w:r>
        <w:t xml:space="preserve"> Entonces</w:t>
      </w:r>
      <w:r>
        <w:t xml:space="preserve"> es</w:t>
      </w:r>
      <w:r>
        <w:t xml:space="preserve"> muy</w:t>
      </w:r>
      <w:r>
        <w:t xml:space="preserve"> importante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fortalecer</w:t>
      </w:r>
      <w:r>
        <w:rPr>
          <w:color w:val="CCCCCC"/>
        </w:rPr>
        <w:t xml:space="preserve"> como</w:t>
      </w:r>
      <w:r>
        <w:t xml:space="preserve"> estamos</w:t>
      </w:r>
      <w:r>
        <w:t xml:space="preserve"> dando</w:t>
      </w:r>
      <w:r>
        <w:t xml:space="preserve"> esta</w:t>
      </w:r>
      <w:r>
        <w:rPr>
          <w:color w:val="CCCCCC"/>
        </w:rPr>
        <w:t xml:space="preserve"> información</w:t>
      </w:r>
      <w:r>
        <w:t>,</w:t>
      </w:r>
      <w:r>
        <w:rPr>
          <w:color w:val="CCCCCC"/>
        </w:rPr>
        <w:t xml:space="preserve"> cómo</w:t>
      </w:r>
      <w:r>
        <w:t xml:space="preserve"> podemos</w:t>
      </w:r>
      <w:r>
        <w:t xml:space="preserve"> coordinarnos</w:t>
      </w:r>
      <w:r>
        <w:t xml:space="preserve"> entre</w:t>
      </w:r>
      <w:r>
        <w:t xml:space="preserve"> las</w:t>
      </w:r>
      <w:r>
        <w:t xml:space="preserve"> agencias</w:t>
      </w:r>
      <w:r>
        <w:t xml:space="preserve"> para</w:t>
      </w:r>
      <w:r>
        <w:t xml:space="preserve"> poder</w:t>
      </w:r>
      <w:r>
        <w:t xml:space="preserve"> llegar</w:t>
      </w:r>
      <w:r>
        <w:t xml:space="preserve"> a</w:t>
      </w:r>
      <w:r>
        <w:rPr>
          <w:color w:val="CCCCCC"/>
        </w:rPr>
        <w:t xml:space="preserve"> más</w:t>
      </w:r>
      <w:r>
        <w:t xml:space="preserve"> gente</w:t>
      </w:r>
      <w:r>
        <w:t xml:space="preserve"> con</w:t>
      </w:r>
      <w:r>
        <w:rPr>
          <w:color w:val="CCCCCC"/>
        </w:rPr>
        <w:t xml:space="preserve"> el</w:t>
      </w:r>
      <w:r>
        <w:t>?</w:t>
      </w:r>
      <w:r>
        <w:t xml:space="preserve"> La</w:t>
      </w:r>
      <w:r>
        <w:rPr>
          <w:color w:val="CCCCCC"/>
        </w:rPr>
        <w:t xml:space="preserve"> información</w:t>
      </w:r>
      <w:r>
        <w:t xml:space="preserve"> adecuada</w:t>
      </w:r>
      <w:r>
        <w:t>,</w:t>
      </w:r>
    </w:p>
    <w:p>
      <w:r>
        <w:t xml:space="preserve">spk_1: </w:t>
      </w:r>
      <w:r>
        <w:rPr>
          <w:color w:val="CCCCCC"/>
        </w:rPr>
        <w:t xml:space="preserve"> como</w:t>
      </w:r>
      <w:r>
        <w:t xml:space="preserve"> te</w:t>
      </w:r>
      <w:r>
        <w:t xml:space="preserve"> comento</w:t>
      </w:r>
      <w:r>
        <w:rPr>
          <w:color w:val="CCCCCC"/>
        </w:rPr>
        <w:t xml:space="preserve"> muchas</w:t>
      </w:r>
      <w:r>
        <w:t xml:space="preserve"> veces</w:t>
      </w:r>
      <w:r>
        <w:t>,</w:t>
      </w:r>
      <w:r>
        <w:rPr>
          <w:color w:val="CCCCCC"/>
        </w:rPr>
        <w:t xml:space="preserve"> es</w:t>
      </w:r>
      <w:r>
        <w:t xml:space="preserve"> es</w:t>
      </w:r>
      <w:r>
        <w:t xml:space="preserve"> desconocimiento</w:t>
      </w:r>
      <w:r>
        <w:t>.</w:t>
      </w:r>
      <w:r>
        <w:rPr>
          <w:color w:val="CCCCCC"/>
        </w:rPr>
        <w:t xml:space="preserve"> Y</w:t>
      </w:r>
      <w:r>
        <w:t xml:space="preserve"> esto</w:t>
      </w:r>
      <w:r>
        <w:t xml:space="preserve"> es</w:t>
      </w:r>
      <w:r>
        <w:t xml:space="preserve"> algo</w:t>
      </w:r>
      <w:r>
        <w:t xml:space="preserve"> que</w:t>
      </w:r>
      <w:r>
        <w:t xml:space="preserve"> lo</w:t>
      </w:r>
      <w:r>
        <w:t xml:space="preserve"> vemos</w:t>
      </w:r>
      <w:r>
        <w:t xml:space="preserve"> como</w:t>
      </w:r>
      <w:r>
        <w:t xml:space="preserve"> muy</w:t>
      </w:r>
      <w:r>
        <w:t xml:space="preserve"> prioritario</w:t>
      </w:r>
      <w:r>
        <w:t>,</w:t>
      </w:r>
      <w:r>
        <w:t xml:space="preserve"> que</w:t>
      </w:r>
      <w:r>
        <w:t xml:space="preserve"> vamos</w:t>
      </w:r>
      <w:r>
        <w:t xml:space="preserve"> a</w:t>
      </w:r>
      <w:r>
        <w:t xml:space="preserve"> empezar</w:t>
      </w:r>
      <w:r>
        <w:t xml:space="preserve"> a</w:t>
      </w:r>
      <w:r>
        <w:t xml:space="preserve"> trabajar</w:t>
      </w:r>
      <w:r>
        <w:t xml:space="preserve"> con</w:t>
      </w:r>
      <w:r>
        <w:t xml:space="preserve"> mucha</w:t>
      </w:r>
      <w:r>
        <w:t xml:space="preserve"> fuerza</w:t>
      </w:r>
      <w:r>
        <w:t>.</w:t>
      </w:r>
      <w:r>
        <w:t xml:space="preserve"> Desde</w:t>
      </w:r>
      <w:r>
        <w:t xml:space="preserve"> hoy</w:t>
      </w:r>
      <w:r>
        <w:rPr>
          <w:color w:val="CCCCCC"/>
        </w:rPr>
        <w:t xml:space="preserve"> los</w:t>
      </w:r>
    </w:p>
    <w:p>
      <w:r>
        <w:t xml:space="preserve">spk_0: </w:t>
      </w:r>
      <w:r>
        <w:rPr>
          <w:color w:val="CCCCCC"/>
        </w:rPr>
        <w:t xml:space="preserve"> Gracias</w:t>
      </w:r>
      <w:r>
        <w:rPr>
          <w:color w:val="CCCCCC"/>
        </w:rPr>
        <w:t xml:space="preserve"> Ander</w:t>
      </w:r>
      <w:r>
        <w:rPr>
          <w:color w:val="CCCCCC"/>
        </w:rPr>
        <w:t xml:space="preserve"> qué</w:t>
      </w:r>
      <w:r>
        <w:rPr>
          <w:color w:val="CCCCCC"/>
        </w:rPr>
        <w:t xml:space="preserve"> estrategia</w:t>
      </w:r>
      <w:r>
        <w:rPr>
          <w:color w:val="CCCCCC"/>
        </w:rPr>
        <w:t xml:space="preserve"> se</w:t>
      </w:r>
      <w:r>
        <w:rPr>
          <w:color w:val="CCCCCC"/>
        </w:rPr>
        <w:t xml:space="preserve"> están</w:t>
      </w:r>
      <w:r>
        <w:t xml:space="preserve"> implementando</w:t>
      </w:r>
      <w:r>
        <w:t xml:space="preserve"> desde</w:t>
      </w:r>
      <w:r>
        <w:rPr>
          <w:color w:val="CCCCCC"/>
        </w:rPr>
        <w:t xml:space="preserve"> Arnold</w:t>
      </w:r>
      <w:r>
        <w:t xml:space="preserve"> para</w:t>
      </w:r>
      <w:r>
        <w:t xml:space="preserve"> garantizar</w:t>
      </w:r>
      <w:r>
        <w:t xml:space="preserve"> que</w:t>
      </w:r>
      <w:r>
        <w:t xml:space="preserve"> todos</w:t>
      </w:r>
      <w:r>
        <w:t xml:space="preserve"> estos</w:t>
      </w:r>
      <w:r>
        <w:t xml:space="preserve"> espacios</w:t>
      </w:r>
      <w:r>
        <w:t xml:space="preserve"> de</w:t>
      </w:r>
      <w:r>
        <w:rPr>
          <w:color w:val="CCCCCC"/>
        </w:rPr>
        <w:t xml:space="preserve"> albergue</w:t>
      </w:r>
      <w:r>
        <w:t>,</w:t>
      </w:r>
      <w:r>
        <w:rPr>
          <w:color w:val="CCCCCC"/>
        </w:rPr>
        <w:t xml:space="preserve"> de</w:t>
      </w:r>
      <w:r>
        <w:rPr>
          <w:color w:val="CCCCCC"/>
        </w:rPr>
        <w:t xml:space="preserve"> centros</w:t>
      </w:r>
      <w:r>
        <w:t xml:space="preserve"> de</w:t>
      </w:r>
      <w:r>
        <w:t xml:space="preserve"> alojamiento</w:t>
      </w:r>
      <w:r>
        <w:t xml:space="preserve"> colectivo</w:t>
      </w:r>
      <w:r>
        <w:t xml:space="preserve"> que</w:t>
      </w:r>
      <w:r>
        <w:rPr>
          <w:color w:val="CCCCCC"/>
        </w:rPr>
        <w:t xml:space="preserve"> me</w:t>
      </w:r>
      <w:r>
        <w:t xml:space="preserve"> mencionas</w:t>
      </w:r>
      <w:r>
        <w:t xml:space="preserve"> sean</w:t>
      </w:r>
      <w:r>
        <w:t xml:space="preserve"> lugares</w:t>
      </w:r>
      <w:r>
        <w:t xml:space="preserve"> seguros</w:t>
      </w:r>
      <w:r>
        <w:t xml:space="preserve"> donde</w:t>
      </w:r>
      <w:r>
        <w:t xml:space="preserve"> las</w:t>
      </w:r>
      <w:r>
        <w:t xml:space="preserve"> personas</w:t>
      </w:r>
      <w:r>
        <w:t xml:space="preserve"> puedan</w:t>
      </w:r>
      <w:r>
        <w:t xml:space="preserve"> garantizarse</w:t>
      </w:r>
      <w:r>
        <w:t xml:space="preserve"> los</w:t>
      </w:r>
      <w:r>
        <w:t xml:space="preserve"> derechos</w:t>
      </w:r>
      <w:r>
        <w:t xml:space="preserve"> de</w:t>
      </w:r>
      <w:r>
        <w:t xml:space="preserve"> las</w:t>
      </w:r>
      <w:r>
        <w:t xml:space="preserve"> personas</w:t>
      </w:r>
      <w:r>
        <w:t xml:space="preserve"> de</w:t>
      </w:r>
      <w:r>
        <w:rPr>
          <w:color w:val="CCCCCC"/>
        </w:rPr>
        <w:t xml:space="preserve"> interés</w:t>
      </w:r>
      <w:r>
        <w:t>.</w:t>
      </w:r>
      <w:r>
        <w:rPr>
          <w:color w:val="CCCCCC"/>
        </w:rPr>
        <w:t xml:space="preserve"> Y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que</w:t>
      </w:r>
      <w:r>
        <w:t xml:space="preserve"> estamos</w:t>
      </w:r>
      <w:r>
        <w:t xml:space="preserve"> haciendo</w:t>
      </w:r>
      <w:r>
        <w:t xml:space="preserve"> para</w:t>
      </w:r>
      <w:r>
        <w:t xml:space="preserve"> mitigar</w:t>
      </w:r>
      <w:r>
        <w:rPr>
          <w:color w:val="CCCCCC"/>
        </w:rPr>
        <w:t xml:space="preserve"> todos</w:t>
      </w:r>
      <w:r>
        <w:t xml:space="preserve"> los</w:t>
      </w:r>
      <w:r>
        <w:t xml:space="preserve"> riesgos</w:t>
      </w:r>
      <w:r>
        <w:t xml:space="preserve"> a</w:t>
      </w:r>
      <w:r>
        <w:t xml:space="preserve"> los</w:t>
      </w:r>
      <w:r>
        <w:t xml:space="preserve"> que</w:t>
      </w:r>
      <w:r>
        <w:t xml:space="preserve"> una</w:t>
      </w:r>
      <w:r>
        <w:t xml:space="preserve"> persona</w:t>
      </w:r>
      <w:r>
        <w:rPr>
          <w:color w:val="CCCCCC"/>
        </w:rPr>
        <w:t xml:space="preserve"> puede</w:t>
      </w:r>
      <w:r>
        <w:t xml:space="preserve"> estar</w:t>
      </w:r>
      <w:r>
        <w:t xml:space="preserve"> expuesta</w:t>
      </w:r>
      <w:r>
        <w:t xml:space="preserve"> dentro</w:t>
      </w:r>
      <w:r>
        <w:t xml:space="preserve"> del</w:t>
      </w:r>
      <w:r>
        <w:rPr>
          <w:color w:val="CCCCCC"/>
        </w:rPr>
        <w:t xml:space="preserve"> albergue</w:t>
      </w:r>
    </w:p>
    <w:p>
      <w:r>
        <w:t xml:space="preserve">spk_1: </w:t>
      </w:r>
      <w:r>
        <w:rPr>
          <w:color w:val="CCCCCC"/>
        </w:rPr>
        <w:t xml:space="preserve"> lleguen</w:t>
      </w:r>
      <w:r>
        <w:rPr>
          <w:color w:val="CCCCCC"/>
        </w:rPr>
        <w:t xml:space="preserve"> al</w:t>
      </w:r>
      <w:r>
        <w:rPr>
          <w:color w:val="CCCCCC"/>
        </w:rPr>
        <w:t xml:space="preserve"> primero</w:t>
      </w:r>
      <w:r>
        <w:t>.</w:t>
      </w:r>
      <w:r>
        <w:rPr>
          <w:color w:val="CCCCCC"/>
        </w:rPr>
        <w:t xml:space="preserve"> Bueno</w:t>
      </w:r>
      <w:r>
        <w:t>,</w:t>
      </w:r>
      <w:r>
        <w:rPr>
          <w:color w:val="CCCCCC"/>
        </w:rPr>
        <w:t xml:space="preserve"> parte</w:t>
      </w:r>
      <w:r>
        <w:rPr>
          <w:color w:val="CCCCCC"/>
        </w:rPr>
        <w:t xml:space="preserve"> de</w:t>
      </w:r>
      <w:r>
        <w:t xml:space="preserve"> la</w:t>
      </w:r>
      <w:r>
        <w:t xml:space="preserve"> estrategia</w:t>
      </w:r>
      <w:r>
        <w:t xml:space="preserve"> es</w:t>
      </w:r>
      <w:r>
        <w:t xml:space="preserve"> justamente</w:t>
      </w:r>
      <w:r>
        <w:rPr>
          <w:color w:val="CCCCCC"/>
        </w:rPr>
        <w:t xml:space="preserve"> fortalecer</w:t>
      </w:r>
      <w:r>
        <w:t xml:space="preserve"> las</w:t>
      </w:r>
      <w:r>
        <w:t xml:space="preserve"> capacidades</w:t>
      </w:r>
      <w:r>
        <w:t xml:space="preserve"> de</w:t>
      </w:r>
      <w:r>
        <w:t xml:space="preserve"> estos</w:t>
      </w:r>
      <w:r>
        <w:t xml:space="preserve"> centros</w:t>
      </w:r>
      <w:r>
        <w:t>,</w:t>
      </w:r>
      <w:r>
        <w:t xml:space="preserve"> como</w:t>
      </w:r>
      <w:r>
        <w:t xml:space="preserve"> te</w:t>
      </w:r>
      <w:r>
        <w:t xml:space="preserve"> comentaba</w:t>
      </w:r>
      <w:r>
        <w:t>,</w:t>
      </w:r>
      <w:r>
        <w:t xml:space="preserve"> con</w:t>
      </w:r>
      <w:r>
        <w:t xml:space="preserve"> capacitación</w:t>
      </w:r>
      <w:r>
        <w:t xml:space="preserve"> en</w:t>
      </w:r>
      <w:r>
        <w:t xml:space="preserve"> temas</w:t>
      </w:r>
      <w:r>
        <w:t xml:space="preserve"> de</w:t>
      </w:r>
      <w:r>
        <w:rPr>
          <w:color w:val="CCCCCC"/>
        </w:rPr>
        <w:t xml:space="preserve"> gestión</w:t>
      </w:r>
      <w:r>
        <w:t xml:space="preserve"> y</w:t>
      </w:r>
      <w:r>
        <w:t xml:space="preserve"> de</w:t>
      </w:r>
      <w:r>
        <w:rPr>
          <w:color w:val="CCCCCC"/>
        </w:rPr>
        <w:t xml:space="preserve"> gestión</w:t>
      </w:r>
      <w:r>
        <w:t xml:space="preserve"> y</w:t>
      </w:r>
      <w:r>
        <w:rPr>
          <w:color w:val="CCCCCC"/>
        </w:rPr>
        <w:t xml:space="preserve"> coordinación</w:t>
      </w:r>
      <w:r>
        <w:rPr>
          <w:color w:val="CCCCCC"/>
        </w:rPr>
        <w:t xml:space="preserve"> dentro</w:t>
      </w:r>
      <w:r>
        <w:t xml:space="preserve"> de</w:t>
      </w:r>
      <w:r>
        <w:t xml:space="preserve"> los</w:t>
      </w:r>
      <w:r>
        <w:rPr>
          <w:color w:val="CCCCCC"/>
        </w:rPr>
        <w:t xml:space="preserve"> albergues</w:t>
      </w:r>
      <w:r>
        <w:t>,</w:t>
      </w:r>
      <w:r>
        <w:t xml:space="preserve"> no</w:t>
      </w:r>
      <w:r>
        <w:rPr>
          <w:color w:val="CCCCCC"/>
        </w:rPr>
        <w:t xml:space="preserve"> sólo</w:t>
      </w:r>
      <w:r>
        <w:t xml:space="preserve"> con</w:t>
      </w:r>
      <w:r>
        <w:t xml:space="preserve"> los</w:t>
      </w:r>
      <w:r>
        <w:t xml:space="preserve"> gestores</w:t>
      </w:r>
      <w:r>
        <w:t>,</w:t>
      </w:r>
      <w:r>
        <w:rPr>
          <w:color w:val="CCCCCC"/>
        </w:rPr>
        <w:t xml:space="preserve"> sino</w:t>
      </w:r>
      <w:r>
        <w:t xml:space="preserve"> con</w:t>
      </w:r>
      <w:r>
        <w:t xml:space="preserve"> las</w:t>
      </w:r>
    </w:p>
    <w:p>
      <w:r>
        <w:t xml:space="preserve">spk_1: </w:t>
      </w:r>
      <w:r>
        <w:t xml:space="preserve"> personas</w:t>
      </w:r>
      <w:r>
        <w:t xml:space="preserve"> que</w:t>
      </w:r>
      <w:r>
        <w:t xml:space="preserve"> están</w:t>
      </w:r>
      <w:r>
        <w:t xml:space="preserve"> involucradas</w:t>
      </w:r>
      <w:r>
        <w:t xml:space="preserve"> directa</w:t>
      </w:r>
      <w:r>
        <w:t xml:space="preserve"> o</w:t>
      </w:r>
      <w:r>
        <w:t xml:space="preserve"> indirectamente</w:t>
      </w:r>
      <w:r>
        <w:rPr>
          <w:color w:val="CCCCCC"/>
        </w:rPr>
        <w:t xml:space="preserve"> y</w:t>
      </w:r>
      <w:r>
        <w:rPr>
          <w:color w:val="CCCCCC"/>
        </w:rPr>
        <w:t xml:space="preserve"> hacía</w:t>
      </w:r>
      <w:r>
        <w:rPr>
          <w:color w:val="CCCCCC"/>
        </w:rPr>
        <w:t xml:space="preserve"> como</w:t>
      </w:r>
      <w:r>
        <w:rPr>
          <w:color w:val="CCCCCC"/>
        </w:rPr>
        <w:t xml:space="preserve"> asistencia</w:t>
      </w:r>
      <w:r>
        <w:t xml:space="preserve"> etcétera</w:t>
      </w:r>
      <w:r>
        <w:t>.</w:t>
      </w:r>
      <w:r>
        <w:rPr>
          <w:color w:val="CCCCCC"/>
        </w:rPr>
        <w:t xml:space="preserve"> Entonces</w:t>
      </w:r>
      <w:r>
        <w:t>,</w:t>
      </w:r>
      <w:r>
        <w:rPr>
          <w:color w:val="CCCCCC"/>
        </w:rPr>
        <w:t xml:space="preserve"> primero</w:t>
      </w:r>
      <w:r>
        <w:rPr>
          <w:color w:val="CCCCCC"/>
        </w:rPr>
        <w:t xml:space="preserve"> estamos</w:t>
      </w:r>
      <w:r>
        <w:rPr>
          <w:color w:val="CCCCCC"/>
        </w:rPr>
        <w:t xml:space="preserve"> vamos</w:t>
      </w:r>
      <w:r>
        <w:t xml:space="preserve"> a</w:t>
      </w:r>
      <w:r>
        <w:rPr>
          <w:color w:val="CCCCCC"/>
        </w:rPr>
        <w:t xml:space="preserve"> hacer</w:t>
      </w:r>
      <w:r>
        <w:t xml:space="preserve"> una</w:t>
      </w:r>
      <w:r>
        <w:t xml:space="preserve"> la</w:t>
      </w:r>
      <w:r>
        <w:t xml:space="preserve"> convalidación</w:t>
      </w:r>
      <w:r>
        <w:t xml:space="preserve"> de</w:t>
      </w:r>
      <w:r>
        <w:t xml:space="preserve"> todos</w:t>
      </w:r>
      <w:r>
        <w:t xml:space="preserve"> los</w:t>
      </w:r>
      <w:r>
        <w:t xml:space="preserve"> albergues</w:t>
      </w:r>
      <w:r>
        <w:t xml:space="preserve"> a</w:t>
      </w:r>
      <w:r>
        <w:t xml:space="preserve"> nivel</w:t>
      </w:r>
      <w:r>
        <w:t xml:space="preserve"> nacional</w:t>
      </w:r>
      <w:r>
        <w:t xml:space="preserve"> para</w:t>
      </w:r>
      <w:r>
        <w:t xml:space="preserve"> tener</w:t>
      </w:r>
      <w:r>
        <w:t xml:space="preserve"> un</w:t>
      </w:r>
      <w:r>
        <w:t xml:space="preserve"> mapeo</w:t>
      </w:r>
      <w:r>
        <w:t xml:space="preserve"> más</w:t>
      </w:r>
      <w:r>
        <w:t xml:space="preserve"> detallado</w:t>
      </w:r>
      <w:r>
        <w:t xml:space="preserve"> de</w:t>
      </w:r>
      <w:r>
        <w:rPr>
          <w:color w:val="CCCCCC"/>
        </w:rPr>
        <w:t xml:space="preserve"> cuáles</w:t>
      </w:r>
      <w:r>
        <w:t xml:space="preserve"> son</w:t>
      </w:r>
      <w:r>
        <w:t xml:space="preserve"> los</w:t>
      </w:r>
      <w:r>
        <w:rPr>
          <w:color w:val="CCCCCC"/>
        </w:rPr>
        <w:t xml:space="preserve"> albergues</w:t>
      </w:r>
      <w:r>
        <w:t xml:space="preserve"> que</w:t>
      </w:r>
      <w:r>
        <w:rPr>
          <w:color w:val="CCCCCC"/>
        </w:rPr>
        <w:t xml:space="preserve"> existe</w:t>
      </w:r>
      <w:r>
        <w:t>,</w:t>
      </w:r>
      <w:r>
        <w:rPr>
          <w:color w:val="CCCCCC"/>
        </w:rPr>
        <w:t xml:space="preserve"> cuáles</w:t>
      </w:r>
      <w:r>
        <w:t xml:space="preserve"> son</w:t>
      </w:r>
      <w:r>
        <w:t xml:space="preserve"> los</w:t>
      </w:r>
      <w:r>
        <w:t xml:space="preserve"> albergues</w:t>
      </w:r>
      <w:r>
        <w:rPr>
          <w:color w:val="CCCCCC"/>
        </w:rPr>
        <w:t xml:space="preserve"> especializados</w:t>
      </w:r>
      <w:r>
        <w:t xml:space="preserve"> que</w:t>
      </w:r>
      <w:r>
        <w:rPr>
          <w:color w:val="CCCCCC"/>
        </w:rPr>
        <w:t xml:space="preserve"> existe</w:t>
      </w:r>
      <w:r>
        <w:t>,</w:t>
      </w:r>
      <w:r>
        <w:rPr>
          <w:color w:val="CCCCCC"/>
        </w:rPr>
        <w:t xml:space="preserve"> pero</w:t>
      </w:r>
      <w:r>
        <w:rPr>
          <w:color w:val="CCCCCC"/>
        </w:rPr>
        <w:t xml:space="preserve"> como</w:t>
      </w:r>
      <w:r>
        <w:rPr>
          <w:color w:val="CCCCCC"/>
        </w:rPr>
        <w:t xml:space="preserve"> Plus</w:t>
      </w:r>
      <w:r>
        <w:t>,</w:t>
      </w:r>
      <w:r>
        <w:t xml:space="preserve"> porque</w:t>
      </w:r>
      <w:r>
        <w:rPr>
          <w:color w:val="CCCCCC"/>
        </w:rPr>
        <w:t xml:space="preserve"> esto</w:t>
      </w:r>
      <w:r>
        <w:rPr>
          <w:color w:val="CCCCCC"/>
        </w:rPr>
        <w:t xml:space="preserve"> ya</w:t>
      </w:r>
      <w:r>
        <w:rPr>
          <w:color w:val="CCCCCC"/>
        </w:rPr>
        <w:t xml:space="preserve"> se</w:t>
      </w:r>
      <w:r>
        <w:t xml:space="preserve"> venía</w:t>
      </w:r>
      <w:r>
        <w:t xml:space="preserve"> haciendo</w:t>
      </w:r>
      <w:r>
        <w:t xml:space="preserve"> desde</w:t>
      </w:r>
      <w:r>
        <w:t xml:space="preserve"> desde</w:t>
      </w:r>
      <w:r>
        <w:t xml:space="preserve"> todas</w:t>
      </w:r>
      <w:r>
        <w:t xml:space="preserve"> las</w:t>
      </w:r>
      <w:r>
        <w:t xml:space="preserve"> agencias</w:t>
      </w:r>
      <w:r>
        <w:t>,</w:t>
      </w:r>
      <w:r>
        <w:rPr>
          <w:color w:val="CCCCCC"/>
        </w:rPr>
        <w:t xml:space="preserve"> como</w:t>
      </w:r>
      <w:r>
        <w:rPr>
          <w:color w:val="CCCCCC"/>
        </w:rPr>
        <w:t xml:space="preserve"> pluses</w:t>
      </w:r>
    </w:p>
    <w:p>
      <w:r>
        <w:t xml:space="preserve">spk_1: </w:t>
      </w:r>
      <w:r>
        <w:rPr>
          <w:color w:val="CCCCCC"/>
        </w:rPr>
        <w:t xml:space="preserve"> que</w:t>
      </w:r>
      <w:r>
        <w:t xml:space="preserve"> dejarlo</w:t>
      </w:r>
      <w:r>
        <w:rPr>
          <w:color w:val="CCCCCC"/>
        </w:rPr>
        <w:t xml:space="preserve"> dejarlo</w:t>
      </w:r>
      <w:r>
        <w:rPr>
          <w:color w:val="CCCCCC"/>
        </w:rPr>
        <w:t xml:space="preserve"> más</w:t>
      </w:r>
      <w:r>
        <w:rPr>
          <w:color w:val="CCCCCC"/>
        </w:rPr>
        <w:t xml:space="preserve"> validado</w:t>
      </w:r>
      <w:r>
        <w:t>,</w:t>
      </w:r>
      <w:r>
        <w:t xml:space="preserve"> en</w:t>
      </w:r>
      <w:r>
        <w:t xml:space="preserve"> qué</w:t>
      </w:r>
      <w:r>
        <w:rPr>
          <w:color w:val="CCCCCC"/>
        </w:rPr>
        <w:t xml:space="preserve"> servicios</w:t>
      </w:r>
      <w:r>
        <w:rPr>
          <w:color w:val="CCCCCC"/>
        </w:rPr>
        <w:t xml:space="preserve"> serán</w:t>
      </w:r>
      <w:r>
        <w:rPr>
          <w:color w:val="CCCCCC"/>
        </w:rPr>
        <w:t xml:space="preserve"> y</w:t>
      </w:r>
      <w:r>
        <w:rPr>
          <w:color w:val="CCCCCC"/>
        </w:rPr>
        <w:t xml:space="preserve"> qué</w:t>
      </w:r>
      <w:r>
        <w:rPr>
          <w:color w:val="CCCCCC"/>
        </w:rPr>
        <w:t xml:space="preserve"> agencias</w:t>
      </w:r>
      <w:r>
        <w:t xml:space="preserve"> están</w:t>
      </w:r>
      <w:r>
        <w:t xml:space="preserve"> involucradas</w:t>
      </w:r>
      <w:r>
        <w:t xml:space="preserve"> para</w:t>
      </w:r>
      <w:r>
        <w:t xml:space="preserve"> poder</w:t>
      </w:r>
      <w:r>
        <w:t xml:space="preserve"> dar</w:t>
      </w:r>
      <w:r>
        <w:t xml:space="preserve"> esta</w:t>
      </w:r>
      <w:r>
        <w:t xml:space="preserve"> información</w:t>
      </w:r>
      <w:r>
        <w:rPr>
          <w:color w:val="CCCCCC"/>
        </w:rPr>
        <w:t xml:space="preserve"> en</w:t>
      </w:r>
      <w:r>
        <w:rPr>
          <w:color w:val="CCCCCC"/>
        </w:rPr>
        <w:t xml:space="preserve"> el</w:t>
      </w:r>
      <w:r>
        <w:rPr>
          <w:color w:val="CCCCCC"/>
        </w:rPr>
        <w:t xml:space="preserve"> gente</w:t>
      </w:r>
      <w:r>
        <w:rPr>
          <w:color w:val="CCCCCC"/>
        </w:rPr>
        <w:t xml:space="preserve"> RM</w:t>
      </w:r>
      <w:r>
        <w:t xml:space="preserve"> y</w:t>
      </w:r>
      <w:r>
        <w:t xml:space="preserve"> que</w:t>
      </w:r>
      <w:r>
        <w:t xml:space="preserve"> se</w:t>
      </w:r>
      <w:r>
        <w:t xml:space="preserve"> pueda</w:t>
      </w:r>
      <w:r>
        <w:rPr>
          <w:color w:val="CCCCCC"/>
        </w:rPr>
        <w:t xml:space="preserve"> pues</w:t>
      </w:r>
      <w:r>
        <w:t xml:space="preserve"> coordinar</w:t>
      </w:r>
      <w:r>
        <w:rPr>
          <w:color w:val="CCCCCC"/>
        </w:rPr>
        <w:t xml:space="preserve"> e</w:t>
      </w:r>
    </w:p>
    <w:p>
      <w:r>
        <w:t xml:space="preserve">spk_1: </w:t>
      </w:r>
      <w:r>
        <w:rPr>
          <w:color w:val="CCCCCC"/>
        </w:rPr>
        <w:t xml:space="preserve"> de</w:t>
      </w:r>
      <w:r>
        <w:t xml:space="preserve"> todas</w:t>
      </w:r>
      <w:r>
        <w:t xml:space="preserve"> las</w:t>
      </w:r>
      <w:r>
        <w:t xml:space="preserve"> agencias</w:t>
      </w:r>
      <w:r>
        <w:t xml:space="preserve"> que</w:t>
      </w:r>
      <w:r>
        <w:t xml:space="preserve"> van</w:t>
      </w:r>
      <w:r>
        <w:t xml:space="preserve"> a</w:t>
      </w:r>
      <w:r>
        <w:t xml:space="preserve"> planificar</w:t>
      </w:r>
      <w:r>
        <w:rPr>
          <w:color w:val="CCCCCC"/>
        </w:rPr>
        <w:t xml:space="preserve"> entre</w:t>
      </w:r>
      <w:r>
        <w:rPr>
          <w:color w:val="CCCCCC"/>
        </w:rPr>
        <w:t xml:space="preserve"> los</w:t>
      </w:r>
      <w:r>
        <w:rPr>
          <w:color w:val="CCCCCC"/>
        </w:rPr>
        <w:t xml:space="preserve"> ministros</w:t>
      </w:r>
      <w:r>
        <w:rPr>
          <w:color w:val="CCCCCC"/>
        </w:rPr>
        <w:t xml:space="preserve"> de</w:t>
      </w:r>
      <w:r>
        <w:rPr>
          <w:color w:val="CCCCCC"/>
        </w:rPr>
        <w:t xml:space="preserve"> albergues</w:t>
      </w:r>
      <w:r>
        <w:rPr>
          <w:color w:val="CCCCCC"/>
        </w:rPr>
        <w:t xml:space="preserve"> en</w:t>
      </w:r>
      <w:r>
        <w:t xml:space="preserve"> estos</w:t>
      </w:r>
      <w:r>
        <w:t xml:space="preserve"> espacios</w:t>
      </w:r>
      <w:r>
        <w:t xml:space="preserve"> para</w:t>
      </w:r>
      <w:r>
        <w:t xml:space="preserve"> que</w:t>
      </w:r>
      <w:r>
        <w:t xml:space="preserve"> no</w:t>
      </w:r>
      <w:r>
        <w:t xml:space="preserve"> se</w:t>
      </w:r>
      <w:r>
        <w:t xml:space="preserve"> dupliquen</w:t>
      </w:r>
      <w:r>
        <w:rPr>
          <w:color w:val="CCCCCC"/>
        </w:rPr>
        <w:t xml:space="preserve"> a</w:t>
      </w:r>
      <w:r>
        <w:rPr>
          <w:color w:val="CCCCCC"/>
        </w:rPr>
        <w:t xml:space="preserve"> la</w:t>
      </w:r>
      <w:r>
        <w:rPr>
          <w:color w:val="CCCCCC"/>
        </w:rPr>
        <w:t xml:space="preserve"> asistencia</w:t>
      </w:r>
      <w:r>
        <w:t>.</w:t>
      </w:r>
      <w:r>
        <w:rPr>
          <w:color w:val="CCCCCC"/>
        </w:rPr>
        <w:t xml:space="preserve"> Adicionalmente</w:t>
      </w:r>
      <w:r>
        <w:t>,</w:t>
      </w:r>
      <w:r>
        <w:t xml:space="preserve"> desde</w:t>
      </w:r>
      <w:r>
        <w:t xml:space="preserve"> la</w:t>
      </w:r>
      <w:r>
        <w:rPr>
          <w:color w:val="CCCCCC"/>
        </w:rPr>
        <w:t xml:space="preserve"> unidad</w:t>
      </w:r>
      <w:r>
        <w:rPr>
          <w:color w:val="CCCCCC"/>
        </w:rPr>
        <w:t xml:space="preserve"> y</w:t>
      </w:r>
      <w:r>
        <w:rPr>
          <w:color w:val="CCCCCC"/>
        </w:rPr>
        <w:t xml:space="preserve"> tenemos</w:t>
      </w:r>
      <w:r>
        <w:rPr>
          <w:color w:val="CCCCCC"/>
        </w:rPr>
        <w:t xml:space="preserve"> tener</w:t>
      </w:r>
      <w:r>
        <w:t xml:space="preserve"> una</w:t>
      </w:r>
      <w:r>
        <w:t xml:space="preserve"> estrategia</w:t>
      </w:r>
      <w:r>
        <w:t xml:space="preserve"> de</w:t>
      </w:r>
      <w:r>
        <w:t xml:space="preserve"> poder</w:t>
      </w:r>
      <w:r>
        <w:t xml:space="preserve"> gestionar</w:t>
      </w:r>
      <w:r>
        <w:t xml:space="preserve"> o</w:t>
      </w:r>
      <w:r>
        <w:t xml:space="preserve"> proveer</w:t>
      </w:r>
      <w:r>
        <w:t xml:space="preserve"> información</w:t>
      </w:r>
      <w:r>
        <w:t xml:space="preserve"> a</w:t>
      </w:r>
      <w:r>
        <w:t xml:space="preserve"> las</w:t>
      </w:r>
      <w:r>
        <w:t xml:space="preserve"> agencias</w:t>
      </w:r>
      <w:r>
        <w:t xml:space="preserve"> que</w:t>
      </w:r>
      <w:r>
        <w:rPr>
          <w:color w:val="CCCCCC"/>
        </w:rPr>
        <w:t xml:space="preserve"> van</w:t>
      </w:r>
      <w:r>
        <w:rPr>
          <w:color w:val="CCCCCC"/>
        </w:rPr>
        <w:t xml:space="preserve"> a</w:t>
      </w:r>
      <w:r>
        <w:rPr>
          <w:color w:val="CCCCCC"/>
        </w:rPr>
        <w:t xml:space="preserve"> y</w:t>
      </w:r>
      <w:r>
        <w:rPr>
          <w:color w:val="CCCCCC"/>
        </w:rPr>
        <w:t xml:space="preserve"> a</w:t>
      </w:r>
      <w:r>
        <w:rPr>
          <w:color w:val="CCCCCC"/>
        </w:rPr>
        <w:t xml:space="preserve"> involucrarnos</w:t>
      </w:r>
      <w:r>
        <w:t xml:space="preserve"> en</w:t>
      </w:r>
      <w:r>
        <w:t xml:space="preserve"> los</w:t>
      </w:r>
      <w:r>
        <w:t xml:space="preserve"> lugares</w:t>
      </w:r>
      <w:r>
        <w:t xml:space="preserve"> para</w:t>
      </w:r>
      <w:r>
        <w:t xml:space="preserve"> dar</w:t>
      </w:r>
      <w:r>
        <w:t xml:space="preserve"> una</w:t>
      </w:r>
      <w:r>
        <w:t xml:space="preserve"> mirada</w:t>
      </w:r>
      <w:r>
        <w:rPr>
          <w:color w:val="CCCCCC"/>
        </w:rPr>
        <w:t xml:space="preserve"> general</w:t>
      </w:r>
      <w:r>
        <w:t>.</w:t>
      </w:r>
      <w:r>
        <w:rPr>
          <w:color w:val="CCCCCC"/>
        </w:rPr>
        <w:t xml:space="preserve"> Cómo</w:t>
      </w:r>
      <w:r>
        <w:t xml:space="preserve"> podemos</w:t>
      </w:r>
      <w:r>
        <w:t xml:space="preserve"> facilitar</w:t>
      </w:r>
      <w:r>
        <w:t xml:space="preserve"> la</w:t>
      </w:r>
      <w:r>
        <w:t xml:space="preserve"> protección</w:t>
      </w:r>
      <w:r>
        <w:rPr>
          <w:color w:val="CCCCCC"/>
        </w:rPr>
        <w:t xml:space="preserve"> desde</w:t>
      </w:r>
      <w:r>
        <w:rPr>
          <w:color w:val="CCCCCC"/>
        </w:rPr>
        <w:t xml:space="preserve"> la</w:t>
      </w:r>
      <w:r>
        <w:t xml:space="preserve"> infraestructura</w:t>
      </w:r>
      <w:r>
        <w:t>?</w:t>
      </w:r>
      <w:r>
        <w:t xml:space="preserve"> Es</w:t>
      </w:r>
      <w:r>
        <w:t xml:space="preserve"> decir</w:t>
      </w:r>
      <w:r>
        <w:t>,</w:t>
      </w:r>
      <w:r>
        <w:t xml:space="preserve"> que</w:t>
      </w:r>
      <w:r>
        <w:rPr>
          <w:color w:val="CCCCCC"/>
        </w:rPr>
        <w:t xml:space="preserve"> proveer</w:t>
      </w:r>
      <w:r>
        <w:t xml:space="preserve"> información</w:t>
      </w:r>
    </w:p>
    <w:p>
      <w:r>
        <w:t xml:space="preserve">spk_1: </w:t>
      </w:r>
      <w:r>
        <w:rPr>
          <w:color w:val="CCCCCC"/>
        </w:rPr>
        <w:t xml:space="preserve"> Envase</w:t>
      </w:r>
      <w:r>
        <w:t>,</w:t>
      </w:r>
      <w:r>
        <w:t xml:space="preserve"> por</w:t>
      </w:r>
      <w:r>
        <w:t xml:space="preserve"> ejemplo</w:t>
      </w:r>
      <w:r>
        <w:t>,</w:t>
      </w:r>
      <w:r>
        <w:t xml:space="preserve"> a</w:t>
      </w:r>
      <w:r>
        <w:rPr>
          <w:color w:val="CCCCCC"/>
        </w:rPr>
        <w:t xml:space="preserve"> la</w:t>
      </w:r>
      <w:r>
        <w:t xml:space="preserve"> adecuación</w:t>
      </w:r>
      <w:r>
        <w:t xml:space="preserve"> de</w:t>
      </w:r>
      <w:r>
        <w:t xml:space="preserve"> espacios</w:t>
      </w:r>
      <w:r>
        <w:t xml:space="preserve"> adecuados</w:t>
      </w:r>
      <w:r>
        <w:t xml:space="preserve"> para</w:t>
      </w:r>
      <w:r>
        <w:t xml:space="preserve"> niños</w:t>
      </w:r>
      <w:r>
        <w:t>,</w:t>
      </w:r>
      <w:r>
        <w:t xml:space="preserve"> para</w:t>
      </w:r>
      <w:r>
        <w:rPr>
          <w:color w:val="CCCCCC"/>
        </w:rPr>
        <w:t xml:space="preserve"> niñas</w:t>
      </w:r>
      <w:r>
        <w:t>,</w:t>
      </w:r>
      <w:r>
        <w:t xml:space="preserve"> para</w:t>
      </w:r>
      <w:r>
        <w:t xml:space="preserve"> mujeres</w:t>
      </w:r>
      <w:r>
        <w:t xml:space="preserve"> en</w:t>
      </w:r>
      <w:r>
        <w:t xml:space="preserve"> edad</w:t>
      </w:r>
      <w:r>
        <w:t xml:space="preserve"> y</w:t>
      </w:r>
      <w:r>
        <w:rPr>
          <w:color w:val="CCCCCC"/>
        </w:rPr>
        <w:t xml:space="preserve"> reproductiva</w:t>
      </w:r>
      <w:r>
        <w:t>,</w:t>
      </w:r>
      <w:r>
        <w:rPr>
          <w:color w:val="CCCCCC"/>
        </w:rPr>
        <w:t xml:space="preserve"> como</w:t>
      </w:r>
      <w:r>
        <w:t xml:space="preserve"> puntos</w:t>
      </w:r>
      <w:r>
        <w:t xml:space="preserve"> esenciales</w:t>
      </w:r>
      <w:r>
        <w:t xml:space="preserve"> para</w:t>
      </w:r>
      <w:r>
        <w:t xml:space="preserve"> que</w:t>
      </w:r>
      <w:r>
        <w:t xml:space="preserve"> obtengan</w:t>
      </w:r>
      <w:r>
        <w:t xml:space="preserve"> información</w:t>
      </w:r>
      <w:r>
        <w:t>,</w:t>
      </w:r>
    </w:p>
    <w:p>
      <w:r>
        <w:t xml:space="preserve">spk_1: </w:t>
      </w:r>
      <w:r>
        <w:rPr>
          <w:color w:val="CCCCCC"/>
        </w:rPr>
        <w:t xml:space="preserve"> tengan</w:t>
      </w:r>
      <w:r>
        <w:rPr>
          <w:color w:val="CCCCCC"/>
        </w:rPr>
        <w:t xml:space="preserve"> información</w:t>
      </w:r>
      <w:r>
        <w:rPr>
          <w:color w:val="CCCCCC"/>
        </w:rPr>
        <w:t xml:space="preserve"> a</w:t>
      </w:r>
      <w:r>
        <w:t xml:space="preserve"> la</w:t>
      </w:r>
      <w:r>
        <w:t xml:space="preserve"> mano</w:t>
      </w:r>
      <w:r>
        <w:t xml:space="preserve"> de</w:t>
      </w:r>
      <w:r>
        <w:t xml:space="preserve"> temas</w:t>
      </w:r>
      <w:r>
        <w:t xml:space="preserve"> de</w:t>
      </w:r>
      <w:r>
        <w:t xml:space="preserve"> reproducción</w:t>
      </w:r>
      <w:r>
        <w:rPr>
          <w:color w:val="CCCCCC"/>
        </w:rPr>
        <w:t xml:space="preserve"> o</w:t>
      </w:r>
      <w:r>
        <w:t xml:space="preserve"> reproducción</w:t>
      </w:r>
      <w:r>
        <w:t xml:space="preserve"> sexual</w:t>
      </w:r>
      <w:r>
        <w:t xml:space="preserve"> y</w:t>
      </w:r>
      <w:r>
        <w:t xml:space="preserve"> salud</w:t>
      </w:r>
      <w:r>
        <w:t xml:space="preserve"> sexual</w:t>
      </w:r>
      <w:r>
        <w:t xml:space="preserve"> y</w:t>
      </w:r>
      <w:r>
        <w:t xml:space="preserve"> reproductiva</w:t>
      </w:r>
      <w:r>
        <w:t xml:space="preserve"> o</w:t>
      </w:r>
      <w:r>
        <w:rPr>
          <w:color w:val="CCCCCC"/>
        </w:rPr>
        <w:t xml:space="preserve"> mamás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que</w:t>
      </w:r>
      <w:r>
        <w:rPr>
          <w:color w:val="CCCCCC"/>
        </w:rPr>
        <w:t xml:space="preserve"> están</w:t>
      </w:r>
      <w:r>
        <w:t xml:space="preserve"> sus</w:t>
      </w:r>
      <w:r>
        <w:t xml:space="preserve"> niños</w:t>
      </w:r>
      <w:r>
        <w:t xml:space="preserve"> pequeños</w:t>
      </w:r>
      <w:r>
        <w:t xml:space="preserve"> que</w:t>
      </w:r>
      <w:r>
        <w:t xml:space="preserve"> tengan</w:t>
      </w:r>
      <w:r>
        <w:rPr>
          <w:color w:val="CCCCCC"/>
        </w:rPr>
        <w:t xml:space="preserve"> las</w:t>
      </w:r>
      <w:r>
        <w:rPr>
          <w:color w:val="CCCCCC"/>
        </w:rPr>
        <w:t xml:space="preserve"> tareas</w:t>
      </w:r>
      <w:r>
        <w:rPr>
          <w:color w:val="CCCCCC"/>
        </w:rPr>
        <w:t xml:space="preserve"> de</w:t>
      </w:r>
      <w:r>
        <w:t xml:space="preserve"> espacios</w:t>
      </w:r>
      <w:r>
        <w:t xml:space="preserve"> especializados</w:t>
      </w:r>
      <w:r>
        <w:t>.</w:t>
      </w:r>
      <w:r>
        <w:t xml:space="preserve"> Entonces</w:t>
      </w:r>
      <w:r>
        <w:t xml:space="preserve"> queremos</w:t>
      </w:r>
      <w:r>
        <w:t xml:space="preserve"> brindar</w:t>
      </w:r>
      <w:r>
        <w:rPr>
          <w:color w:val="CCCCCC"/>
        </w:rPr>
        <w:t xml:space="preserve"> esta</w:t>
      </w:r>
      <w:r>
        <w:t xml:space="preserve"> información</w:t>
      </w:r>
      <w:r>
        <w:t xml:space="preserve"> para</w:t>
      </w:r>
      <w:r>
        <w:rPr>
          <w:color w:val="CCCCCC"/>
        </w:rPr>
        <w:t xml:space="preserve"> que</w:t>
      </w:r>
    </w:p>
    <w:p>
      <w:r>
        <w:t xml:space="preserve">spk_1: </w:t>
      </w:r>
      <w:r>
        <w:rPr>
          <w:color w:val="CCCCCC"/>
        </w:rPr>
        <w:t xml:space="preserve"> Las</w:t>
      </w:r>
      <w:r>
        <w:t xml:space="preserve"> agencias</w:t>
      </w:r>
      <w:r>
        <w:rPr>
          <w:color w:val="CCCCCC"/>
        </w:rPr>
        <w:t xml:space="preserve"> y</w:t>
      </w:r>
      <w:r>
        <w:t xml:space="preserve"> otras</w:t>
      </w:r>
      <w:r>
        <w:rPr>
          <w:color w:val="CCCCCC"/>
        </w:rPr>
        <w:t xml:space="preserve"> gracias</w:t>
      </w:r>
      <w:r>
        <w:rPr>
          <w:color w:val="CCCCCC"/>
        </w:rPr>
        <w:t xml:space="preserve"> y</w:t>
      </w:r>
      <w:r>
        <w:t xml:space="preserve"> otros</w:t>
      </w:r>
      <w:r>
        <w:rPr>
          <w:color w:val="CCCCCC"/>
        </w:rPr>
        <w:t xml:space="preserve"> actores</w:t>
      </w:r>
      <w:r>
        <w:t xml:space="preserve"> dentro</w:t>
      </w:r>
      <w:r>
        <w:t xml:space="preserve"> del</w:t>
      </w:r>
      <w:r>
        <w:t xml:space="preserve"> de</w:t>
      </w:r>
      <w:r>
        <w:rPr>
          <w:color w:val="CCCCCC"/>
        </w:rPr>
        <w:t xml:space="preserve"> esta</w:t>
      </w:r>
      <w:r>
        <w:rPr>
          <w:color w:val="CCCCCC"/>
        </w:rPr>
        <w:t xml:space="preserve"> están</w:t>
      </w:r>
      <w:r>
        <w:t xml:space="preserve"> relacionados</w:t>
      </w:r>
      <w:r>
        <w:t>.</w:t>
      </w:r>
      <w:r>
        <w:rPr>
          <w:color w:val="CCCCCC"/>
        </w:rPr>
        <w:t xml:space="preserve"> Hacerte</w:t>
      </w:r>
      <w:r>
        <w:rPr>
          <w:color w:val="CCCCCC"/>
        </w:rPr>
        <w:t xml:space="preserve"> puedan</w:t>
      </w:r>
      <w:r>
        <w:rPr>
          <w:color w:val="CCCCCC"/>
        </w:rPr>
        <w:t xml:space="preserve"> realizar</w:t>
      </w:r>
      <w:r>
        <w:t>,</w:t>
      </w:r>
      <w:r>
        <w:t xml:space="preserve"> pues</w:t>
      </w:r>
      <w:r>
        <w:t xml:space="preserve"> las</w:t>
      </w:r>
      <w:r>
        <w:t xml:space="preserve"> intervenciones</w:t>
      </w:r>
      <w:r>
        <w:rPr>
          <w:color w:val="CCCCCC"/>
        </w:rPr>
        <w:t xml:space="preserve"> en</w:t>
      </w:r>
      <w:r>
        <w:t xml:space="preserve"> esto</w:t>
      </w:r>
      <w:r>
        <w:t>,</w:t>
      </w:r>
      <w:r>
        <w:rPr>
          <w:color w:val="CCCCCC"/>
        </w:rPr>
        <w:t xml:space="preserve"> que</w:t>
      </w:r>
      <w:r>
        <w:t xml:space="preserve"> es</w:t>
      </w:r>
      <w:r>
        <w:t xml:space="preserve"> como</w:t>
      </w:r>
      <w:r>
        <w:t xml:space="preserve"> prioridad</w:t>
      </w:r>
      <w:r>
        <w:t xml:space="preserve"> y</w:t>
      </w:r>
      <w:r>
        <w:t xml:space="preserve"> es</w:t>
      </w:r>
      <w:r>
        <w:t xml:space="preserve"> básicamente</w:t>
      </w:r>
      <w:r>
        <w:t xml:space="preserve"> una</w:t>
      </w:r>
      <w:r>
        <w:t xml:space="preserve"> estrategia</w:t>
      </w:r>
      <w:r>
        <w:t xml:space="preserve"> de</w:t>
      </w:r>
      <w:r>
        <w:rPr>
          <w:color w:val="CCCCCC"/>
        </w:rPr>
        <w:t xml:space="preserve"> protección</w:t>
      </w:r>
      <w:r>
        <w:rPr>
          <w:color w:val="CCCCCC"/>
        </w:rPr>
        <w:t xml:space="preserve"> desde</w:t>
      </w:r>
      <w:r>
        <w:t xml:space="preserve"> una</w:t>
      </w:r>
      <w:r>
        <w:t xml:space="preserve"> mejoramiento</w:t>
      </w:r>
      <w:r>
        <w:t xml:space="preserve"> de</w:t>
      </w:r>
      <w:r>
        <w:t xml:space="preserve"> infraestructura</w:t>
      </w:r>
    </w:p>
    <w:p>
      <w:r>
        <w:t xml:space="preserve">spk_0: </w:t>
      </w:r>
      <w:r>
        <w:rPr>
          <w:color w:val="CCCCCC"/>
        </w:rPr>
        <w:t xml:space="preserve"> y</w:t>
      </w:r>
      <w:r>
        <w:rPr>
          <w:color w:val="CCCCCC"/>
        </w:rPr>
        <w:t xml:space="preserve"> ya</w:t>
      </w:r>
      <w:r>
        <w:rPr>
          <w:color w:val="CCCCCC"/>
        </w:rPr>
        <w:t xml:space="preserve"> Abdur</w:t>
      </w:r>
      <w:r>
        <w:rPr>
          <w:color w:val="CCCCCC"/>
        </w:rPr>
        <w:t xml:space="preserve"> de</w:t>
      </w:r>
      <w:r>
        <w:rPr>
          <w:color w:val="CCCCCC"/>
        </w:rPr>
        <w:t xml:space="preserve"> algún</w:t>
      </w:r>
      <w:r>
        <w:t xml:space="preserve"> tipo</w:t>
      </w:r>
      <w:r>
        <w:t xml:space="preserve"> de</w:t>
      </w:r>
      <w:r>
        <w:t xml:space="preserve"> seguimiento</w:t>
      </w:r>
      <w:r>
        <w:t xml:space="preserve"> a</w:t>
      </w:r>
      <w:r>
        <w:t xml:space="preserve"> los</w:t>
      </w:r>
      <w:r>
        <w:t xml:space="preserve"> socios</w:t>
      </w:r>
      <w:r>
        <w:t xml:space="preserve"> con</w:t>
      </w:r>
      <w:r>
        <w:t xml:space="preserve"> los</w:t>
      </w:r>
      <w:r>
        <w:t xml:space="preserve"> que</w:t>
      </w:r>
      <w:r>
        <w:t xml:space="preserve"> trabajamos</w:t>
      </w:r>
      <w:r>
        <w:t xml:space="preserve"> en</w:t>
      </w:r>
      <w:r>
        <w:t xml:space="preserve"> este</w:t>
      </w:r>
      <w:r>
        <w:t xml:space="preserve"> tema</w:t>
      </w:r>
      <w:r>
        <w:t xml:space="preserve"> de</w:t>
      </w:r>
      <w:r>
        <w:rPr>
          <w:color w:val="CCCCCC"/>
        </w:rPr>
        <w:t xml:space="preserve"> Shelter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t xml:space="preserve"> para</w:t>
      </w:r>
      <w:r>
        <w:t xml:space="preserve"> garantizar</w:t>
      </w:r>
      <w:r>
        <w:t xml:space="preserve"> que</w:t>
      </w:r>
      <w:r>
        <w:t xml:space="preserve"> dentro</w:t>
      </w:r>
      <w:r>
        <w:t xml:space="preserve"> del</w:t>
      </w:r>
      <w:r>
        <w:rPr>
          <w:color w:val="CCCCCC"/>
        </w:rPr>
        <w:t xml:space="preserve"> albergue</w:t>
      </w:r>
      <w:r>
        <w:rPr>
          <w:color w:val="CCCCCC"/>
        </w:rPr>
        <w:t xml:space="preserve"> las</w:t>
      </w:r>
      <w:r>
        <w:t xml:space="preserve"> personas</w:t>
      </w:r>
      <w:r>
        <w:t xml:space="preserve"> tiendan</w:t>
      </w:r>
      <w:r>
        <w:t xml:space="preserve"> servicios</w:t>
      </w:r>
      <w:r>
        <w:t xml:space="preserve"> adecuados</w:t>
      </w:r>
      <w:r>
        <w:t xml:space="preserve"> de</w:t>
      </w:r>
      <w:r>
        <w:t xml:space="preserve"> saneamiento</w:t>
      </w:r>
      <w:r>
        <w:t xml:space="preserve"> artículos</w:t>
      </w:r>
      <w:r>
        <w:t xml:space="preserve"> de</w:t>
      </w:r>
      <w:r>
        <w:t xml:space="preserve"> higiene</w:t>
      </w:r>
      <w:r>
        <w:t xml:space="preserve"> personal</w:t>
      </w:r>
      <w:r>
        <w:rPr>
          <w:color w:val="CCCCCC"/>
        </w:rPr>
        <w:t xml:space="preserve"> e</w:t>
      </w:r>
      <w:r>
        <w:t xml:space="preserve"> incluso</w:t>
      </w:r>
      <w:r>
        <w:rPr>
          <w:color w:val="CCCCCC"/>
        </w:rPr>
        <w:t xml:space="preserve"> lo</w:t>
      </w:r>
      <w:r>
        <w:t xml:space="preserve"> que</w:t>
      </w:r>
      <w:r>
        <w:t xml:space="preserve"> mencionaba</w:t>
      </w:r>
      <w:r>
        <w:rPr>
          <w:color w:val="CCCCCC"/>
        </w:rPr>
        <w:t xml:space="preserve"> de</w:t>
      </w:r>
      <w:r>
        <w:t xml:space="preserve"> esta</w:t>
      </w:r>
      <w:r>
        <w:t xml:space="preserve"> división</w:t>
      </w:r>
      <w:r>
        <w:t xml:space="preserve"> de</w:t>
      </w:r>
      <w:r>
        <w:t xml:space="preserve"> espacios</w:t>
      </w:r>
      <w:r>
        <w:t>,</w:t>
      </w:r>
      <w:r>
        <w:rPr>
          <w:color w:val="CCCCCC"/>
        </w:rPr>
        <w:t xml:space="preserve"> no</w:t>
      </w:r>
      <w:r>
        <w:t xml:space="preserve"> espacios</w:t>
      </w:r>
      <w:r>
        <w:t xml:space="preserve"> exclusivos</w:t>
      </w:r>
      <w:r>
        <w:t xml:space="preserve"> de</w:t>
      </w:r>
      <w:r>
        <w:rPr>
          <w:color w:val="CCCCCC"/>
        </w:rPr>
        <w:t xml:space="preserve"> niños</w:t>
      </w:r>
      <w:r>
        <w:rPr>
          <w:color w:val="CCCCCC"/>
        </w:rPr>
        <w:t xml:space="preserve"> para</w:t>
      </w:r>
      <w:r>
        <w:t xml:space="preserve"> mujeres</w:t>
      </w:r>
      <w:r>
        <w:t xml:space="preserve"> solas</w:t>
      </w:r>
      <w:r>
        <w:t>.</w:t>
      </w:r>
      <w:r>
        <w:rPr>
          <w:color w:val="CCCCCC"/>
        </w:rPr>
        <w:t xml:space="preserve"> Hay</w:t>
      </w:r>
      <w:r>
        <w:rPr>
          <w:color w:val="CCCCCC"/>
        </w:rPr>
        <w:t xml:space="preserve"> algún</w:t>
      </w:r>
      <w:r>
        <w:t xml:space="preserve"> tipo</w:t>
      </w:r>
      <w:r>
        <w:t xml:space="preserve"> de</w:t>
      </w:r>
      <w:r>
        <w:t xml:space="preserve"> seguimiento</w:t>
      </w:r>
      <w:r>
        <w:t xml:space="preserve"> que</w:t>
      </w:r>
      <w:r>
        <w:t xml:space="preserve"> se</w:t>
      </w:r>
      <w:r>
        <w:t xml:space="preserve"> haga</w:t>
      </w:r>
      <w:r>
        <w:t>?</w:t>
      </w:r>
    </w:p>
    <w:p>
      <w:r>
        <w:t xml:space="preserve">spk_1: </w:t>
      </w:r>
      <w:r>
        <w:rPr>
          <w:color w:val="CCCCCC"/>
        </w:rPr>
        <w:t xml:space="preserve"> Sí</w:t>
      </w:r>
      <w:r>
        <w:t>,</w:t>
      </w:r>
      <w:r>
        <w:t xml:space="preserve"> mira</w:t>
      </w:r>
      <w:r>
        <w:t>,</w:t>
      </w:r>
      <w:r>
        <w:t xml:space="preserve"> eso</w:t>
      </w:r>
      <w:r>
        <w:t xml:space="preserve"> es</w:t>
      </w:r>
      <w:r>
        <w:t xml:space="preserve"> algo</w:t>
      </w:r>
      <w:r>
        <w:t xml:space="preserve"> que</w:t>
      </w:r>
      <w:r>
        <w:t xml:space="preserve"> estamos</w:t>
      </w:r>
      <w:r>
        <w:t xml:space="preserve"> coordinando</w:t>
      </w:r>
      <w:r>
        <w:t xml:space="preserve"> desde</w:t>
      </w:r>
      <w:r>
        <w:t xml:space="preserve"> el</w:t>
      </w:r>
      <w:r>
        <w:rPr>
          <w:color w:val="CCCCCC"/>
        </w:rPr>
        <w:t xml:space="preserve"> GT</w:t>
      </w:r>
      <w:r>
        <w:rPr>
          <w:color w:val="CCCCCC"/>
        </w:rPr>
        <w:t xml:space="preserve"> o</w:t>
      </w:r>
      <w:r>
        <w:rPr>
          <w:color w:val="CCCCCC"/>
        </w:rPr>
        <w:t xml:space="preserve"> algo</w:t>
      </w:r>
      <w:r>
        <w:rPr>
          <w:color w:val="CCCCCC"/>
        </w:rPr>
        <w:t xml:space="preserve"> que</w:t>
      </w:r>
      <w:r>
        <w:rPr>
          <w:color w:val="CCCCCC"/>
        </w:rPr>
        <w:t xml:space="preserve"> te</w:t>
      </w:r>
      <w:r>
        <w:rPr>
          <w:color w:val="CCCCCC"/>
        </w:rPr>
        <w:t xml:space="preserve"> ganes</w:t>
      </w:r>
      <w:r>
        <w:t xml:space="preserve"> dentro</w:t>
      </w:r>
      <w:r>
        <w:rPr>
          <w:color w:val="CCCCCC"/>
        </w:rPr>
        <w:t xml:space="preserve"> del</w:t>
      </w:r>
      <w:r>
        <w:rPr>
          <w:color w:val="CCCCCC"/>
        </w:rPr>
        <w:t xml:space="preserve"> G</w:t>
      </w:r>
      <w:r>
        <w:rPr>
          <w:color w:val="CCCCCC"/>
        </w:rPr>
        <w:t xml:space="preserve"> TRM</w:t>
      </w:r>
      <w:r>
        <w:t>.</w:t>
      </w:r>
      <w:r>
        <w:rPr>
          <w:color w:val="CCCCCC"/>
        </w:rPr>
        <w:t xml:space="preserve"> El</w:t>
      </w:r>
      <w:r>
        <w:t xml:space="preserve"> sector</w:t>
      </w:r>
      <w:r>
        <w:t xml:space="preserve"> que</w:t>
      </w:r>
      <w:r>
        <w:t xml:space="preserve"> está</w:t>
      </w:r>
      <w:r>
        <w:t xml:space="preserve"> vinculado</w:t>
      </w:r>
      <w:r>
        <w:t xml:space="preserve"> a</w:t>
      </w:r>
      <w:r>
        <w:t xml:space="preserve"> todo</w:t>
      </w:r>
      <w:r>
        <w:t xml:space="preserve"> el</w:t>
      </w:r>
      <w:r>
        <w:t xml:space="preserve"> tema</w:t>
      </w:r>
      <w:r>
        <w:t xml:space="preserve"> de</w:t>
      </w:r>
      <w:r>
        <w:t xml:space="preserve"> alojamientos</w:t>
      </w:r>
      <w:r>
        <w:t xml:space="preserve"> de</w:t>
      </w:r>
      <w:r>
        <w:t xml:space="preserve"> igual</w:t>
      </w:r>
      <w:r>
        <w:rPr>
          <w:color w:val="CCCCCC"/>
        </w:rPr>
        <w:t xml:space="preserve"> a</w:t>
      </w:r>
      <w:r>
        <w:t xml:space="preserve"> igual</w:t>
      </w:r>
      <w:r>
        <w:rPr>
          <w:color w:val="CCCCCC"/>
        </w:rPr>
        <w:t xml:space="preserve"> es</w:t>
      </w:r>
      <w:r>
        <w:t xml:space="preserve"> básicamente</w:t>
      </w:r>
      <w:r>
        <w:t xml:space="preserve"> acceso</w:t>
      </w:r>
      <w:r>
        <w:t xml:space="preserve"> a</w:t>
      </w:r>
      <w:r>
        <w:rPr>
          <w:color w:val="CCCCCC"/>
        </w:rPr>
        <w:t xml:space="preserve"> agua</w:t>
      </w:r>
      <w:r>
        <w:rPr>
          <w:color w:val="CCCCCC"/>
        </w:rPr>
        <w:t xml:space="preserve"> y</w:t>
      </w:r>
      <w:r>
        <w:t xml:space="preserve"> saneamiento</w:t>
      </w:r>
      <w:r>
        <w:t xml:space="preserve"> y</w:t>
      </w:r>
      <w:r>
        <w:t xml:space="preserve"> los</w:t>
      </w:r>
      <w:r>
        <w:t xml:space="preserve"> los</w:t>
      </w:r>
      <w:r>
        <w:rPr>
          <w:color w:val="CCCCCC"/>
        </w:rPr>
        <w:t xml:space="preserve"> interes</w:t>
      </w:r>
      <w:r>
        <w:t xml:space="preserve"> no</w:t>
      </w:r>
      <w:r>
        <w:rPr>
          <w:color w:val="CCCCCC"/>
        </w:rPr>
        <w:t xml:space="preserve"> alimentarios</w:t>
      </w:r>
      <w:r>
        <w:t>.</w:t>
      </w:r>
      <w:r>
        <w:rPr>
          <w:color w:val="CCCCCC"/>
        </w:rPr>
        <w:t xml:space="preserve"> Entonces</w:t>
      </w:r>
      <w:r>
        <w:t>,</w:t>
      </w:r>
      <w:r>
        <w:rPr>
          <w:color w:val="CCCCCC"/>
        </w:rPr>
        <w:t xml:space="preserve"> como</w:t>
      </w:r>
      <w:r>
        <w:rPr>
          <w:color w:val="CCCCCC"/>
        </w:rPr>
        <w:t xml:space="preserve"> tú</w:t>
      </w:r>
      <w:r>
        <w:t xml:space="preserve"> sabes</w:t>
      </w:r>
      <w:r>
        <w:t>,</w:t>
      </w:r>
      <w:r>
        <w:rPr>
          <w:color w:val="CCCCCC"/>
        </w:rPr>
        <w:t xml:space="preserve"> cada</w:t>
      </w:r>
      <w:r>
        <w:rPr>
          <w:color w:val="CCCCCC"/>
        </w:rPr>
        <w:t xml:space="preserve"> agencia</w:t>
      </w:r>
      <w:r>
        <w:rPr>
          <w:color w:val="CCCCCC"/>
        </w:rPr>
        <w:t xml:space="preserve"> de</w:t>
      </w:r>
      <w:r>
        <w:rPr>
          <w:color w:val="CCCCCC"/>
        </w:rPr>
        <w:t xml:space="preserve"> todo</w:t>
      </w:r>
      <w:r>
        <w:rPr>
          <w:color w:val="CCCCCC"/>
        </w:rPr>
        <w:t xml:space="preserve"> eso</w:t>
      </w:r>
      <w:r>
        <w:rPr>
          <w:color w:val="CCCCCC"/>
        </w:rPr>
        <w:t xml:space="preserve"> se</w:t>
      </w:r>
      <w:r>
        <w:rPr>
          <w:color w:val="CCCCCC"/>
        </w:rPr>
        <w:t xml:space="preserve"> trate</w:t>
      </w:r>
    </w:p>
    <w:p>
      <w:r>
        <w:t xml:space="preserve">spk_1: </w:t>
      </w:r>
      <w:r>
        <w:rPr>
          <w:color w:val="CCCCCC"/>
        </w:rPr>
        <w:t xml:space="preserve"> Así</w:t>
      </w:r>
      <w:r>
        <w:t xml:space="preserve"> sus</w:t>
      </w:r>
      <w:r>
        <w:t xml:space="preserve"> proyectos</w:t>
      </w:r>
      <w:r>
        <w:t xml:space="preserve"> tienen</w:t>
      </w:r>
      <w:r>
        <w:t xml:space="preserve"> validados</w:t>
      </w:r>
      <w:r>
        <w:rPr>
          <w:color w:val="CCCCCC"/>
        </w:rPr>
        <w:t xml:space="preserve"> servicios</w:t>
      </w:r>
      <w:r>
        <w:rPr>
          <w:color w:val="CCCCCC"/>
        </w:rPr>
        <w:t xml:space="preserve"> que</w:t>
      </w:r>
      <w:r>
        <w:rPr>
          <w:color w:val="CCCCCC"/>
        </w:rPr>
        <w:t xml:space="preserve"> por</w:t>
      </w:r>
      <w:r>
        <w:rPr>
          <w:color w:val="CCCCCC"/>
        </w:rPr>
        <w:t xml:space="preserve"> que</w:t>
      </w:r>
      <w:r>
        <w:t xml:space="preserve"> proveen</w:t>
      </w:r>
      <w:r>
        <w:rPr>
          <w:color w:val="CCCCCC"/>
        </w:rPr>
        <w:t xml:space="preserve"> entonces</w:t>
      </w:r>
      <w:r>
        <w:t xml:space="preserve"> la</w:t>
      </w:r>
      <w:r>
        <w:t xml:space="preserve"> coordinación</w:t>
      </w:r>
      <w:r>
        <w:t xml:space="preserve"> de</w:t>
      </w:r>
      <w:r>
        <w:t xml:space="preserve"> este</w:t>
      </w:r>
      <w:r>
        <w:t xml:space="preserve"> espacio</w:t>
      </w:r>
      <w:r>
        <w:t xml:space="preserve"> es</w:t>
      </w:r>
      <w:r>
        <w:t xml:space="preserve"> muy</w:t>
      </w:r>
      <w:r>
        <w:t xml:space="preserve"> importante</w:t>
      </w:r>
      <w:r>
        <w:t>,</w:t>
      </w:r>
      <w:r>
        <w:t xml:space="preserve"> porque</w:t>
      </w:r>
      <w:r>
        <w:t xml:space="preserve"> ahí</w:t>
      </w:r>
      <w:r>
        <w:t xml:space="preserve"> podemos</w:t>
      </w:r>
      <w:r>
        <w:t xml:space="preserve"> conversar</w:t>
      </w:r>
      <w:r>
        <w:rPr>
          <w:color w:val="CCCCCC"/>
        </w:rPr>
        <w:t xml:space="preserve"> entre</w:t>
      </w:r>
      <w:r>
        <w:t xml:space="preserve"> todas</w:t>
      </w:r>
      <w:r>
        <w:t xml:space="preserve"> las</w:t>
      </w:r>
      <w:r>
        <w:t xml:space="preserve"> agencias</w:t>
      </w:r>
      <w:r>
        <w:t xml:space="preserve"> que</w:t>
      </w:r>
      <w:r>
        <w:t xml:space="preserve"> somos</w:t>
      </w:r>
      <w:r>
        <w:t xml:space="preserve"> parte</w:t>
      </w:r>
      <w:r>
        <w:t xml:space="preserve"> del</w:t>
      </w:r>
      <w:r>
        <w:t xml:space="preserve"> sector</w:t>
      </w:r>
      <w:r>
        <w:t xml:space="preserve"> y</w:t>
      </w:r>
      <w:r>
        <w:t xml:space="preserve"> poder</w:t>
      </w:r>
      <w:r>
        <w:rPr>
          <w:color w:val="CCCCCC"/>
        </w:rPr>
        <w:t xml:space="preserve"> coordinar</w:t>
      </w:r>
      <w:r>
        <w:t xml:space="preserve"> y</w:t>
      </w:r>
    </w:p>
    <w:p>
      <w:r>
        <w:t xml:space="preserve">spk_1: </w:t>
      </w:r>
      <w:r>
        <w:rPr>
          <w:color w:val="CCCCCC"/>
        </w:rPr>
        <w:t xml:space="preserve"> ordenar</w:t>
      </w:r>
      <w:r>
        <w:t xml:space="preserve"> de</w:t>
      </w:r>
      <w:r>
        <w:t xml:space="preserve"> manera</w:t>
      </w:r>
      <w:r>
        <w:t xml:space="preserve"> más</w:t>
      </w:r>
      <w:r>
        <w:t xml:space="preserve"> organizada</w:t>
      </w:r>
      <w:r>
        <w:rPr>
          <w:color w:val="CCCCCC"/>
        </w:rPr>
        <w:t xml:space="preserve"> y</w:t>
      </w:r>
      <w:r>
        <w:t xml:space="preserve"> lo</w:t>
      </w:r>
      <w:r>
        <w:t xml:space="preserve"> que</w:t>
      </w:r>
      <w:r>
        <w:t xml:space="preserve"> se</w:t>
      </w:r>
      <w:r>
        <w:t xml:space="preserve"> van</w:t>
      </w:r>
      <w:r>
        <w:t xml:space="preserve"> a</w:t>
      </w:r>
      <w:r>
        <w:t xml:space="preserve"> hacer</w:t>
      </w:r>
      <w:r>
        <w:t xml:space="preserve"> en</w:t>
      </w:r>
      <w:r>
        <w:t xml:space="preserve"> los</w:t>
      </w:r>
      <w:r>
        <w:rPr>
          <w:color w:val="CCCCCC"/>
        </w:rPr>
        <w:t xml:space="preserve"> espacios</w:t>
      </w:r>
      <w:r>
        <w:t>.</w:t>
      </w:r>
      <w:r>
        <w:rPr>
          <w:color w:val="CCCCCC"/>
        </w:rPr>
        <w:t xml:space="preserve"> Esto</w:t>
      </w:r>
      <w:r>
        <w:rPr>
          <w:color w:val="CCCCCC"/>
        </w:rPr>
        <w:t xml:space="preserve"> esto</w:t>
      </w:r>
      <w:r>
        <w:t>,</w:t>
      </w:r>
      <w:r>
        <w:rPr>
          <w:color w:val="CCCCCC"/>
        </w:rPr>
        <w:t xml:space="preserve"> como</w:t>
      </w:r>
      <w:r>
        <w:rPr>
          <w:color w:val="CCCCCC"/>
        </w:rPr>
        <w:t xml:space="preserve"> te</w:t>
      </w:r>
      <w:r>
        <w:rPr>
          <w:color w:val="CCCCCC"/>
        </w:rPr>
        <w:t xml:space="preserve"> comentaba</w:t>
      </w:r>
      <w:r>
        <w:rPr>
          <w:color w:val="CCCCCC"/>
        </w:rPr>
        <w:t xml:space="preserve"> Nati</w:t>
      </w:r>
      <w:r>
        <w:t>,</w:t>
      </w:r>
      <w:r>
        <w:rPr>
          <w:color w:val="CCCCCC"/>
        </w:rPr>
        <w:t xml:space="preserve"> es</w:t>
      </w:r>
      <w:r>
        <w:t xml:space="preserve"> algo</w:t>
      </w:r>
      <w:r>
        <w:t xml:space="preserve"> que</w:t>
      </w:r>
      <w:r>
        <w:t xml:space="preserve"> que</w:t>
      </w:r>
      <w:r>
        <w:t xml:space="preserve"> lo</w:t>
      </w:r>
      <w:r>
        <w:t xml:space="preserve"> estamos</w:t>
      </w:r>
      <w:r>
        <w:t xml:space="preserve"> empezando</w:t>
      </w:r>
      <w:r>
        <w:rPr>
          <w:color w:val="CCCCCC"/>
        </w:rPr>
        <w:t xml:space="preserve"> a</w:t>
      </w:r>
      <w:r>
        <w:rPr>
          <w:color w:val="CCCCCC"/>
        </w:rPr>
        <w:t xml:space="preserve"> ser</w:t>
      </w:r>
      <w:r>
        <w:t xml:space="preserve"> con</w:t>
      </w:r>
      <w:r>
        <w:t xml:space="preserve"> mucha</w:t>
      </w:r>
      <w:r>
        <w:t xml:space="preserve"> más</w:t>
      </w:r>
      <w:r>
        <w:t xml:space="preserve"> fuerza</w:t>
      </w:r>
      <w:r>
        <w:t>,</w:t>
      </w:r>
      <w:r>
        <w:rPr>
          <w:color w:val="CCCCCC"/>
        </w:rPr>
        <w:t xml:space="preserve"> porque</w:t>
      </w:r>
      <w:r>
        <w:rPr>
          <w:color w:val="CCCCCC"/>
        </w:rPr>
        <w:t xml:space="preserve"> con</w:t>
      </w:r>
      <w:r>
        <w:t xml:space="preserve"> por</w:t>
      </w:r>
      <w:r>
        <w:t xml:space="preserve"> lo</w:t>
      </w:r>
      <w:r>
        <w:t xml:space="preserve"> que</w:t>
      </w:r>
      <w:r>
        <w:t xml:space="preserve"> te</w:t>
      </w:r>
      <w:r>
        <w:t xml:space="preserve"> comentaba</w:t>
      </w:r>
      <w:r>
        <w:t xml:space="preserve"> en</w:t>
      </w:r>
      <w:r>
        <w:t xml:space="preserve"> un</w:t>
      </w:r>
      <w:r>
        <w:t xml:space="preserve"> inicio</w:t>
      </w:r>
      <w:r>
        <w:rPr>
          <w:color w:val="CCCCCC"/>
        </w:rPr>
        <w:t xml:space="preserve"> parte</w:t>
      </w:r>
      <w:r>
        <w:t xml:space="preserve"> de</w:t>
      </w:r>
      <w:r>
        <w:t xml:space="preserve"> la</w:t>
      </w:r>
      <w:r>
        <w:t xml:space="preserve"> estrategia</w:t>
      </w:r>
      <w:r>
        <w:t xml:space="preserve"> que</w:t>
      </w:r>
      <w:r>
        <w:t xml:space="preserve"> se</w:t>
      </w:r>
      <w:r>
        <w:rPr>
          <w:color w:val="CCCCCC"/>
        </w:rPr>
        <w:t xml:space="preserve"> viene</w:t>
      </w:r>
      <w:r>
        <w:t xml:space="preserve"> para</w:t>
      </w:r>
      <w:r>
        <w:t xml:space="preserve"> el</w:t>
      </w:r>
      <w:r>
        <w:t xml:space="preserve"> próximo</w:t>
      </w:r>
      <w:r>
        <w:rPr>
          <w:color w:val="CCCCCC"/>
        </w:rPr>
        <w:t xml:space="preserve"> año</w:t>
      </w:r>
      <w:r>
        <w:rPr>
          <w:color w:val="CCCCCC"/>
        </w:rPr>
        <w:t xml:space="preserve"> del</w:t>
      </w:r>
      <w:r>
        <w:rPr>
          <w:color w:val="CCCCCC"/>
        </w:rPr>
        <w:t xml:space="preserve"> trabajo</w:t>
      </w:r>
      <w:r>
        <w:rPr>
          <w:color w:val="CCCCCC"/>
        </w:rPr>
        <w:t xml:space="preserve"> en</w:t>
      </w:r>
      <w:r>
        <w:t xml:space="preserve"> los</w:t>
      </w:r>
      <w:r>
        <w:t xml:space="preserve"> albergues</w:t>
      </w:r>
      <w:r>
        <w:t>.</w:t>
      </w:r>
      <w:r>
        <w:rPr>
          <w:color w:val="CCCCCC"/>
        </w:rPr>
        <w:t xml:space="preserve"> Porque</w:t>
      </w:r>
      <w:r>
        <w:t>,</w:t>
      </w:r>
    </w:p>
    <w:p>
      <w:r>
        <w:t xml:space="preserve">spk_1: </w:t>
      </w:r>
      <w:r>
        <w:rPr>
          <w:color w:val="CCCCCC"/>
        </w:rPr>
        <w:t xml:space="preserve"> como</w:t>
      </w:r>
      <w:r>
        <w:rPr>
          <w:color w:val="CCCCCC"/>
        </w:rPr>
        <w:t xml:space="preserve"> tú</w:t>
      </w:r>
      <w:r>
        <w:t xml:space="preserve"> sabes</w:t>
      </w:r>
      <w:r>
        <w:t>,</w:t>
      </w:r>
      <w:r>
        <w:rPr>
          <w:color w:val="CCCCCC"/>
        </w:rPr>
        <w:t xml:space="preserve"> lo</w:t>
      </w:r>
      <w:r>
        <w:t xml:space="preserve"> bueno</w:t>
      </w:r>
      <w:r>
        <w:t xml:space="preserve"> te</w:t>
      </w:r>
      <w:r>
        <w:t xml:space="preserve"> lo</w:t>
      </w:r>
      <w:r>
        <w:rPr>
          <w:color w:val="CCCCCC"/>
        </w:rPr>
        <w:t xml:space="preserve"> comento</w:t>
      </w:r>
      <w:r>
        <w:t xml:space="preserve"> hasta</w:t>
      </w:r>
      <w:r>
        <w:t xml:space="preserve"> hasta</w:t>
      </w:r>
      <w:r>
        <w:t xml:space="preserve"> el</w:t>
      </w:r>
      <w:r>
        <w:t xml:space="preserve"> año</w:t>
      </w:r>
      <w:r>
        <w:t xml:space="preserve"> pasado</w:t>
      </w:r>
      <w:r>
        <w:t>.</w:t>
      </w:r>
      <w:r>
        <w:rPr>
          <w:color w:val="CCCCCC"/>
        </w:rPr>
        <w:t xml:space="preserve"> Hasta</w:t>
      </w:r>
      <w:r>
        <w:t xml:space="preserve"> el</w:t>
      </w:r>
      <w:r>
        <w:rPr>
          <w:color w:val="CCCCCC"/>
        </w:rPr>
        <w:t xml:space="preserve"> hasta</w:t>
      </w:r>
      <w:r>
        <w:t xml:space="preserve"> este</w:t>
      </w:r>
      <w:r>
        <w:t xml:space="preserve"> año</w:t>
      </w:r>
      <w:r>
        <w:rPr>
          <w:color w:val="CCCCCC"/>
        </w:rPr>
        <w:t xml:space="preserve"> teníamos</w:t>
      </w:r>
      <w:r>
        <w:t xml:space="preserve"> una</w:t>
      </w:r>
      <w:r>
        <w:t xml:space="preserve"> estrategia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del</w:t>
      </w:r>
      <w:r>
        <w:t xml:space="preserve"> mejoramiento</w:t>
      </w:r>
      <w:r>
        <w:t xml:space="preserve"> de</w:t>
      </w:r>
      <w:r>
        <w:rPr>
          <w:color w:val="CCCCCC"/>
        </w:rPr>
        <w:t xml:space="preserve"> espacios</w:t>
      </w:r>
      <w:r>
        <w:t xml:space="preserve"> de</w:t>
      </w:r>
      <w:r>
        <w:rPr>
          <w:color w:val="CCCCCC"/>
        </w:rPr>
        <w:t xml:space="preserve"> vivienda</w:t>
      </w:r>
    </w:p>
    <w:p>
      <w:r>
        <w:t xml:space="preserve">spk_1: </w:t>
      </w:r>
      <w:r>
        <w:rPr>
          <w:color w:val="CCCCCC"/>
        </w:rPr>
        <w:t xml:space="preserve"> Pero</w:t>
      </w:r>
      <w:r>
        <w:t xml:space="preserve"> esta</w:t>
      </w:r>
      <w:r>
        <w:t xml:space="preserve"> estrategia</w:t>
      </w:r>
      <w:r>
        <w:t>?</w:t>
      </w:r>
      <w:r>
        <w:t xml:space="preserve"> Pues</w:t>
      </w:r>
      <w:r>
        <w:t xml:space="preserve"> un</w:t>
      </w:r>
      <w:r>
        <w:t xml:space="preserve"> poco</w:t>
      </w:r>
      <w:r>
        <w:t xml:space="preserve"> ha</w:t>
      </w:r>
      <w:r>
        <w:t xml:space="preserve"> caído</w:t>
      </w:r>
      <w:r>
        <w:t xml:space="preserve"> en</w:t>
      </w:r>
      <w:r>
        <w:rPr>
          <w:color w:val="CCCCCC"/>
        </w:rPr>
        <w:t xml:space="preserve"> declive</w:t>
      </w:r>
      <w:r>
        <w:rPr>
          <w:color w:val="CCCCCC"/>
        </w:rPr>
        <w:t xml:space="preserve"> porque</w:t>
      </w:r>
      <w:r>
        <w:t xml:space="preserve"> vemos</w:t>
      </w:r>
      <w:r>
        <w:t xml:space="preserve"> se</w:t>
      </w:r>
      <w:r>
        <w:rPr>
          <w:color w:val="CCCCCC"/>
        </w:rPr>
        <w:t xml:space="preserve"> ha</w:t>
      </w:r>
      <w:r>
        <w:t xml:space="preserve"> visto</w:t>
      </w:r>
      <w:r>
        <w:t xml:space="preserve"> la</w:t>
      </w:r>
      <w:r>
        <w:t xml:space="preserve"> necesidad</w:t>
      </w:r>
      <w:r>
        <w:t xml:space="preserve"> de</w:t>
      </w:r>
      <w:r>
        <w:t xml:space="preserve"> fortalecer</w:t>
      </w:r>
      <w:r>
        <w:t xml:space="preserve"> el</w:t>
      </w:r>
      <w:r>
        <w:t xml:space="preserve"> tema</w:t>
      </w:r>
      <w:r>
        <w:t xml:space="preserve"> de</w:t>
      </w:r>
      <w:r>
        <w:t xml:space="preserve"> los</w:t>
      </w:r>
      <w:r>
        <w:rPr>
          <w:color w:val="CCCCCC"/>
        </w:rPr>
        <w:t xml:space="preserve"> albergues</w:t>
      </w:r>
      <w:r>
        <w:t>.</w:t>
      </w:r>
      <w:r>
        <w:rPr>
          <w:color w:val="CCCCCC"/>
        </w:rPr>
        <w:t xml:space="preserve"> Entonces</w:t>
      </w:r>
      <w:r>
        <w:t>,</w:t>
      </w:r>
      <w:r>
        <w:t xml:space="preserve"> el</w:t>
      </w:r>
      <w:r>
        <w:rPr>
          <w:color w:val="CCCCCC"/>
        </w:rPr>
        <w:t xml:space="preserve"> espacio</w:t>
      </w:r>
      <w:r>
        <w:rPr>
          <w:color w:val="CCCCCC"/>
        </w:rPr>
        <w:t xml:space="preserve"> DGT</w:t>
      </w:r>
      <w:r>
        <w:rPr>
          <w:color w:val="CCCCCC"/>
        </w:rPr>
        <w:t xml:space="preserve"> guardia</w:t>
      </w:r>
      <w:r>
        <w:rPr>
          <w:color w:val="CCCCCC"/>
        </w:rPr>
        <w:t xml:space="preserve"> es</w:t>
      </w:r>
      <w:r>
        <w:rPr>
          <w:color w:val="CCCCCC"/>
        </w:rPr>
        <w:t xml:space="preserve"> superimportante</w:t>
      </w:r>
      <w:r>
        <w:t xml:space="preserve"> para</w:t>
      </w:r>
      <w:r>
        <w:t xml:space="preserve"> coordinar</w:t>
      </w:r>
      <w:r>
        <w:t xml:space="preserve"> y</w:t>
      </w:r>
      <w:r>
        <w:rPr>
          <w:color w:val="CCCCCC"/>
        </w:rPr>
        <w:t xml:space="preserve"> ACNUR</w:t>
      </w:r>
      <w:r>
        <w:rPr>
          <w:color w:val="CCCCCC"/>
        </w:rPr>
        <w:t xml:space="preserve"> es</w:t>
      </w:r>
      <w:r>
        <w:t xml:space="preserve"> es</w:t>
      </w:r>
      <w:r>
        <w:t xml:space="preserve"> colíder</w:t>
      </w:r>
      <w:r>
        <w:t xml:space="preserve"> de</w:t>
      </w:r>
      <w:r>
        <w:t xml:space="preserve"> este</w:t>
      </w:r>
      <w:r>
        <w:t xml:space="preserve"> espacio</w:t>
      </w:r>
      <w:r>
        <w:t>?</w:t>
      </w:r>
      <w:r>
        <w:rPr>
          <w:color w:val="CCCCCC"/>
        </w:rPr>
        <w:t xml:space="preserve"> No</w:t>
      </w:r>
      <w:r>
        <w:t>,</w:t>
      </w:r>
      <w:r>
        <w:rPr>
          <w:color w:val="CCCCCC"/>
        </w:rPr>
        <w:t xml:space="preserve"> Nosotros</w:t>
      </w:r>
      <w:r>
        <w:t xml:space="preserve"> trabajamos</w:t>
      </w:r>
      <w:r>
        <w:t xml:space="preserve"> dentro</w:t>
      </w:r>
      <w:r>
        <w:t xml:space="preserve"> del</w:t>
      </w:r>
      <w:r>
        <w:t xml:space="preserve"> colíder</w:t>
      </w:r>
      <w:r>
        <w:t>.</w:t>
      </w:r>
      <w:r>
        <w:rPr>
          <w:color w:val="CCCCCC"/>
        </w:rPr>
        <w:t xml:space="preserve"> Algo</w:t>
      </w:r>
      <w:r>
        <w:rPr>
          <w:color w:val="CCCCCC"/>
        </w:rPr>
        <w:t xml:space="preserve"> está</w:t>
      </w:r>
      <w:r>
        <w:t>,</w:t>
      </w:r>
      <w:r>
        <w:rPr>
          <w:color w:val="CCCCCC"/>
        </w:rPr>
        <w:t xml:space="preserve"> no</w:t>
      </w:r>
      <w:r>
        <w:rPr>
          <w:color w:val="CCCCCC"/>
        </w:rPr>
        <w:t xml:space="preserve"> está</w:t>
      </w:r>
      <w:r>
        <w:t>,</w:t>
      </w:r>
      <w:r>
        <w:rPr>
          <w:color w:val="CCCCCC"/>
        </w:rPr>
        <w:t xml:space="preserve"> la</w:t>
      </w:r>
      <w:r>
        <w:rPr>
          <w:color w:val="CCCCCC"/>
        </w:rPr>
        <w:t xml:space="preserve"> oye</w:t>
      </w:r>
      <w:r>
        <w:rPr>
          <w:color w:val="CCCCCC"/>
        </w:rPr>
        <w:t xml:space="preserve"> me</w:t>
      </w:r>
      <w:r>
        <w:t>.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está</w:t>
      </w:r>
      <w:r>
        <w:t xml:space="preserve"> el</w:t>
      </w:r>
      <w:r>
        <w:t xml:space="preserve"> Consejo</w:t>
      </w:r>
      <w:r>
        <w:t xml:space="preserve"> Noruego</w:t>
      </w:r>
      <w:r>
        <w:rPr>
          <w:color w:val="CCCCCC"/>
        </w:rPr>
        <w:t xml:space="preserve"> y</w:t>
      </w:r>
      <w:r>
        <w:rPr>
          <w:color w:val="CCCCCC"/>
        </w:rPr>
        <w:t xml:space="preserve"> está</w:t>
      </w:r>
      <w:r>
        <w:rPr>
          <w:color w:val="CCCCCC"/>
        </w:rPr>
        <w:t xml:space="preserve"> Unicef</w:t>
      </w:r>
    </w:p>
    <w:p>
      <w:r>
        <w:t xml:space="preserve">spk_1: </w:t>
      </w:r>
      <w:r>
        <w:rPr>
          <w:color w:val="CCCCCC"/>
        </w:rPr>
        <w:t xml:space="preserve"> Los</w:t>
      </w:r>
      <w:r>
        <w:t>.</w:t>
      </w:r>
      <w:r>
        <w:rPr>
          <w:color w:val="CCCCCC"/>
        </w:rPr>
        <w:t xml:space="preserve"> Espero</w:t>
      </w:r>
      <w:r>
        <w:rPr>
          <w:color w:val="CCCCCC"/>
        </w:rPr>
        <w:t xml:space="preserve"> también</w:t>
      </w:r>
      <w:r>
        <w:t xml:space="preserve"> que</w:t>
      </w:r>
      <w:r>
        <w:t xml:space="preserve"> como</w:t>
      </w:r>
      <w:r>
        <w:t xml:space="preserve"> participantes</w:t>
      </w:r>
      <w:r>
        <w:rPr>
          <w:color w:val="CCCCCC"/>
        </w:rPr>
        <w:t xml:space="preserve"> están</w:t>
      </w:r>
      <w:r>
        <w:t xml:space="preserve"> otras</w:t>
      </w:r>
      <w:r>
        <w:t xml:space="preserve"> agencias</w:t>
      </w:r>
      <w:r>
        <w:rPr>
          <w:color w:val="CCCCCC"/>
        </w:rPr>
        <w:t xml:space="preserve"> donde</w:t>
      </w:r>
      <w:r>
        <w:t xml:space="preserve"> siempre</w:t>
      </w:r>
      <w:r>
        <w:t xml:space="preserve"> es</w:t>
      </w:r>
      <w:r>
        <w:t xml:space="preserve"> un</w:t>
      </w:r>
      <w:r>
        <w:t xml:space="preserve"> espacio</w:t>
      </w:r>
      <w:r>
        <w:t xml:space="preserve"> muy</w:t>
      </w:r>
      <w:r>
        <w:t xml:space="preserve"> rico</w:t>
      </w:r>
      <w:r>
        <w:t xml:space="preserve"> de</w:t>
      </w:r>
      <w:r>
        <w:t xml:space="preserve"> debate</w:t>
      </w:r>
      <w:r>
        <w:t xml:space="preserve"> y</w:t>
      </w:r>
      <w:r>
        <w:t>,</w:t>
      </w:r>
      <w:r>
        <w:rPr>
          <w:color w:val="CCCCCC"/>
        </w:rPr>
        <w:t xml:space="preserve"> sobre</w:t>
      </w:r>
      <w:r>
        <w:rPr>
          <w:color w:val="CCCCCC"/>
        </w:rPr>
        <w:t xml:space="preserve"> todo</w:t>
      </w:r>
      <w:r>
        <w:t>,</w:t>
      </w:r>
      <w:r>
        <w:rPr>
          <w:color w:val="CCCCCC"/>
        </w:rPr>
        <w:t xml:space="preserve"> de</w:t>
      </w:r>
      <w:r>
        <w:rPr>
          <w:color w:val="CCCCCC"/>
        </w:rPr>
        <w:t xml:space="preserve"> proveer</w:t>
      </w:r>
      <w:r>
        <w:t xml:space="preserve"> soluciones</w:t>
      </w:r>
      <w:r>
        <w:rPr>
          <w:color w:val="CCCCCC"/>
        </w:rPr>
        <w:t xml:space="preserve"> a</w:t>
      </w:r>
      <w:r>
        <w:rPr>
          <w:color w:val="CCCCCC"/>
        </w:rPr>
        <w:t xml:space="preserve"> los</w:t>
      </w:r>
      <w:r>
        <w:t>,</w:t>
      </w:r>
      <w:r>
        <w:t xml:space="preserve"> a</w:t>
      </w:r>
      <w:r>
        <w:t xml:space="preserve"> las</w:t>
      </w:r>
      <w:r>
        <w:t>,</w:t>
      </w:r>
      <w:r>
        <w:t xml:space="preserve"> a</w:t>
      </w:r>
      <w:r>
        <w:t xml:space="preserve"> las</w:t>
      </w:r>
      <w:r>
        <w:t xml:space="preserve"> problemáticas</w:t>
      </w:r>
      <w:r>
        <w:t xml:space="preserve"> que</w:t>
      </w:r>
      <w:r>
        <w:t xml:space="preserve"> nosotros</w:t>
      </w:r>
      <w:r>
        <w:t>,</w:t>
      </w:r>
      <w:r>
        <w:rPr>
          <w:color w:val="CCCCCC"/>
        </w:rPr>
        <w:t xml:space="preserve"> desde</w:t>
      </w:r>
      <w:r>
        <w:t xml:space="preserve"> las</w:t>
      </w:r>
      <w:r>
        <w:rPr>
          <w:color w:val="CCCCCC"/>
        </w:rPr>
        <w:t xml:space="preserve"> oficinas</w:t>
      </w:r>
      <w:r>
        <w:rPr>
          <w:color w:val="CCCCCC"/>
        </w:rPr>
        <w:t xml:space="preserve"> de</w:t>
      </w:r>
      <w:r>
        <w:t xml:space="preserve"> terreno</w:t>
      </w:r>
      <w:r>
        <w:rPr>
          <w:color w:val="CCCCCC"/>
        </w:rPr>
        <w:t xml:space="preserve"> y</w:t>
      </w:r>
      <w:r>
        <w:rPr>
          <w:color w:val="CCCCCC"/>
        </w:rPr>
        <w:t xml:space="preserve"> desde</w:t>
      </w:r>
      <w:r>
        <w:rPr>
          <w:color w:val="CCCCCC"/>
        </w:rPr>
        <w:t xml:space="preserve"> las</w:t>
      </w:r>
      <w:r>
        <w:rPr>
          <w:color w:val="CCCCCC"/>
        </w:rPr>
        <w:t xml:space="preserve"> las</w:t>
      </w:r>
      <w:r>
        <w:t xml:space="preserve"> experiencias</w:t>
      </w:r>
      <w:r>
        <w:t xml:space="preserve"> en</w:t>
      </w:r>
      <w:r>
        <w:t xml:space="preserve"> los</w:t>
      </w:r>
      <w:r>
        <w:rPr>
          <w:color w:val="CCCCCC"/>
        </w:rPr>
        <w:t xml:space="preserve"> territorios</w:t>
      </w:r>
      <w:r>
        <w:t>,</w:t>
      </w:r>
      <w:r>
        <w:t xml:space="preserve"> podemos</w:t>
      </w:r>
      <w:r>
        <w:t xml:space="preserve"> evidenciar</w:t>
      </w:r>
      <w:r>
        <w:t>.</w:t>
      </w:r>
    </w:p>
    <w:p>
      <w:r>
        <w:t xml:space="preserve">spk_0: </w:t>
      </w:r>
      <w:r>
        <w:t xml:space="preserve"> Y</w:t>
      </w:r>
      <w:r>
        <w:t xml:space="preserve"> muchas</w:t>
      </w:r>
    </w:p>
    <w:p>
      <w:r>
        <w:t xml:space="preserve">spk_1: </w:t>
      </w:r>
      <w:r>
        <w:t xml:space="preserve"> gracias</w:t>
      </w:r>
      <w:r>
        <w:t>,</w:t>
      </w:r>
      <w:r>
        <w:t xml:space="preserve"> seguimiento</w:t>
      </w:r>
      <w:r>
        <w:t>.</w:t>
      </w:r>
      <w:r>
        <w:rPr>
          <w:color w:val="CCCCCC"/>
        </w:rPr>
        <w:t xml:space="preserve"> Lo</w:t>
      </w:r>
      <w:r>
        <w:t xml:space="preserve"> damos</w:t>
      </w:r>
      <w:r>
        <w:rPr>
          <w:color w:val="CCCCCC"/>
        </w:rPr>
        <w:t xml:space="preserve"> perdón</w:t>
      </w:r>
      <w:r>
        <w:rPr>
          <w:color w:val="CCCCCC"/>
        </w:rPr>
        <w:t xml:space="preserve"> y</w:t>
      </w:r>
      <w:r>
        <w:t xml:space="preserve"> el</w:t>
      </w:r>
      <w:r>
        <w:t xml:space="preserve"> seguimiento</w:t>
      </w:r>
      <w:r>
        <w:rPr>
          <w:color w:val="CCCCCC"/>
        </w:rPr>
        <w:t xml:space="preserve"> lo</w:t>
      </w:r>
      <w:r>
        <w:rPr>
          <w:color w:val="CCCCCC"/>
        </w:rPr>
        <w:t xml:space="preserve"> damos</w:t>
      </w:r>
      <w:r>
        <w:t xml:space="preserve"> igual</w:t>
      </w:r>
      <w:r>
        <w:t>.</w:t>
      </w:r>
      <w:r>
        <w:rPr>
          <w:color w:val="CCCCCC"/>
        </w:rPr>
        <w:t xml:space="preserve"> Con</w:t>
      </w:r>
      <w:r>
        <w:t xml:space="preserve"> la</w:t>
      </w:r>
      <w:r>
        <w:t xml:space="preserve"> coordinación</w:t>
      </w:r>
      <w:r>
        <w:t xml:space="preserve"> de</w:t>
      </w:r>
      <w:r>
        <w:t xml:space="preserve"> estos</w:t>
      </w:r>
      <w:r>
        <w:t xml:space="preserve"> espacios</w:t>
      </w:r>
      <w:r>
        <w:rPr>
          <w:color w:val="CCCCCC"/>
        </w:rPr>
        <w:t xml:space="preserve"> no</w:t>
      </w:r>
      <w:r>
        <w:t xml:space="preserve"> tenemos</w:t>
      </w:r>
      <w:r>
        <w:t>,</w:t>
      </w:r>
      <w:r>
        <w:rPr>
          <w:color w:val="CCCCCC"/>
        </w:rPr>
        <w:t xml:space="preserve"> tenemos</w:t>
      </w:r>
      <w:r>
        <w:t xml:space="preserve"> una</w:t>
      </w:r>
      <w:r>
        <w:t xml:space="preserve"> constante</w:t>
      </w:r>
      <w:r>
        <w:rPr>
          <w:color w:val="CCCCCC"/>
        </w:rPr>
        <w:t xml:space="preserve"> traslado</w:t>
      </w:r>
      <w:r>
        <w:t>,</w:t>
      </w:r>
      <w:r>
        <w:rPr>
          <w:color w:val="CCCCCC"/>
        </w:rPr>
        <w:t xml:space="preserve"> compartimos</w:t>
      </w:r>
      <w:r>
        <w:rPr>
          <w:color w:val="CCCCCC"/>
        </w:rPr>
        <w:t xml:space="preserve"> información</w:t>
      </w:r>
      <w:r>
        <w:t>.</w:t>
      </w:r>
      <w:r>
        <w:rPr>
          <w:color w:val="CCCCCC"/>
        </w:rPr>
        <w:t xml:space="preserve"> Entonces</w:t>
      </w:r>
      <w:r>
        <w:t xml:space="preserve"> el</w:t>
      </w:r>
      <w:r>
        <w:t xml:space="preserve"> monitoreo</w:t>
      </w:r>
      <w:r>
        <w:rPr>
          <w:color w:val="CCCCCC"/>
        </w:rPr>
        <w:t xml:space="preserve"> Así</w:t>
      </w:r>
      <w:r>
        <w:t>.</w:t>
      </w:r>
      <w:r>
        <w:rPr>
          <w:color w:val="CCCCCC"/>
        </w:rPr>
        <w:t xml:space="preserve"> Especificó</w:t>
      </w:r>
      <w:r>
        <w:t>,</w:t>
      </w:r>
      <w:r>
        <w:rPr>
          <w:color w:val="CCCCCC"/>
        </w:rPr>
        <w:t xml:space="preserve"> lo</w:t>
      </w:r>
      <w:r>
        <w:t xml:space="preserve"> hace</w:t>
      </w:r>
      <w:r>
        <w:t xml:space="preserve"> cada</w:t>
      </w:r>
      <w:r>
        <w:rPr>
          <w:color w:val="CCCCCC"/>
        </w:rPr>
        <w:t xml:space="preserve"> agencia</w:t>
      </w:r>
      <w:r>
        <w:t xml:space="preserve"> dentro</w:t>
      </w:r>
      <w:r>
        <w:t xml:space="preserve"> de</w:t>
      </w:r>
      <w:r>
        <w:t xml:space="preserve"> los</w:t>
      </w:r>
      <w:r>
        <w:t xml:space="preserve"> espacios</w:t>
      </w:r>
      <w:r>
        <w:t xml:space="preserve"> que</w:t>
      </w:r>
      <w:r>
        <w:t xml:space="preserve"> prioriza</w:t>
      </w:r>
      <w:r>
        <w:rPr>
          <w:color w:val="CCCCCC"/>
        </w:rPr>
        <w:t xml:space="preserve"> detrás</w:t>
      </w:r>
      <w:r>
        <w:t xml:space="preserve"> sus</w:t>
      </w:r>
      <w:r>
        <w:t xml:space="preserve"> proyectos</w:t>
      </w:r>
      <w:r>
        <w:t>,</w:t>
      </w:r>
      <w:r>
        <w:rPr>
          <w:color w:val="CCCCCC"/>
        </w:rPr>
        <w:t xml:space="preserve"> pero</w:t>
      </w:r>
      <w:r>
        <w:t xml:space="preserve"> siempre</w:t>
      </w:r>
      <w:r>
        <w:t xml:space="preserve"> tratamos</w:t>
      </w:r>
      <w:r>
        <w:t xml:space="preserve"> de</w:t>
      </w:r>
      <w:r>
        <w:rPr>
          <w:color w:val="CCCCCC"/>
        </w:rPr>
        <w:t xml:space="preserve"> compartir</w:t>
      </w:r>
      <w:r>
        <w:t>.</w:t>
      </w:r>
      <w:r>
        <w:rPr>
          <w:color w:val="CCCCCC"/>
        </w:rPr>
        <w:t xml:space="preserve"> Nos</w:t>
      </w:r>
      <w:r>
        <w:rPr>
          <w:color w:val="CCCCCC"/>
        </w:rPr>
        <w:t xml:space="preserve"> den</w:t>
      </w:r>
      <w:r>
        <w:rPr>
          <w:color w:val="CCCCCC"/>
        </w:rPr>
        <w:t xml:space="preserve"> la</w:t>
      </w:r>
      <w:r>
        <w:rPr>
          <w:color w:val="CCCCCC"/>
        </w:rPr>
        <w:t xml:space="preserve"> información</w:t>
      </w:r>
      <w:r>
        <w:t xml:space="preserve"> entre</w:t>
      </w:r>
      <w:r>
        <w:t xml:space="preserve"> todos</w:t>
      </w:r>
      <w:r>
        <w:t>.</w:t>
      </w:r>
    </w:p>
    <w:p>
      <w:r>
        <w:t xml:space="preserve">spk_0: </w:t>
      </w:r>
      <w:r>
        <w:rPr>
          <w:color w:val="CCCCCC"/>
        </w:rPr>
        <w:t xml:space="preserve"> Gracias</w:t>
      </w:r>
      <w:r>
        <w:rPr>
          <w:color w:val="CCCCCC"/>
        </w:rPr>
        <w:t xml:space="preserve"> André</w:t>
      </w:r>
      <w:r>
        <w:rPr>
          <w:color w:val="CCCCCC"/>
        </w:rPr>
        <w:t xml:space="preserve"> Qué</w:t>
      </w:r>
      <w:r>
        <w:rPr>
          <w:color w:val="CCCCCC"/>
        </w:rPr>
        <w:t xml:space="preserve"> estrategia</w:t>
      </w:r>
      <w:r>
        <w:rPr>
          <w:color w:val="CCCCCC"/>
        </w:rPr>
        <w:t xml:space="preserve"> se</w:t>
      </w:r>
      <w:r>
        <w:t xml:space="preserve"> están</w:t>
      </w:r>
      <w:r>
        <w:t xml:space="preserve"> contemplando</w:t>
      </w:r>
      <w:r>
        <w:t>?</w:t>
      </w:r>
      <w:r>
        <w:rPr>
          <w:color w:val="CCCCCC"/>
        </w:rPr>
        <w:t xml:space="preserve"> O</w:t>
      </w:r>
      <w:r>
        <w:t>.</w:t>
      </w:r>
      <w:r>
        <w:t xml:space="preserve"> Se</w:t>
      </w:r>
      <w:r>
        <w:t xml:space="preserve"> piensan</w:t>
      </w:r>
      <w:r>
        <w:t xml:space="preserve"> contemplar</w:t>
      </w:r>
      <w:r>
        <w:t xml:space="preserve"> también</w:t>
      </w:r>
      <w:r>
        <w:t xml:space="preserve"> para</w:t>
      </w:r>
      <w:r>
        <w:t xml:space="preserve"> realizar</w:t>
      </w:r>
      <w:r>
        <w:t xml:space="preserve"> un</w:t>
      </w:r>
      <w:r>
        <w:t xml:space="preserve"> trabajo</w:t>
      </w:r>
      <w:r>
        <w:t xml:space="preserve"> coordinado</w:t>
      </w:r>
      <w:r>
        <w:t xml:space="preserve"> con</w:t>
      </w:r>
      <w:r>
        <w:t xml:space="preserve"> otras</w:t>
      </w:r>
      <w:r>
        <w:rPr>
          <w:color w:val="CCCCCC"/>
        </w:rPr>
        <w:t xml:space="preserve"> unidades</w:t>
      </w:r>
      <w:r>
        <w:rPr>
          <w:color w:val="CCCCCC"/>
        </w:rPr>
        <w:t xml:space="preserve"> dentro</w:t>
      </w:r>
      <w:r>
        <w:t xml:space="preserve"> de</w:t>
      </w:r>
      <w:r>
        <w:rPr>
          <w:color w:val="CCCCCC"/>
        </w:rPr>
        <w:t xml:space="preserve"> ACNUR</w:t>
      </w:r>
      <w:r>
        <w:rPr>
          <w:color w:val="CCCCCC"/>
        </w:rPr>
        <w:t xml:space="preserve"> dentro</w:t>
      </w:r>
      <w:r>
        <w:t xml:space="preserve"> de</w:t>
      </w:r>
      <w:r>
        <w:t xml:space="preserve"> las</w:t>
      </w:r>
      <w:r>
        <w:t xml:space="preserve"> otras</w:t>
      </w:r>
      <w:r>
        <w:t xml:space="preserve"> organizaciones</w:t>
      </w:r>
      <w:r>
        <w:t>,</w:t>
      </w:r>
      <w:r>
        <w:t xml:space="preserve"> para</w:t>
      </w:r>
      <w:r>
        <w:t xml:space="preserve"> promover</w:t>
      </w:r>
      <w:r>
        <w:t xml:space="preserve"> la</w:t>
      </w:r>
      <w:r>
        <w:t xml:space="preserve"> autonomía</w:t>
      </w:r>
      <w:r>
        <w:t xml:space="preserve"> de</w:t>
      </w:r>
      <w:r>
        <w:t xml:space="preserve"> las</w:t>
      </w:r>
      <w:r>
        <w:t xml:space="preserve"> personas</w:t>
      </w:r>
      <w:r>
        <w:t xml:space="preserve"> de</w:t>
      </w:r>
      <w:r>
        <w:rPr>
          <w:color w:val="CCCCCC"/>
        </w:rPr>
        <w:t xml:space="preserve"> interés</w:t>
      </w:r>
      <w:r>
        <w:t xml:space="preserve"> que</w:t>
      </w:r>
      <w:r>
        <w:rPr>
          <w:color w:val="CCCCCC"/>
        </w:rPr>
        <w:t xml:space="preserve"> están</w:t>
      </w:r>
      <w:r>
        <w:t xml:space="preserve"> dentro</w:t>
      </w:r>
      <w:r>
        <w:t xml:space="preserve"> de</w:t>
      </w:r>
      <w:r>
        <w:t xml:space="preserve"> estos</w:t>
      </w:r>
      <w:r>
        <w:t xml:space="preserve"> espacios</w:t>
      </w:r>
      <w:r>
        <w:t xml:space="preserve"> de</w:t>
      </w:r>
      <w:r>
        <w:rPr>
          <w:color w:val="CCCCCC"/>
        </w:rPr>
        <w:t xml:space="preserve"> albergue</w:t>
      </w:r>
      <w:r>
        <w:t>.</w:t>
      </w:r>
    </w:p>
    <w:p>
      <w:r>
        <w:t xml:space="preserve">spk_1: </w:t>
      </w:r>
      <w:r>
        <w:rPr>
          <w:color w:val="CCCCCC"/>
        </w:rPr>
        <w:t xml:space="preserve"> Una</w:t>
      </w:r>
    </w:p>
    <w:p>
      <w:r>
        <w:t xml:space="preserve">spk_0: </w:t>
      </w:r>
      <w:r>
        <w:t xml:space="preserve"> vez</w:t>
      </w:r>
      <w:r>
        <w:t xml:space="preserve"> que</w:t>
      </w:r>
      <w:r>
        <w:t xml:space="preserve"> ya</w:t>
      </w:r>
      <w:r>
        <w:t xml:space="preserve"> lo</w:t>
      </w:r>
      <w:r>
        <w:t xml:space="preserve"> deja</w:t>
      </w:r>
    </w:p>
    <w:p>
      <w:r>
        <w:t xml:space="preserve">spk_1: </w:t>
      </w:r>
      <w:r>
        <w:rPr>
          <w:color w:val="CCCCCC"/>
        </w:rPr>
        <w:t xml:space="preserve"> Ya</w:t>
      </w:r>
      <w:r>
        <w:t>,</w:t>
      </w:r>
      <w:r>
        <w:rPr>
          <w:color w:val="CCCCCC"/>
        </w:rPr>
        <w:t xml:space="preserve"> Mira</w:t>
      </w:r>
      <w:r>
        <w:t>,</w:t>
      </w:r>
      <w:r>
        <w:t xml:space="preserve"> es</w:t>
      </w:r>
      <w:r>
        <w:t xml:space="preserve"> muy</w:t>
      </w:r>
      <w:r>
        <w:t xml:space="preserve"> importante</w:t>
      </w:r>
      <w:r>
        <w:t>.</w:t>
      </w:r>
      <w:r>
        <w:rPr>
          <w:color w:val="CCCCCC"/>
        </w:rPr>
        <w:t xml:space="preserve"> Cada</w:t>
      </w:r>
      <w:r>
        <w:t xml:space="preserve"> albergue</w:t>
      </w:r>
      <w:r>
        <w:rPr>
          <w:color w:val="CCCCCC"/>
        </w:rPr>
        <w:t xml:space="preserve"> trabaja</w:t>
      </w:r>
      <w:r>
        <w:t xml:space="preserve"> como</w:t>
      </w:r>
      <w:r>
        <w:t xml:space="preserve"> una</w:t>
      </w:r>
      <w:r>
        <w:t xml:space="preserve"> estrategia</w:t>
      </w:r>
      <w:r>
        <w:t xml:space="preserve"> de</w:t>
      </w:r>
      <w:r>
        <w:t xml:space="preserve"> salida</w:t>
      </w:r>
      <w:r>
        <w:t xml:space="preserve"> de</w:t>
      </w:r>
      <w:r>
        <w:rPr>
          <w:color w:val="CCCCCC"/>
        </w:rPr>
        <w:t xml:space="preserve"> albergues</w:t>
      </w:r>
      <w:r>
        <w:t>.</w:t>
      </w:r>
    </w:p>
    <w:p>
      <w:r>
        <w:t xml:space="preserve">spk_1: </w:t>
      </w:r>
      <w:r>
        <w:rPr>
          <w:color w:val="CCCCCC"/>
        </w:rPr>
        <w:t xml:space="preserve"> Esto</w:t>
      </w:r>
      <w:r>
        <w:rPr>
          <w:color w:val="CCCCCC"/>
        </w:rPr>
        <w:t xml:space="preserve"> lo</w:t>
      </w:r>
      <w:r>
        <w:t xml:space="preserve"> hace</w:t>
      </w:r>
      <w:r>
        <w:t xml:space="preserve"> directamente</w:t>
      </w:r>
      <w:r>
        <w:rPr>
          <w:color w:val="CCCCCC"/>
        </w:rPr>
        <w:t xml:space="preserve"> cada</w:t>
      </w:r>
      <w:r>
        <w:t xml:space="preserve"> gestor</w:t>
      </w:r>
      <w:r>
        <w:rPr>
          <w:color w:val="CCCCCC"/>
        </w:rPr>
        <w:t xml:space="preserve"> en</w:t>
      </w:r>
      <w:r>
        <w:t xml:space="preserve"> cada</w:t>
      </w:r>
      <w:r>
        <w:t xml:space="preserve"> centro</w:t>
      </w:r>
      <w:r>
        <w:rPr>
          <w:color w:val="CCCCCC"/>
        </w:rPr>
        <w:t xml:space="preserve"> colectivo</w:t>
      </w:r>
      <w:r>
        <w:rPr>
          <w:color w:val="CCCCCC"/>
        </w:rPr>
        <w:t xml:space="preserve"> no</w:t>
      </w:r>
      <w:r>
        <w:t>,</w:t>
      </w:r>
      <w:r>
        <w:rPr>
          <w:color w:val="CCCCCC"/>
        </w:rPr>
        <w:t xml:space="preserve"> pero</w:t>
      </w:r>
      <w:r>
        <w:t xml:space="preserve"> nosotros</w:t>
      </w:r>
      <w:r>
        <w:rPr>
          <w:color w:val="CCCCCC"/>
        </w:rPr>
        <w:t xml:space="preserve"> desde</w:t>
      </w:r>
      <w:r>
        <w:rPr>
          <w:color w:val="CCCCCC"/>
        </w:rPr>
        <w:t xml:space="preserve"> la</w:t>
      </w:r>
      <w:r>
        <w:rPr>
          <w:color w:val="CCCCCC"/>
        </w:rPr>
        <w:t xml:space="preserve"> Nori</w:t>
      </w:r>
      <w:r>
        <w:t>,</w:t>
      </w:r>
      <w:r>
        <w:rPr>
          <w:color w:val="CCCCCC"/>
        </w:rPr>
        <w:t xml:space="preserve"> desde</w:t>
      </w:r>
      <w:r>
        <w:t xml:space="preserve"> todas</w:t>
      </w:r>
      <w:r>
        <w:t xml:space="preserve"> las</w:t>
      </w:r>
      <w:r>
        <w:rPr>
          <w:color w:val="CCCCCC"/>
        </w:rPr>
        <w:t xml:space="preserve"> agencias</w:t>
      </w:r>
      <w:r>
        <w:t xml:space="preserve"> que</w:t>
      </w:r>
      <w:r>
        <w:t xml:space="preserve"> estamos</w:t>
      </w:r>
      <w:r>
        <w:rPr>
          <w:color w:val="CCCCCC"/>
        </w:rPr>
        <w:t xml:space="preserve"> involucradas</w:t>
      </w:r>
      <w:r>
        <w:t>,</w:t>
      </w:r>
      <w:r>
        <w:rPr>
          <w:color w:val="CCCCCC"/>
        </w:rPr>
        <w:t xml:space="preserve"> siempre</w:t>
      </w:r>
      <w:r>
        <w:t xml:space="preserve"> proveemos</w:t>
      </w:r>
      <w:r>
        <w:t xml:space="preserve"> asistencia</w:t>
      </w:r>
      <w:r>
        <w:t xml:space="preserve"> técnica</w:t>
      </w:r>
      <w:r>
        <w:t xml:space="preserve"> para</w:t>
      </w:r>
      <w:r>
        <w:t xml:space="preserve"> poder</w:t>
      </w:r>
      <w:r>
        <w:t xml:space="preserve"> fortalecer</w:t>
      </w:r>
      <w:r>
        <w:t xml:space="preserve"> los</w:t>
      </w:r>
      <w:r>
        <w:t xml:space="preserve"> mecanismos</w:t>
      </w:r>
      <w:r>
        <w:t xml:space="preserve"> de</w:t>
      </w:r>
      <w:r>
        <w:t xml:space="preserve"> apoyo</w:t>
      </w:r>
      <w:r>
        <w:t xml:space="preserve"> a</w:t>
      </w:r>
      <w:r>
        <w:t xml:space="preserve"> las</w:t>
      </w:r>
      <w:r>
        <w:t xml:space="preserve"> salidas</w:t>
      </w:r>
      <w:r>
        <w:t>.</w:t>
      </w:r>
      <w:r>
        <w:rPr>
          <w:color w:val="CCCCCC"/>
        </w:rPr>
        <w:t xml:space="preserve"> Esto</w:t>
      </w:r>
      <w:r>
        <w:t xml:space="preserve"> lo</w:t>
      </w:r>
      <w:r>
        <w:t xml:space="preserve"> hacemos</w:t>
      </w:r>
      <w:r>
        <w:t xml:space="preserve"> mediante</w:t>
      </w:r>
      <w:r>
        <w:t xml:space="preserve"> la</w:t>
      </w:r>
      <w:r>
        <w:t xml:space="preserve"> entrega</w:t>
      </w:r>
      <w:r>
        <w:t xml:space="preserve"> de</w:t>
      </w:r>
      <w:r>
        <w:t xml:space="preserve"> Siria</w:t>
      </w:r>
      <w:r>
        <w:t xml:space="preserve"> y</w:t>
      </w:r>
      <w:r>
        <w:rPr>
          <w:color w:val="CCCCCC"/>
        </w:rPr>
        <w:t xml:space="preserve"> propósito</w:t>
      </w:r>
      <w:r>
        <w:t xml:space="preserve"> dos</w:t>
      </w:r>
      <w:r>
        <w:t xml:space="preserve"> ideas</w:t>
      </w:r>
      <w:r>
        <w:t xml:space="preserve"> de</w:t>
      </w:r>
      <w:r>
        <w:rPr>
          <w:color w:val="CCCCCC"/>
        </w:rPr>
        <w:t xml:space="preserve"> enfocadas</w:t>
      </w:r>
      <w:r>
        <w:rPr>
          <w:color w:val="CCCCCC"/>
        </w:rPr>
        <w:t xml:space="preserve"> a</w:t>
      </w:r>
      <w:r>
        <w:t xml:space="preserve"> temas</w:t>
      </w:r>
      <w:r>
        <w:t xml:space="preserve"> de</w:t>
      </w:r>
      <w:r>
        <w:rPr>
          <w:color w:val="CCCCCC"/>
        </w:rPr>
        <w:t xml:space="preserve"> arte</w:t>
      </w:r>
      <w:r>
        <w:t xml:space="preserve"> de</w:t>
      </w:r>
      <w:r>
        <w:t xml:space="preserve"> arriendo</w:t>
      </w:r>
    </w:p>
    <w:p>
      <w:r>
        <w:t xml:space="preserve">spk_1: </w:t>
      </w:r>
      <w:r>
        <w:rPr>
          <w:color w:val="CCCCCC"/>
        </w:rPr>
        <w:t xml:space="preserve"> En</w:t>
      </w:r>
      <w:r>
        <w:t xml:space="preserve"> el</w:t>
      </w:r>
      <w:r>
        <w:t xml:space="preserve"> caso</w:t>
      </w:r>
      <w:r>
        <w:t xml:space="preserve"> de</w:t>
      </w:r>
      <w:r>
        <w:t xml:space="preserve"> los</w:t>
      </w:r>
      <w:r>
        <w:t xml:space="preserve"> multipropósito</w:t>
      </w:r>
      <w:r>
        <w:rPr>
          <w:color w:val="CCCCCC"/>
        </w:rPr>
        <w:t xml:space="preserve"> s</w:t>
      </w:r>
      <w:r>
        <w:t>,</w:t>
      </w:r>
      <w:r>
        <w:rPr>
          <w:color w:val="CCCCCC"/>
        </w:rPr>
        <w:t xml:space="preserve"> que</w:t>
      </w:r>
      <w:r>
        <w:t xml:space="preserve"> es</w:t>
      </w:r>
      <w:r>
        <w:t xml:space="preserve"> lo</w:t>
      </w:r>
      <w:r>
        <w:t xml:space="preserve"> que</w:t>
      </w:r>
      <w:r>
        <w:t xml:space="preserve"> es</w:t>
      </w:r>
      <w:r>
        <w:t>,</w:t>
      </w:r>
      <w:r>
        <w:t xml:space="preserve"> que</w:t>
      </w:r>
      <w:r>
        <w:t xml:space="preserve"> son</w:t>
      </w:r>
      <w:r>
        <w:t xml:space="preserve"> los</w:t>
      </w:r>
      <w:r>
        <w:t xml:space="preserve"> que</w:t>
      </w:r>
      <w:r>
        <w:rPr>
          <w:color w:val="CCCCCC"/>
        </w:rPr>
        <w:t xml:space="preserve"> provee</w:t>
      </w:r>
      <w:r>
        <w:t xml:space="preserve"> directamente</w:t>
      </w:r>
      <w:r>
        <w:rPr>
          <w:color w:val="CCCCCC"/>
        </w:rPr>
        <w:t xml:space="preserve"> el</w:t>
      </w:r>
      <w:r>
        <w:rPr>
          <w:color w:val="CCCCCC"/>
        </w:rPr>
        <w:t xml:space="preserve"> amor</w:t>
      </w:r>
      <w:r>
        <w:t>,</w:t>
      </w:r>
      <w: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también</w:t>
      </w:r>
      <w:r>
        <w:t xml:space="preserve"> se</w:t>
      </w:r>
      <w:r>
        <w:t xml:space="preserve"> hace</w:t>
      </w:r>
      <w:r>
        <w:t xml:space="preserve"> un</w:t>
      </w:r>
      <w:r>
        <w:t xml:space="preserve"> análisis</w:t>
      </w:r>
      <w:r>
        <w:t xml:space="preserve"> de</w:t>
      </w:r>
      <w:r>
        <w:t xml:space="preserve"> posterior</w:t>
      </w:r>
      <w:r>
        <w:t xml:space="preserve"> a</w:t>
      </w:r>
      <w:r>
        <w:rPr>
          <w:color w:val="CCCCCC"/>
        </w:rPr>
        <w:t xml:space="preserve"> la</w:t>
      </w:r>
      <w:r>
        <w:t xml:space="preserve"> que</w:t>
      </w:r>
      <w:r>
        <w:t xml:space="preserve"> se</w:t>
      </w:r>
      <w:r>
        <w:t xml:space="preserve"> entrega</w:t>
      </w:r>
      <w:r>
        <w:rPr>
          <w:color w:val="CCCCCC"/>
        </w:rPr>
        <w:t xml:space="preserve"> de</w:t>
      </w:r>
      <w:r>
        <w:t xml:space="preserve"> Siria</w:t>
      </w:r>
      <w:r>
        <w:rPr>
          <w:color w:val="CCCCCC"/>
        </w:rPr>
        <w:t xml:space="preserve"> y</w:t>
      </w:r>
      <w:r>
        <w:t xml:space="preserve"> para</w:t>
      </w:r>
      <w:r>
        <w:t xml:space="preserve"> ver</w:t>
      </w:r>
      <w:r>
        <w:rPr>
          <w:color w:val="CCCCCC"/>
        </w:rPr>
        <w:t xml:space="preserve"> cómo</w:t>
      </w:r>
      <w:r>
        <w:t xml:space="preserve"> se</w:t>
      </w:r>
      <w:r>
        <w:rPr>
          <w:color w:val="CCCCCC"/>
        </w:rPr>
        <w:t xml:space="preserve"> prioriza</w:t>
      </w:r>
      <w:r>
        <w:t xml:space="preserve"> el</w:t>
      </w:r>
      <w:r>
        <w:t xml:space="preserve"> uso</w:t>
      </w:r>
      <w:r>
        <w:t xml:space="preserve"> de</w:t>
      </w:r>
      <w:r>
        <w:rPr>
          <w:color w:val="CCCCCC"/>
        </w:rPr>
        <w:t xml:space="preserve"> este</w:t>
      </w:r>
      <w:r>
        <w:t xml:space="preserve"> de</w:t>
      </w:r>
      <w:r>
        <w:t xml:space="preserve"> estos</w:t>
      </w:r>
      <w:r>
        <w:t xml:space="preserve"> de</w:t>
      </w:r>
      <w:r>
        <w:t xml:space="preserve"> estos</w:t>
      </w:r>
      <w:r>
        <w:t xml:space="preserve"> votos</w:t>
      </w:r>
      <w:r>
        <w:t>.</w:t>
      </w:r>
      <w:r>
        <w:rPr>
          <w:color w:val="CCCCCC"/>
        </w:rPr>
        <w:t xml:space="preserve"> Nosotros</w:t>
      </w:r>
      <w:r>
        <w:t xml:space="preserve"> vemos</w:t>
      </w:r>
      <w:r>
        <w:t xml:space="preserve"> que</w:t>
      </w:r>
      <w:r>
        <w:t xml:space="preserve"> es</w:t>
      </w:r>
      <w:r>
        <w:t xml:space="preserve"> muy</w:t>
      </w:r>
      <w:r>
        <w:t xml:space="preserve"> importante</w:t>
      </w:r>
      <w:r>
        <w:t xml:space="preserve"> ver</w:t>
      </w:r>
      <w:r>
        <w:rPr>
          <w:color w:val="CCCCCC"/>
        </w:rPr>
        <w:t xml:space="preserve"> o</w:t>
      </w:r>
      <w:r>
        <w:rPr>
          <w:color w:val="CCCCCC"/>
        </w:rPr>
        <w:t xml:space="preserve"> hemos</w:t>
      </w:r>
      <w:r>
        <w:t xml:space="preserve"> visto</w:t>
      </w:r>
      <w:r>
        <w:t xml:space="preserve"> que</w:t>
      </w:r>
      <w:r>
        <w:t xml:space="preserve"> es</w:t>
      </w:r>
      <w:r>
        <w:t xml:space="preserve"> prioritario</w:t>
      </w:r>
      <w:r>
        <w:t>.</w:t>
      </w:r>
      <w:r>
        <w:rPr>
          <w:color w:val="CCCCCC"/>
        </w:rPr>
        <w:t xml:space="preserve"> La</w:t>
      </w:r>
      <w:r>
        <w:rPr>
          <w:color w:val="CCCCCC"/>
        </w:rPr>
        <w:t xml:space="preserve"> familia</w:t>
      </w:r>
      <w:r>
        <w:rPr>
          <w:color w:val="CCCCCC"/>
        </w:rPr>
        <w:t xml:space="preserve"> utiliza</w:t>
      </w:r>
      <w:r>
        <w:t xml:space="preserve"> para</w:t>
      </w:r>
      <w:r>
        <w:t xml:space="preserve"> el</w:t>
      </w:r>
      <w:r>
        <w:t xml:space="preserve"> pago</w:t>
      </w:r>
      <w:r>
        <w:t xml:space="preserve"> de</w:t>
      </w:r>
      <w:r>
        <w:t xml:space="preserve"> los</w:t>
      </w:r>
      <w:r>
        <w:rPr>
          <w:color w:val="CCCCCC"/>
        </w:rPr>
        <w:t xml:space="preserve"> riesgos</w:t>
      </w:r>
      <w:r>
        <w:rPr>
          <w:color w:val="CCCCCC"/>
        </w:rPr>
        <w:t xml:space="preserve"> Esto</w:t>
      </w:r>
      <w:r>
        <w:rPr>
          <w:color w:val="CCCCCC"/>
        </w:rPr>
        <w:t xml:space="preserve"> es</w:t>
      </w:r>
      <w:r>
        <w:t xml:space="preserve"> como</w:t>
      </w:r>
      <w:r>
        <w:rPr>
          <w:color w:val="CCCCCC"/>
        </w:rPr>
        <w:t xml:space="preserve"> el</w:t>
      </w:r>
      <w:r>
        <w:rPr>
          <w:color w:val="CCCCCC"/>
        </w:rPr>
        <w:t xml:space="preserve"> pavo</w:t>
      </w:r>
      <w:r>
        <w:rPr>
          <w:color w:val="CCCCCC"/>
        </w:rPr>
        <w:t xml:space="preserve"> número</w:t>
      </w:r>
      <w:r>
        <w:t>.</w:t>
      </w:r>
      <w:r>
        <w:rPr>
          <w:color w:val="CCCCCC"/>
        </w:rPr>
        <w:t xml:space="preserve"> Adicionalmente</w:t>
      </w:r>
      <w:r>
        <w:t>,</w:t>
      </w:r>
      <w:r>
        <w:rPr>
          <w:color w:val="CCCCCC"/>
        </w:rPr>
        <w:t xml:space="preserve"> eh</w:t>
      </w:r>
      <w:r>
        <w:t>?</w:t>
      </w:r>
    </w:p>
    <w:p>
      <w:r>
        <w:t xml:space="preserve">spk_1: </w:t>
      </w:r>
      <w:r>
        <w:rPr>
          <w:color w:val="CCCCCC"/>
        </w:rPr>
        <w:t xml:space="preserve"> Trabajamos</w:t>
      </w:r>
      <w:r>
        <w:rPr>
          <w:color w:val="CCCCCC"/>
        </w:rPr>
        <w:t xml:space="preserve"> con</w:t>
      </w:r>
      <w:r>
        <w:t xml:space="preserve"> con</w:t>
      </w:r>
      <w:r>
        <w:t xml:space="preserve"> medios</w:t>
      </w:r>
      <w:r>
        <w:t xml:space="preserve"> de</w:t>
      </w:r>
      <w:r>
        <w:t xml:space="preserve"> vida</w:t>
      </w:r>
      <w:r>
        <w:rPr>
          <w:color w:val="CCCCCC"/>
        </w:rPr>
        <w:t xml:space="preserve"> donde</w:t>
      </w:r>
      <w:r>
        <w:t xml:space="preserve"> se</w:t>
      </w:r>
      <w:r>
        <w:t xml:space="preserve"> se</w:t>
      </w:r>
      <w:r>
        <w:rPr>
          <w:color w:val="CCCCCC"/>
        </w:rPr>
        <w:t xml:space="preserve"> válida</w:t>
      </w:r>
      <w:r>
        <w:rPr>
          <w:color w:val="CCCCCC"/>
        </w:rPr>
        <w:t xml:space="preserve"> no</w:t>
      </w:r>
      <w:r>
        <w:t xml:space="preserve"> se</w:t>
      </w:r>
      <w:r>
        <w:rPr>
          <w:color w:val="CCCCCC"/>
        </w:rPr>
        <w:t xml:space="preserve"> ve</w:t>
      </w:r>
      <w:r>
        <w:rPr>
          <w:color w:val="CCCCCC"/>
        </w:rPr>
        <w:t xml:space="preserve"> en</w:t>
      </w:r>
      <w:r>
        <w:t xml:space="preserve"> las</w:t>
      </w:r>
      <w:r>
        <w:t xml:space="preserve"> familias</w:t>
      </w:r>
      <w:r>
        <w:t xml:space="preserve"> que</w:t>
      </w:r>
      <w:r>
        <w:t xml:space="preserve"> tienen</w:t>
      </w:r>
      <w:r>
        <w:t xml:space="preserve"> este</w:t>
      </w:r>
      <w:r>
        <w:t xml:space="preserve"> para</w:t>
      </w:r>
      <w:r>
        <w:t xml:space="preserve"> fortalecer</w:t>
      </w:r>
      <w:r>
        <w:t xml:space="preserve"> sus</w:t>
      </w:r>
      <w:r>
        <w:t xml:space="preserve"> capacidades</w:t>
      </w:r>
      <w:r>
        <w:t xml:space="preserve"> de</w:t>
      </w:r>
      <w:r>
        <w:rPr>
          <w:color w:val="CCCCCC"/>
        </w:rPr>
        <w:t xml:space="preserve"> autonomía</w:t>
      </w:r>
      <w:r>
        <w:rPr>
          <w:color w:val="CCCCCC"/>
        </w:rPr>
        <w:t xml:space="preserve"> desde</w:t>
      </w:r>
      <w:r>
        <w:rPr>
          <w:color w:val="CCCCCC"/>
        </w:rPr>
        <w:t xml:space="preserve"> estrategias</w:t>
      </w:r>
      <w:r>
        <w:t xml:space="preserve"> de</w:t>
      </w:r>
      <w:r>
        <w:rPr>
          <w:color w:val="CCCCCC"/>
        </w:rPr>
        <w:t xml:space="preserve"> empleo</w:t>
      </w:r>
      <w:r>
        <w:t xml:space="preserve"> y</w:t>
      </w:r>
      <w:r>
        <w:rPr>
          <w:color w:val="CCCCCC"/>
        </w:rPr>
        <w:t xml:space="preserve"> autoempleo</w:t>
      </w:r>
      <w:r>
        <w:t>.</w:t>
      </w:r>
      <w:r>
        <w:t xml:space="preserve"> No</w:t>
      </w:r>
      <w:r>
        <w:t xml:space="preserve"> trabajamos</w:t>
      </w:r>
      <w:r>
        <w:t xml:space="preserve"> y</w:t>
      </w:r>
      <w:r>
        <w:t xml:space="preserve"> fortalecemos</w:t>
      </w:r>
      <w:r>
        <w:rPr>
          <w:color w:val="CCCCCC"/>
        </w:rPr>
        <w:t xml:space="preserve"> igual</w:t>
      </w:r>
      <w:r>
        <w:rPr>
          <w:color w:val="CCCCCC"/>
        </w:rPr>
        <w:t xml:space="preserve"> trabajo</w:t>
      </w:r>
      <w:r>
        <w:t>.</w:t>
      </w:r>
      <w:r>
        <w:rPr>
          <w:color w:val="CCCCCC"/>
        </w:rPr>
        <w:t xml:space="preserve"> Como</w:t>
      </w:r>
      <w:r>
        <w:t xml:space="preserve"> otras</w:t>
      </w:r>
      <w:r>
        <w:t xml:space="preserve"> agencias</w:t>
      </w:r>
      <w:r>
        <w:rPr>
          <w:color w:val="CCCCCC"/>
        </w:rPr>
        <w:t xml:space="preserve"> quedan</w:t>
      </w:r>
      <w:r>
        <w:rPr>
          <w:color w:val="CCCCCC"/>
        </w:rPr>
        <w:t xml:space="preserve"> estos</w:t>
      </w:r>
      <w:r>
        <w:t xml:space="preserve"> servicios</w:t>
      </w:r>
      <w:r>
        <w:rPr>
          <w:color w:val="CCCCCC"/>
        </w:rPr>
        <w:t xml:space="preserve"> y</w:t>
      </w:r>
      <w:r>
        <w:t xml:space="preserve"> siempre</w:t>
      </w:r>
    </w:p>
    <w:p>
      <w:r>
        <w:t xml:space="preserve">spk_1: </w:t>
      </w:r>
      <w:r>
        <w:rPr>
          <w:color w:val="CCCCCC"/>
        </w:rPr>
        <w:t xml:space="preserve"> con</w:t>
      </w:r>
      <w:r>
        <w:t xml:space="preserve"> la</w:t>
      </w:r>
      <w:r>
        <w:t xml:space="preserve"> coordinación</w:t>
      </w:r>
      <w:r>
        <w:t xml:space="preserve"> y</w:t>
      </w:r>
      <w:r>
        <w:t xml:space="preserve"> con</w:t>
      </w:r>
      <w:r>
        <w:t xml:space="preserve"> el</w:t>
      </w:r>
      <w:r>
        <w:t xml:space="preserve"> referí</w:t>
      </w:r>
      <w:r>
        <w:rPr>
          <w:color w:val="CCCCCC"/>
        </w:rPr>
        <w:t xml:space="preserve"> miento</w:t>
      </w:r>
      <w:r>
        <w:t xml:space="preserve"> de</w:t>
      </w:r>
      <w:r>
        <w:rPr>
          <w:color w:val="CCCCCC"/>
        </w:rPr>
        <w:t xml:space="preserve"> casos</w:t>
      </w:r>
      <w:r>
        <w:t>.</w:t>
      </w:r>
      <w:r>
        <w:t xml:space="preserve"> Se</w:t>
      </w:r>
      <w:r>
        <w:t xml:space="preserve"> trata</w:t>
      </w:r>
      <w:r>
        <w:t xml:space="preserve"> de</w:t>
      </w:r>
      <w:r>
        <w:t xml:space="preserve"> vincular</w:t>
      </w:r>
      <w:r>
        <w:t>,</w:t>
      </w:r>
      <w:r>
        <w:rPr>
          <w:color w:val="CCCCCC"/>
        </w:rPr>
        <w:t xml:space="preserve"> pues</w:t>
      </w:r>
      <w:r>
        <w:t xml:space="preserve"> las</w:t>
      </w:r>
      <w:r>
        <w:t xml:space="preserve"> actividades</w:t>
      </w:r>
      <w:r>
        <w:rPr>
          <w:color w:val="CCCCCC"/>
        </w:rPr>
        <w:t xml:space="preserve"> de</w:t>
      </w:r>
      <w:r>
        <w:t xml:space="preserve"> los</w:t>
      </w:r>
      <w:r>
        <w:t xml:space="preserve"> proyectos</w:t>
      </w:r>
      <w:r>
        <w:t>.</w:t>
      </w:r>
      <w:r>
        <w:rPr>
          <w:color w:val="CCCCCC"/>
        </w:rPr>
        <w:t xml:space="preserve"> Si</w:t>
      </w:r>
      <w:r>
        <w:t xml:space="preserve"> te</w:t>
      </w:r>
      <w:r>
        <w:t xml:space="preserve"> voy</w:t>
      </w:r>
      <w:r>
        <w:t xml:space="preserve"> a</w:t>
      </w:r>
      <w:r>
        <w:t xml:space="preserve"> comentar</w:t>
      </w:r>
      <w:r>
        <w:t xml:space="preserve"> que</w:t>
      </w:r>
      <w:r>
        <w:rPr>
          <w:color w:val="CCCCCC"/>
        </w:rPr>
        <w:t xml:space="preserve"> es</w:t>
      </w:r>
      <w:r>
        <w:rPr>
          <w:color w:val="CCCCCC"/>
        </w:rPr>
        <w:t xml:space="preserve"> es</w:t>
      </w:r>
      <w:r>
        <w:t xml:space="preserve"> bastante</w:t>
      </w:r>
      <w:r>
        <w:t>,</w:t>
      </w:r>
      <w:r>
        <w:rPr>
          <w:color w:val="CCCCCC"/>
        </w:rPr>
        <w:t xml:space="preserve"> es</w:t>
      </w:r>
      <w:r>
        <w:t xml:space="preserve"> un</w:t>
      </w:r>
      <w:r>
        <w:rPr>
          <w:color w:val="CCCCCC"/>
        </w:rPr>
        <w:t xml:space="preserve"> Es</w:t>
      </w:r>
      <w:r>
        <w:t xml:space="preserve"> un</w:t>
      </w:r>
      <w:r>
        <w:t xml:space="preserve"> reto</w:t>
      </w:r>
      <w:r>
        <w:t xml:space="preserve"> bastante</w:t>
      </w:r>
      <w:r>
        <w:t xml:space="preserve"> grande</w:t>
      </w:r>
      <w:r>
        <w:t xml:space="preserve"> porque</w:t>
      </w:r>
      <w:r>
        <w:t xml:space="preserve"> justamente</w:t>
      </w:r>
      <w:r>
        <w:t xml:space="preserve"> el</w:t>
      </w:r>
      <w:r>
        <w:t xml:space="preserve"> tema</w:t>
      </w:r>
      <w:r>
        <w:t xml:space="preserve"> de</w:t>
      </w:r>
      <w:r>
        <w:t xml:space="preserve"> autonomía</w:t>
      </w:r>
      <w:r>
        <w:t xml:space="preserve"> económica</w:t>
      </w:r>
      <w:r>
        <w:t xml:space="preserve"> y</w:t>
      </w:r>
      <w:r>
        <w:t xml:space="preserve"> es</w:t>
      </w:r>
      <w:r>
        <w:t xml:space="preserve"> usted</w:t>
      </w:r>
      <w:r>
        <w:rPr>
          <w:color w:val="CCCCCC"/>
        </w:rPr>
        <w:t xml:space="preserve"> económico</w:t>
      </w:r>
      <w:r>
        <w:rPr>
          <w:color w:val="CCCCCC"/>
        </w:rPr>
        <w:t xml:space="preserve"> en</w:t>
      </w:r>
      <w:r>
        <w:t xml:space="preserve"> temas</w:t>
      </w:r>
      <w:r>
        <w:t xml:space="preserve"> de</w:t>
      </w:r>
      <w:r>
        <w:t xml:space="preserve"> medios</w:t>
      </w:r>
      <w:r>
        <w:t xml:space="preserve"> de</w:t>
      </w:r>
      <w:r>
        <w:t xml:space="preserve"> vida</w:t>
      </w:r>
      <w:r>
        <w:t>,</w:t>
      </w:r>
      <w:r>
        <w:rPr>
          <w:color w:val="CCCCCC"/>
        </w:rPr>
        <w:t xml:space="preserve"> es</w:t>
      </w:r>
      <w:r>
        <w:t xml:space="preserve"> una</w:t>
      </w:r>
      <w:r>
        <w:t xml:space="preserve"> de</w:t>
      </w:r>
      <w:r>
        <w:t xml:space="preserve"> las</w:t>
      </w:r>
      <w:r>
        <w:t xml:space="preserve"> de</w:t>
      </w:r>
      <w:r>
        <w:t xml:space="preserve"> los</w:t>
      </w:r>
      <w:r>
        <w:rPr>
          <w:color w:val="CCCCCC"/>
        </w:rPr>
        <w:t xml:space="preserve"> puntos</w:t>
      </w:r>
      <w:r>
        <w:t xml:space="preserve"> más</w:t>
      </w:r>
      <w:r>
        <w:t xml:space="preserve"> complicados</w:t>
      </w:r>
      <w:r>
        <w:t xml:space="preserve"> de</w:t>
      </w:r>
      <w:r>
        <w:t xml:space="preserve"> poder</w:t>
      </w:r>
      <w:r>
        <w:t xml:space="preserve"> llevar</w:t>
      </w:r>
      <w:r>
        <w:t xml:space="preserve"> a</w:t>
      </w:r>
      <w:r>
        <w:t xml:space="preserve"> cabo</w:t>
      </w:r>
    </w:p>
    <w:p>
      <w:r>
        <w:t xml:space="preserve">spk_1: </w:t>
      </w:r>
      <w:r>
        <w:rPr>
          <w:color w:val="CCCCCC"/>
        </w:rPr>
        <w:t xml:space="preserve"> porque</w:t>
      </w:r>
      <w:r>
        <w:t xml:space="preserve"> requiere</w:t>
      </w:r>
      <w:r>
        <w:t xml:space="preserve"> bastante</w:t>
      </w:r>
      <w:r>
        <w:t xml:space="preserve"> tiempo</w:t>
      </w:r>
      <w:r>
        <w:t>.</w:t>
      </w:r>
      <w:r>
        <w:rPr>
          <w:color w:val="CCCCCC"/>
        </w:rPr>
        <w:t xml:space="preserve"> No</w:t>
      </w:r>
      <w:r>
        <w:rPr>
          <w:color w:val="CCCCCC"/>
        </w:rPr>
        <w:t xml:space="preserve"> sé</w:t>
      </w:r>
      <w:r>
        <w:t xml:space="preserve"> para</w:t>
      </w:r>
      <w:r>
        <w:rPr>
          <w:color w:val="CCCCCC"/>
        </w:rPr>
        <w:t xml:space="preserve"> que</w:t>
      </w:r>
      <w:r>
        <w:t xml:space="preserve"> una</w:t>
      </w:r>
      <w:r>
        <w:t xml:space="preserve"> familia</w:t>
      </w:r>
      <w:r>
        <w:t>,</w:t>
      </w:r>
      <w:r>
        <w:rPr>
          <w:color w:val="CCCCCC"/>
        </w:rPr>
        <w:t xml:space="preserve"> una</w:t>
      </w:r>
      <w:r>
        <w:t xml:space="preserve"> persona</w:t>
      </w:r>
      <w:r>
        <w:t xml:space="preserve"> pueda</w:t>
      </w:r>
      <w:r>
        <w:t xml:space="preserve"> desarrollar</w:t>
      </w:r>
      <w:r>
        <w:t xml:space="preserve"> sus</w:t>
      </w:r>
      <w:r>
        <w:t xml:space="preserve"> ideas</w:t>
      </w:r>
      <w:r>
        <w:t xml:space="preserve"> de</w:t>
      </w:r>
      <w:r>
        <w:t xml:space="preserve"> negocio</w:t>
      </w:r>
      <w:r>
        <w:rPr>
          <w:color w:val="CCCCCC"/>
        </w:rPr>
        <w:t xml:space="preserve"> requieren</w:t>
      </w:r>
      <w:r>
        <w:rPr>
          <w:color w:val="CCCCCC"/>
        </w:rPr>
        <w:t xml:space="preserve"> capacitación</w:t>
      </w:r>
      <w:r>
        <w:t>,</w:t>
      </w:r>
      <w:r>
        <w:t xml:space="preserve"> requieren</w:t>
      </w:r>
      <w:r>
        <w:t xml:space="preserve"> un</w:t>
      </w:r>
      <w:r>
        <w:t xml:space="preserve"> tiempo</w:t>
      </w:r>
      <w:r>
        <w:t xml:space="preserve"> establecido</w:t>
      </w:r>
      <w:r>
        <w:t xml:space="preserve"> y</w:t>
      </w:r>
      <w:r>
        <w:t xml:space="preserve"> a</w:t>
      </w:r>
      <w:r>
        <w:t xml:space="preserve"> veces</w:t>
      </w:r>
      <w:r>
        <w:t xml:space="preserve"> un</w:t>
      </w:r>
      <w:r>
        <w:t xml:space="preserve"> mes</w:t>
      </w:r>
      <w:r>
        <w:t>,</w:t>
      </w:r>
      <w:r>
        <w:t xml:space="preserve"> dos</w:t>
      </w:r>
      <w:r>
        <w:t xml:space="preserve"> meses</w:t>
      </w:r>
      <w:r>
        <w:t xml:space="preserve"> o</w:t>
      </w:r>
      <w:r>
        <w:t xml:space="preserve"> a</w:t>
      </w:r>
      <w:r>
        <w:t xml:space="preserve"> veces</w:t>
      </w:r>
      <w:r>
        <w:t xml:space="preserve"> semanas</w:t>
      </w:r>
      <w:r>
        <w:t>,</w:t>
      </w:r>
      <w:r>
        <w:t xml:space="preserve"> que</w:t>
      </w:r>
      <w:r>
        <w:t xml:space="preserve"> es</w:t>
      </w:r>
      <w:r>
        <w:t xml:space="preserve"> el</w:t>
      </w:r>
      <w:r>
        <w:t xml:space="preserve"> tiempo</w:t>
      </w:r>
      <w:r>
        <w:t xml:space="preserve"> que</w:t>
      </w:r>
      <w:r>
        <w:rPr>
          <w:color w:val="CCCCCC"/>
        </w:rPr>
        <w:t xml:space="preserve"> están</w:t>
      </w:r>
      <w:r>
        <w:t xml:space="preserve"> en</w:t>
      </w:r>
      <w:r>
        <w:t xml:space="preserve"> los</w:t>
      </w:r>
      <w:r>
        <w:t xml:space="preserve"> albergues</w:t>
      </w:r>
      <w:r>
        <w:t>.</w:t>
      </w:r>
      <w:r>
        <w:rPr>
          <w:color w:val="CCCCCC"/>
        </w:rPr>
        <w:t xml:space="preserve"> Dos</w:t>
      </w:r>
      <w:r>
        <w:rPr>
          <w:color w:val="CCCCCC"/>
        </w:rPr>
        <w:t xml:space="preserve"> días</w:t>
      </w:r>
      <w:r>
        <w:t xml:space="preserve"> no</w:t>
      </w:r>
      <w:r>
        <w:rPr>
          <w:color w:val="CCCCCC"/>
        </w:rPr>
        <w:t xml:space="preserve"> dabas</w:t>
      </w:r>
      <w:r>
        <w:rPr>
          <w:color w:val="CCCCCC"/>
        </w:rPr>
        <w:t xml:space="preserve"> tu</w:t>
      </w:r>
      <w:r>
        <w:t xml:space="preserve"> no</w:t>
      </w:r>
      <w:r>
        <w:t>.</w:t>
      </w:r>
      <w:r>
        <w:t xml:space="preserve"> Justamente</w:t>
      </w:r>
      <w:r>
        <w:t xml:space="preserve"> lo</w:t>
      </w:r>
      <w:r>
        <w:t xml:space="preserve"> que</w:t>
      </w:r>
      <w:r>
        <w:t xml:space="preserve"> se</w:t>
      </w:r>
      <w:r>
        <w:t xml:space="preserve"> está</w:t>
      </w:r>
      <w:r>
        <w:t xml:space="preserve"> tratando</w:t>
      </w:r>
      <w:r>
        <w:t xml:space="preserve"> es</w:t>
      </w:r>
      <w:r>
        <w:t xml:space="preserve"> de</w:t>
      </w:r>
      <w:r>
        <w:t xml:space="preserve"> seguir</w:t>
      </w:r>
      <w:r>
        <w:t xml:space="preserve"> fortaleciendo</w:t>
      </w:r>
      <w:r>
        <w:rPr>
          <w:color w:val="CCCCCC"/>
        </w:rPr>
        <w:t xml:space="preserve"> e</w:t>
      </w:r>
    </w:p>
    <w:p>
      <w:r>
        <w:t xml:space="preserve">spk_1: </w:t>
      </w:r>
      <w:r>
        <w:t xml:space="preserve"> facilitar</w:t>
      </w:r>
      <w:r>
        <w:t xml:space="preserve"> líneas</w:t>
      </w:r>
      <w:r>
        <w:t xml:space="preserve"> de</w:t>
      </w:r>
      <w:r>
        <w:t xml:space="preserve"> medios</w:t>
      </w:r>
      <w:r>
        <w:t xml:space="preserve"> de</w:t>
      </w:r>
      <w:r>
        <w:t xml:space="preserve"> vida</w:t>
      </w:r>
      <w:r>
        <w:t>,</w:t>
      </w:r>
      <w:r>
        <w:rPr>
          <w:color w:val="CCCCCC"/>
        </w:rPr>
        <w:t xml:space="preserve"> pero</w:t>
      </w:r>
      <w:r>
        <w:t xml:space="preserve"> también</w:t>
      </w:r>
      <w:r>
        <w:rPr>
          <w:color w:val="CCCCCC"/>
        </w:rPr>
        <w:t xml:space="preserve"> provee</w:t>
      </w:r>
      <w:r>
        <w:rPr>
          <w:color w:val="CCCCCC"/>
        </w:rPr>
        <w:t xml:space="preserve"> dentro</w:t>
      </w:r>
      <w:r>
        <w:t xml:space="preserve"> de</w:t>
      </w:r>
      <w:r>
        <w:rPr>
          <w:color w:val="CCCCCC"/>
        </w:rPr>
        <w:t xml:space="preserve"> su</w:t>
      </w:r>
      <w:r>
        <w:t xml:space="preserve"> su</w:t>
      </w:r>
      <w:r>
        <w:rPr>
          <w:color w:val="CCCCCC"/>
        </w:rPr>
        <w:t xml:space="preserve"> estancia</w:t>
      </w:r>
      <w:r>
        <w:rPr>
          <w:color w:val="CCCCCC"/>
        </w:rPr>
        <w:t xml:space="preserve"> detrás</w:t>
      </w:r>
      <w:r>
        <w:rPr>
          <w:color w:val="CCCCCC"/>
        </w:rPr>
        <w:t xml:space="preserve"> los</w:t>
      </w:r>
      <w:r>
        <w:t xml:space="preserve"> albergues</w:t>
      </w:r>
      <w:r>
        <w:t>,</w:t>
      </w:r>
      <w:r>
        <w:rPr>
          <w:color w:val="CCCCCC"/>
        </w:rPr>
        <w:t xml:space="preserve"> no</w:t>
      </w:r>
      <w:r>
        <w:rPr>
          <w:color w:val="CCCCCC"/>
        </w:rPr>
        <w:t xml:space="preserve"> sólo</w:t>
      </w:r>
      <w:r>
        <w:t xml:space="preserve"> el</w:t>
      </w:r>
      <w:r>
        <w:rPr>
          <w:color w:val="CCCCCC"/>
        </w:rPr>
        <w:t xml:space="preserve"> anuncio</w:t>
      </w:r>
      <w:r>
        <w:rPr>
          <w:color w:val="CCCCCC"/>
        </w:rPr>
        <w:t xml:space="preserve"> de</w:t>
      </w:r>
      <w:r>
        <w:t xml:space="preserve"> otras</w:t>
      </w:r>
      <w:r>
        <w:t xml:space="preserve"> agencias</w:t>
      </w:r>
      <w:r>
        <w:t>,</w:t>
      </w:r>
      <w:r>
        <w:rPr>
          <w:color w:val="CCCCCC"/>
        </w:rPr>
        <w:t xml:space="preserve"> algunas</w:t>
      </w:r>
      <w:r>
        <w:t xml:space="preserve"> estrategias</w:t>
      </w:r>
      <w:r>
        <w:t xml:space="preserve"> para</w:t>
      </w:r>
      <w:r>
        <w:t xml:space="preserve"> que</w:t>
      </w:r>
      <w:r>
        <w:t xml:space="preserve"> dentro</w:t>
      </w:r>
      <w:r>
        <w:t xml:space="preserve"> de</w:t>
      </w:r>
      <w:r>
        <w:t xml:space="preserve"> su</w:t>
      </w:r>
      <w:r>
        <w:t xml:space="preserve"> estancia</w:t>
      </w:r>
      <w:r>
        <w:rPr>
          <w:color w:val="CCCCCC"/>
        </w:rPr>
        <w:t xml:space="preserve"> en</w:t>
      </w:r>
      <w:r>
        <w:t xml:space="preserve"> los</w:t>
      </w:r>
      <w:r>
        <w:t xml:space="preserve"> albergues</w:t>
      </w:r>
      <w:r>
        <w:t xml:space="preserve"> de</w:t>
      </w:r>
      <w:r>
        <w:rPr>
          <w:color w:val="CCCCCC"/>
        </w:rPr>
        <w:t xml:space="preserve"> yo</w:t>
      </w:r>
      <w:r>
        <w:rPr>
          <w:color w:val="CCCCCC"/>
        </w:rPr>
        <w:t xml:space="preserve"> de</w:t>
      </w:r>
      <w:r>
        <w:t xml:space="preserve"> ellos</w:t>
      </w:r>
      <w:r>
        <w:rPr>
          <w:color w:val="CCCCCC"/>
        </w:rPr>
        <w:t xml:space="preserve"> puedan</w:t>
      </w:r>
      <w:r>
        <w:t xml:space="preserve"> entender</w:t>
      </w:r>
      <w:r>
        <w:rPr>
          <w:color w:val="CCCCCC"/>
        </w:rPr>
        <w:t xml:space="preserve"> algún</w:t>
      </w:r>
      <w:r>
        <w:t xml:space="preserve"> conocimiento</w:t>
      </w:r>
      <w:r>
        <w:rPr>
          <w:color w:val="CCCCCC"/>
        </w:rPr>
        <w:t xml:space="preserve"> aunque</w:t>
      </w:r>
      <w:r>
        <w:t xml:space="preserve"> sea</w:t>
      </w:r>
      <w:r>
        <w:t xml:space="preserve"> básico</w:t>
      </w:r>
      <w:r>
        <w:t>,</w:t>
      </w:r>
      <w:r>
        <w:rPr>
          <w:color w:val="CCCCCC"/>
        </w:rPr>
        <w:t xml:space="preserve"> no</w:t>
      </w:r>
      <w:r>
        <w:t>?</w:t>
      </w:r>
      <w:r>
        <w:t xml:space="preserve"> Por</w:t>
      </w:r>
      <w:r>
        <w:t xml:space="preserve"> ejemplo</w:t>
      </w:r>
      <w:r>
        <w:rPr>
          <w:color w:val="CCCCCC"/>
        </w:rPr>
        <w:t xml:space="preserve"> de</w:t>
      </w:r>
      <w:r>
        <w:t xml:space="preserve"> hoy</w:t>
      </w:r>
      <w:r>
        <w:rPr>
          <w:color w:val="CCCCCC"/>
        </w:rPr>
        <w:t xml:space="preserve"> tuve</w:t>
      </w:r>
      <w:r>
        <w:t xml:space="preserve"> una</w:t>
      </w:r>
      <w:r>
        <w:t xml:space="preserve"> una</w:t>
      </w:r>
      <w:r>
        <w:t xml:space="preserve"> pequeña</w:t>
      </w:r>
      <w:r>
        <w:t xml:space="preserve"> reunión</w:t>
      </w:r>
      <w:r>
        <w:t xml:space="preserve"> con</w:t>
      </w:r>
    </w:p>
    <w:p>
      <w:r>
        <w:t xml:space="preserve">spk_1: </w:t>
      </w:r>
      <w:r>
        <w:rPr>
          <w:color w:val="CCCCCC"/>
        </w:rPr>
        <w:t xml:space="preserve"> con</w:t>
      </w:r>
      <w:r>
        <w:t xml:space="preserve"> el</w:t>
      </w:r>
      <w:r>
        <w:t xml:space="preserve"> Servicio</w:t>
      </w:r>
      <w:r>
        <w:t xml:space="preserve"> Jesuita</w:t>
      </w:r>
      <w:r>
        <w:t xml:space="preserve"> para</w:t>
      </w:r>
      <w:r>
        <w:t xml:space="preserve"> Refugiados</w:t>
      </w:r>
      <w:r>
        <w:rPr>
          <w:color w:val="CCCCCC"/>
        </w:rPr>
        <w:t xml:space="preserve"> de</w:t>
      </w:r>
      <w:r>
        <w:rPr>
          <w:color w:val="CCCCCC"/>
        </w:rPr>
        <w:t xml:space="preserve"> mil</w:t>
      </w:r>
      <w:r>
        <w:rPr>
          <w:color w:val="CCCCCC"/>
        </w:rPr>
        <w:t xml:space="preserve"> comenzará</w:t>
      </w:r>
      <w:r>
        <w:t xml:space="preserve"> una</w:t>
      </w:r>
      <w:r>
        <w:t>,</w:t>
      </w:r>
      <w:r>
        <w:t xml:space="preserve"> una</w:t>
      </w:r>
      <w:r>
        <w:t xml:space="preserve"> estrategia</w:t>
      </w:r>
      <w:r>
        <w:rPr>
          <w:color w:val="CCCCCC"/>
        </w:rPr>
        <w:t xml:space="preserve"> bastante</w:t>
      </w:r>
      <w:r>
        <w:rPr>
          <w:color w:val="CCCCCC"/>
        </w:rPr>
        <w:t xml:space="preserve"> Lina</w:t>
      </w:r>
      <w:r>
        <w:rPr>
          <w:color w:val="CCCCCC"/>
        </w:rPr>
        <w:t xml:space="preserve"> que</w:t>
      </w:r>
      <w:r>
        <w:t xml:space="preserve"> me</w:t>
      </w:r>
      <w:r>
        <w:t xml:space="preserve"> me</w:t>
      </w:r>
      <w:r>
        <w:rPr>
          <w:color w:val="CCCCCC"/>
        </w:rPr>
        <w:t xml:space="preserve"> pareció</w:t>
      </w:r>
      <w:r>
        <w:t xml:space="preserve"> super</w:t>
      </w:r>
      <w:r>
        <w:t xml:space="preserve"> interesante</w:t>
      </w:r>
      <w:r>
        <w:t>.</w:t>
      </w:r>
      <w:r>
        <w:rPr>
          <w:color w:val="CCCCCC"/>
        </w:rPr>
        <w:t xml:space="preserve"> Ellos</w:t>
      </w:r>
      <w:r>
        <w:rPr>
          <w:color w:val="CCCCCC"/>
        </w:rPr>
        <w:t xml:space="preserve"> dentro</w:t>
      </w:r>
      <w:r>
        <w:t xml:space="preserve"> de</w:t>
      </w:r>
      <w:r>
        <w:t xml:space="preserve"> su</w:t>
      </w:r>
      <w:r>
        <w:t xml:space="preserve"> estrategia</w:t>
      </w:r>
      <w:r>
        <w:t xml:space="preserve"> de</w:t>
      </w:r>
      <w:r>
        <w:rPr>
          <w:color w:val="CCCCCC"/>
        </w:rPr>
        <w:t xml:space="preserve"> protección</w:t>
      </w:r>
      <w:r>
        <w:t xml:space="preserve"> de</w:t>
      </w:r>
      <w:r>
        <w:t xml:space="preserve"> los</w:t>
      </w:r>
      <w:r>
        <w:t xml:space="preserve"> albergues</w:t>
      </w:r>
      <w:r>
        <w:rPr>
          <w:color w:val="CCCCCC"/>
        </w:rPr>
        <w:t xml:space="preserve"> das</w:t>
      </w:r>
      <w:r>
        <w:t xml:space="preserve"> tan</w:t>
      </w:r>
      <w:r>
        <w:t xml:space="preserve"> tan</w:t>
      </w:r>
    </w:p>
    <w:p>
      <w:r>
        <w:t xml:space="preserve">spk_1: </w:t>
      </w:r>
      <w:r>
        <w:rPr>
          <w:color w:val="CCCCCC"/>
        </w:rPr>
        <w:t xml:space="preserve"> ponen</w:t>
      </w:r>
      <w:r>
        <w:t xml:space="preserve"> un</w:t>
      </w:r>
      <w:r>
        <w:t xml:space="preserve"> espacio</w:t>
      </w:r>
      <w:r>
        <w:t xml:space="preserve"> de</w:t>
      </w:r>
      <w:r>
        <w:t xml:space="preserve"> se</w:t>
      </w:r>
      <w:r>
        <w:rPr>
          <w:color w:val="CCCCCC"/>
        </w:rPr>
        <w:t xml:space="preserve"> pone</w:t>
      </w:r>
      <w:r>
        <w:t xml:space="preserve"> un</w:t>
      </w:r>
      <w:r>
        <w:t xml:space="preserve"> espacio</w:t>
      </w:r>
      <w:r>
        <w:t>,</w:t>
      </w:r>
      <w:r>
        <w:rPr>
          <w:color w:val="CCCCCC"/>
        </w:rPr>
        <w:t xml:space="preserve"> es</w:t>
      </w:r>
      <w:r>
        <w:t>,</w:t>
      </w:r>
      <w:r>
        <w:rPr>
          <w:color w:val="CCCCCC"/>
        </w:rPr>
        <w:t xml:space="preserve"> pero</w:t>
      </w:r>
      <w:r>
        <w:rPr>
          <w:color w:val="CCCCCC"/>
        </w:rPr>
        <w:t xml:space="preserve"> se</w:t>
      </w:r>
      <w:r>
        <w:t xml:space="preserve"> me</w:t>
      </w:r>
      <w:r>
        <w:rPr>
          <w:color w:val="CCCCCC"/>
        </w:rPr>
        <w:t xml:space="preserve"> fue</w:t>
      </w:r>
      <w:r>
        <w:t>.</w:t>
      </w:r>
      <w:r>
        <w:t xml:space="preserve"> La</w:t>
      </w:r>
      <w:r>
        <w:t xml:space="preserve"> palabra</w:t>
      </w:r>
      <w:r>
        <w:rPr>
          <w:color w:val="CCCCCC"/>
        </w:rPr>
        <w:t xml:space="preserve"> da</w:t>
      </w:r>
      <w:r>
        <w:t xml:space="preserve"> un</w:t>
      </w:r>
      <w:r>
        <w:t xml:space="preserve"> espacio</w:t>
      </w:r>
      <w:r>
        <w:t xml:space="preserve"> de</w:t>
      </w:r>
      <w:r>
        <w:t xml:space="preserve"> talleres</w:t>
      </w:r>
      <w:r>
        <w:t xml:space="preserve"> ocupacionales</w:t>
      </w:r>
      <w:r>
        <w:t xml:space="preserve"> que</w:t>
      </w:r>
      <w:r>
        <w:t xml:space="preserve"> a</w:t>
      </w:r>
      <w:r>
        <w:t xml:space="preserve"> veces</w:t>
      </w:r>
      <w:r>
        <w:t xml:space="preserve"> son</w:t>
      </w:r>
      <w:r>
        <w:rPr>
          <w:color w:val="CCCCCC"/>
        </w:rPr>
        <w:t xml:space="preserve"> no</w:t>
      </w:r>
      <w:r>
        <w:rPr>
          <w:color w:val="CCCCCC"/>
        </w:rPr>
        <w:t xml:space="preserve"> sé</w:t>
      </w:r>
      <w:r>
        <w:t>,</w:t>
      </w:r>
      <w:r>
        <w:rPr>
          <w:color w:val="CCCCCC"/>
        </w:rPr>
        <w:t xml:space="preserve"> son</w:t>
      </w:r>
      <w:r>
        <w:t xml:space="preserve"> cinco</w:t>
      </w:r>
      <w:r>
        <w:t xml:space="preserve"> horas</w:t>
      </w:r>
      <w:r>
        <w:t xml:space="preserve"> por</w:t>
      </w:r>
      <w:r>
        <w:t xml:space="preserve"> semana</w:t>
      </w:r>
      <w:r>
        <w:t>,</w:t>
      </w:r>
      <w:r>
        <w:rPr>
          <w:color w:val="CCCCCC"/>
        </w:rPr>
        <w:t xml:space="preserve"> no</w:t>
      </w:r>
      <w:r>
        <w:rPr>
          <w:color w:val="CCCCCC"/>
        </w:rPr>
        <w:t xml:space="preserve"> una</w:t>
      </w:r>
      <w:r>
        <w:rPr>
          <w:color w:val="CCCCCC"/>
        </w:rPr>
        <w:t xml:space="preserve"> hora</w:t>
      </w:r>
      <w:r>
        <w:rPr>
          <w:color w:val="CCCCCC"/>
        </w:rPr>
        <w:t xml:space="preserve"> por</w:t>
      </w:r>
      <w:r>
        <w:rPr>
          <w:color w:val="CCCCCC"/>
        </w:rPr>
        <w:t xml:space="preserve"> Villa</w:t>
      </w:r>
      <w:r>
        <w:rPr>
          <w:color w:val="CCCCCC"/>
        </w:rPr>
        <w:t xml:space="preserve"> Es</w:t>
      </w:r>
      <w:r>
        <w:t xml:space="preserve"> una</w:t>
      </w:r>
      <w:r>
        <w:t xml:space="preserve"> cosa</w:t>
      </w:r>
      <w:r>
        <w:t xml:space="preserve"> así</w:t>
      </w:r>
      <w:r>
        <w:rPr>
          <w:color w:val="CCCCCC"/>
        </w:rPr>
        <w:t xml:space="preserve"> y</w:t>
      </w:r>
      <w:r>
        <w:t xml:space="preserve"> pero</w:t>
      </w:r>
      <w:r>
        <w:rPr>
          <w:color w:val="CCCCCC"/>
        </w:rPr>
        <w:t xml:space="preserve"> están</w:t>
      </w:r>
      <w:r>
        <w:t xml:space="preserve"> relacionados</w:t>
      </w:r>
      <w:r>
        <w:rPr>
          <w:color w:val="CCCCCC"/>
        </w:rPr>
        <w:t xml:space="preserve"> a</w:t>
      </w:r>
    </w:p>
    <w:p>
      <w:r>
        <w:t xml:space="preserve">spk_1: </w:t>
      </w:r>
      <w:r>
        <w:rPr>
          <w:color w:val="CCCCCC"/>
        </w:rPr>
        <w:t xml:space="preserve"> a</w:t>
      </w:r>
      <w:r>
        <w:rPr>
          <w:color w:val="CCCCCC"/>
        </w:rPr>
        <w:t xml:space="preserve"> más</w:t>
      </w:r>
      <w:r>
        <w:t>.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t xml:space="preserve"> de</w:t>
      </w:r>
      <w:r>
        <w:rPr>
          <w:color w:val="CCCCCC"/>
        </w:rPr>
        <w:t xml:space="preserve"> arreglo</w:t>
      </w:r>
      <w:r>
        <w:t xml:space="preserve"> de</w:t>
      </w:r>
      <w:r>
        <w:t xml:space="preserve"> uñas</w:t>
      </w:r>
      <w:r>
        <w:t xml:space="preserve"> o</w:t>
      </w:r>
      <w:r>
        <w:rPr>
          <w:color w:val="CCCCCC"/>
        </w:rPr>
        <w:t xml:space="preserve"> así</w:t>
      </w:r>
      <w:r>
        <w:t>.</w:t>
      </w:r>
      <w:r>
        <w:t xml:space="preserve"> Conocimientos</w:t>
      </w:r>
      <w:r>
        <w:t xml:space="preserve"> muy</w:t>
      </w:r>
      <w:r>
        <w:t xml:space="preserve"> básicos</w:t>
      </w:r>
      <w:r>
        <w:t>,</w:t>
      </w:r>
      <w:r>
        <w:rPr>
          <w:color w:val="CCCCCC"/>
        </w:rPr>
        <w:t xml:space="preserve"> no</w:t>
      </w:r>
      <w:r>
        <w:t>?</w:t>
      </w:r>
      <w:r>
        <w:rPr>
          <w:color w:val="CCCCCC"/>
        </w:rPr>
        <w:t xml:space="preserve"> Eso</w:t>
      </w:r>
      <w:r>
        <w:t xml:space="preserve"> es</w:t>
      </w:r>
      <w:r>
        <w:t xml:space="preserve"> lo</w:t>
      </w:r>
      <w:r>
        <w:t xml:space="preserve"> que</w:t>
      </w:r>
      <w:r>
        <w:t xml:space="preserve"> lo</w:t>
      </w:r>
      <w:r>
        <w:t xml:space="preserve"> que</w:t>
      </w:r>
      <w:r>
        <w:rPr>
          <w:color w:val="CCCCCC"/>
        </w:rPr>
        <w:t xml:space="preserve"> este</w:t>
      </w:r>
      <w:r>
        <w:t>,</w:t>
      </w:r>
      <w:r>
        <w:t xml:space="preserve"> si</w:t>
      </w:r>
      <w:r>
        <w:t xml:space="preserve"> bien</w:t>
      </w:r>
      <w:r>
        <w:t xml:space="preserve"> es</w:t>
      </w:r>
      <w:r>
        <w:t xml:space="preserve"> cierto</w:t>
      </w:r>
      <w:r>
        <w:t>,</w:t>
      </w:r>
      <w:r>
        <w:rPr>
          <w:color w:val="CCCCCC"/>
        </w:rPr>
        <w:t xml:space="preserve"> es</w:t>
      </w:r>
      <w:r>
        <w:t xml:space="preserve"> un</w:t>
      </w:r>
      <w:r>
        <w:t xml:space="preserve"> taller</w:t>
      </w:r>
      <w:r>
        <w:t xml:space="preserve"> ocupacional</w:t>
      </w:r>
      <w:r>
        <w:t>.</w:t>
      </w:r>
      <w:r>
        <w:rPr>
          <w:color w:val="CCCCCC"/>
        </w:rPr>
        <w:t xml:space="preserve"> Te</w:t>
      </w:r>
      <w:r>
        <w:t xml:space="preserve"> da</w:t>
      </w:r>
      <w:r>
        <w:t xml:space="preserve"> algunas</w:t>
      </w:r>
      <w:r>
        <w:t xml:space="preserve"> herramientas</w:t>
      </w:r>
      <w:r>
        <w:t xml:space="preserve"> para</w:t>
      </w:r>
      <w:r>
        <w:t xml:space="preserve"> que</w:t>
      </w:r>
      <w:r>
        <w:t xml:space="preserve"> puedas</w:t>
      </w:r>
      <w:r>
        <w:t xml:space="preserve"> tener</w:t>
      </w:r>
      <w:r>
        <w:t xml:space="preserve"> al</w:t>
      </w:r>
      <w:r>
        <w:t xml:space="preserve"> menos</w:t>
      </w:r>
      <w:r>
        <w:t xml:space="preserve"> un</w:t>
      </w:r>
      <w:r>
        <w:t xml:space="preserve"> conocimiento</w:t>
      </w:r>
      <w:r>
        <w:t xml:space="preserve"> básico</w:t>
      </w:r>
      <w:r>
        <w:t xml:space="preserve"> de</w:t>
      </w:r>
      <w:r>
        <w:t xml:space="preserve"> un</w:t>
      </w:r>
      <w:r>
        <w:t xml:space="preserve"> un</w:t>
      </w:r>
      <w:r>
        <w:t xml:space="preserve"> oficio</w:t>
      </w:r>
      <w:r>
        <w:t>.</w:t>
      </w:r>
      <w:r>
        <w:rPr>
          <w:color w:val="CCCCCC"/>
        </w:rPr>
        <w:t xml:space="preserve"> Entonces</w:t>
      </w:r>
      <w:r>
        <w:t xml:space="preserve"> nos</w:t>
      </w:r>
      <w:r>
        <w:rPr>
          <w:color w:val="CCCCCC"/>
        </w:rPr>
        <w:t xml:space="preserve"> comentaba</w:t>
      </w:r>
      <w:r>
        <w:t xml:space="preserve"> que</w:t>
      </w:r>
      <w:r>
        <w:t xml:space="preserve"> pueden</w:t>
      </w:r>
      <w:r>
        <w:rPr>
          <w:color w:val="CCCCCC"/>
        </w:rPr>
        <w:t xml:space="preserve"> con</w:t>
      </w:r>
      <w:r>
        <w:t xml:space="preserve"> este</w:t>
      </w:r>
      <w:r>
        <w:t xml:space="preserve"> conocimiento</w:t>
      </w:r>
      <w:r>
        <w:t>.</w:t>
      </w:r>
      <w:r>
        <w:rPr>
          <w:color w:val="CCCCCC"/>
        </w:rPr>
        <w:t xml:space="preserve"> Muy</w:t>
      </w:r>
      <w:r>
        <w:rPr>
          <w:color w:val="CCCCCC"/>
        </w:rPr>
        <w:t xml:space="preserve"> vas</w:t>
      </w:r>
    </w:p>
    <w:p>
      <w:r>
        <w:t xml:space="preserve">spk_1: </w:t>
      </w:r>
      <w:r>
        <w:t xml:space="preserve"> poder</w:t>
      </w:r>
      <w:r>
        <w:t xml:space="preserve"> tocar</w:t>
      </w:r>
      <w:r>
        <w:t xml:space="preserve"> puertas</w:t>
      </w:r>
      <w:r>
        <w:rPr>
          <w:color w:val="CCCCCC"/>
        </w:rPr>
        <w:t xml:space="preserve"> una</w:t>
      </w:r>
      <w:r>
        <w:t xml:space="preserve"> vez</w:t>
      </w:r>
      <w:r>
        <w:t xml:space="preserve"> que</w:t>
      </w:r>
      <w:r>
        <w:rPr>
          <w:color w:val="CCCCCC"/>
        </w:rPr>
        <w:t xml:space="preserve"> salen</w:t>
      </w:r>
      <w:r>
        <w:t xml:space="preserve"> y</w:t>
      </w:r>
      <w:r>
        <w:t xml:space="preserve"> decir</w:t>
      </w:r>
      <w:r>
        <w:rPr>
          <w:color w:val="CCCCCC"/>
        </w:rPr>
        <w:t xml:space="preserve"> mira</w:t>
      </w:r>
      <w:r>
        <w:t>,</w:t>
      </w:r>
      <w:r>
        <w:t xml:space="preserve"> yo</w:t>
      </w:r>
      <w:r>
        <w:rPr>
          <w:color w:val="CCCCCC"/>
        </w:rPr>
        <w:t xml:space="preserve"> si</w:t>
      </w:r>
      <w:r>
        <w:rPr>
          <w:color w:val="CCCCCC"/>
        </w:rPr>
        <w:t xml:space="preserve"> se</w:t>
      </w:r>
      <w:r>
        <w:rPr>
          <w:color w:val="CCCCCC"/>
        </w:rPr>
        <w:t xml:space="preserve"> hizo</w:t>
      </w:r>
      <w:r>
        <w:t xml:space="preserve"> una</w:t>
      </w:r>
      <w:r>
        <w:t xml:space="preserve"> peluquería</w:t>
      </w:r>
      <w:r>
        <w:rPr>
          <w:color w:val="CCCCCC"/>
        </w:rPr>
        <w:t xml:space="preserve"> o</w:t>
      </w:r>
      <w:r>
        <w:rPr>
          <w:color w:val="CCCCCC"/>
        </w:rPr>
        <w:t xml:space="preserve"> irse</w:t>
      </w:r>
      <w:r>
        <w:rPr>
          <w:color w:val="CCCCCC"/>
        </w:rPr>
        <w:t xml:space="preserve"> a</w:t>
      </w:r>
      <w:r>
        <w:t xml:space="preserve"> un</w:t>
      </w:r>
      <w:r>
        <w:t xml:space="preserve"> lugar</w:t>
      </w:r>
      <w:r>
        <w:rPr>
          <w:color w:val="CCCCCC"/>
        </w:rPr>
        <w:t xml:space="preserve"> relacionados</w:t>
      </w:r>
      <w:r>
        <w:t>.</w:t>
      </w:r>
      <w:r>
        <w:rPr>
          <w:color w:val="CCCCCC"/>
        </w:rPr>
        <w:t xml:space="preserve"> Y</w:t>
      </w:r>
      <w:r>
        <w:t xml:space="preserve"> mira</w:t>
      </w:r>
      <w:r>
        <w:t>,</w:t>
      </w:r>
      <w:r>
        <w:t xml:space="preserve"> yo</w:t>
      </w:r>
      <w:r>
        <w:t xml:space="preserve"> tengo</w:t>
      </w:r>
      <w:r>
        <w:rPr>
          <w:color w:val="CCCCCC"/>
        </w:rPr>
        <w:t xml:space="preserve"> un</w:t>
      </w:r>
      <w:r>
        <w:t xml:space="preserve"> cierto</w:t>
      </w:r>
      <w:r>
        <w:t xml:space="preserve"> conocimiento</w:t>
      </w:r>
      <w:r>
        <w:t xml:space="preserve"> de</w:t>
      </w:r>
      <w:r>
        <w:t xml:space="preserve"> esto</w:t>
      </w:r>
      <w:r>
        <w:t>.</w:t>
      </w:r>
      <w:r>
        <w:rPr>
          <w:color w:val="CCCCCC"/>
        </w:rPr>
        <w:t xml:space="preserve"> Entonces</w:t>
      </w:r>
      <w:r>
        <w:t>,</w:t>
      </w:r>
      <w:r>
        <w:rPr>
          <w:color w:val="CCCCCC"/>
        </w:rPr>
        <w:t xml:space="preserve"> al</w:t>
      </w:r>
      <w:r>
        <w:t xml:space="preserve"> menos</w:t>
      </w:r>
      <w:r>
        <w:t xml:space="preserve"> que</w:t>
      </w:r>
      <w:r>
        <w:rPr>
          <w:color w:val="CCCCCC"/>
        </w:rPr>
        <w:t xml:space="preserve"> lo</w:t>
      </w:r>
      <w:r>
        <w:t xml:space="preserve"> puedan</w:t>
      </w:r>
      <w:r>
        <w:t xml:space="preserve"> contratar</w:t>
      </w:r>
      <w:r>
        <w:t xml:space="preserve"> temporalmente</w:t>
      </w:r>
      <w:r>
        <w:rPr>
          <w:color w:val="CCCCCC"/>
        </w:rPr>
        <w:t xml:space="preserve"> o</w:t>
      </w:r>
      <w:r>
        <w:t xml:space="preserve"> inclusive</w:t>
      </w:r>
      <w:r>
        <w:t xml:space="preserve"> a</w:t>
      </w:r>
      <w:r>
        <w:t xml:space="preserve"> largo</w:t>
      </w:r>
      <w:r>
        <w:t xml:space="preserve"> plazo</w:t>
      </w:r>
      <w:r>
        <w:rPr>
          <w:color w:val="CCCCCC"/>
        </w:rPr>
        <w:t xml:space="preserve"> no</w:t>
      </w:r>
      <w:r>
        <w:t xml:space="preserve"> es</w:t>
      </w:r>
      <w:r>
        <w:rPr>
          <w:color w:val="CCCCCC"/>
        </w:rPr>
        <w:t xml:space="preserve"> eso</w:t>
      </w:r>
      <w:r>
        <w:t>.</w:t>
      </w:r>
      <w:r>
        <w:rPr>
          <w:color w:val="CCCCCC"/>
        </w:rPr>
        <w:t xml:space="preserve"> Es</w:t>
      </w:r>
      <w:r>
        <w:t xml:space="preserve"> un</w:t>
      </w:r>
      <w:r>
        <w:t xml:space="preserve"> ejemplo</w:t>
      </w:r>
      <w:r>
        <w:t>.</w:t>
      </w:r>
      <w:r>
        <w:rPr>
          <w:color w:val="CCCCCC"/>
        </w:rPr>
        <w:t xml:space="preserve"> Como</w:t>
      </w:r>
      <w:r>
        <w:t xml:space="preserve"> muy</w:t>
      </w:r>
      <w:r>
        <w:t xml:space="preserve"> específico</w:t>
      </w:r>
      <w:r>
        <w:t>.</w:t>
      </w:r>
      <w:r>
        <w:rPr>
          <w:color w:val="CCCCCC"/>
        </w:rPr>
        <w:t xml:space="preserve"> Sólo</w:t>
      </w:r>
      <w:r>
        <w:rPr>
          <w:color w:val="CCCCCC"/>
        </w:rPr>
        <w:t xml:space="preserve"> salió</w:t>
      </w:r>
      <w:r>
        <w:rPr>
          <w:color w:val="CCCCCC"/>
        </w:rPr>
        <w:t xml:space="preserve"> porque</w:t>
      </w:r>
      <w:r>
        <w:t xml:space="preserve"> me</w:t>
      </w:r>
      <w:r>
        <w:t xml:space="preserve"> lo</w:t>
      </w:r>
      <w:r>
        <w:t xml:space="preserve"> comentaron</w:t>
      </w:r>
      <w:r>
        <w:t xml:space="preserve"> hoy</w:t>
      </w:r>
      <w:r>
        <w:t>,</w:t>
      </w:r>
      <w:r>
        <w:rPr>
          <w:color w:val="CCCCCC"/>
        </w:rPr>
        <w:t xml:space="preserve"> pero</w:t>
      </w:r>
      <w:r>
        <w:t xml:space="preserve"> es</w:t>
      </w:r>
      <w:r>
        <w:t xml:space="preserve"> justamente</w:t>
      </w:r>
      <w:r>
        <w:t xml:space="preserve"> uno</w:t>
      </w:r>
      <w:r>
        <w:t xml:space="preserve"> de</w:t>
      </w:r>
      <w:r>
        <w:t xml:space="preserve"> los</w:t>
      </w:r>
      <w:r>
        <w:t xml:space="preserve"> retos</w:t>
      </w:r>
      <w:r>
        <w:t>.</w:t>
      </w:r>
    </w:p>
    <w:p>
      <w:r>
        <w:t xml:space="preserve">spk_1: </w:t>
      </w:r>
      <w:r>
        <w:rPr>
          <w:color w:val="CCCCCC"/>
        </w:rPr>
        <w:t xml:space="preserve"> Nosotros</w:t>
      </w:r>
      <w:r>
        <w:t>,</w:t>
      </w:r>
      <w:r>
        <w:t xml:space="preserve"> como</w:t>
      </w:r>
      <w:r>
        <w:t xml:space="preserve"> como</w:t>
      </w:r>
      <w:r>
        <w:rPr>
          <w:color w:val="CCCCCC"/>
        </w:rPr>
        <w:t xml:space="preserve"> agencias</w:t>
      </w:r>
      <w:r>
        <w:t>,</w:t>
      </w:r>
      <w:r>
        <w:rPr>
          <w:color w:val="CCCCCC"/>
        </w:rPr>
        <w:t xml:space="preserve"> tenemos</w:t>
      </w:r>
      <w:r>
        <w:t>,</w:t>
      </w:r>
      <w:r>
        <w:rPr>
          <w:color w:val="CCCCCC"/>
        </w:rPr>
        <w:t xml:space="preserve"> sin</w:t>
      </w:r>
      <w:r>
        <w:t xml:space="preserve"> ser</w:t>
      </w:r>
      <w:r>
        <w:t xml:space="preserve"> más</w:t>
      </w:r>
      <w:r>
        <w:t xml:space="preserve"> creativos</w:t>
      </w:r>
      <w:r>
        <w:t xml:space="preserve"> y</w:t>
      </w:r>
      <w:r>
        <w:rPr>
          <w:color w:val="CCCCCC"/>
        </w:rPr>
        <w:t xml:space="preserve"> bermas</w:t>
      </w:r>
      <w:r>
        <w:t>,</w:t>
      </w:r>
      <w:r>
        <w:t xml:space="preserve"> proveer</w:t>
      </w:r>
      <w:r>
        <w:t xml:space="preserve"> más</w:t>
      </w:r>
      <w:r>
        <w:t xml:space="preserve"> soluciones</w:t>
      </w:r>
      <w:r>
        <w:t xml:space="preserve"> para</w:t>
      </w:r>
      <w:r>
        <w:t xml:space="preserve"> poder</w:t>
      </w:r>
      <w:r>
        <w:t xml:space="preserve"> fortalecer</w:t>
      </w:r>
      <w:r>
        <w:t xml:space="preserve"> las</w:t>
      </w:r>
      <w:r>
        <w:t xml:space="preserve"> capacidades</w:t>
      </w:r>
      <w:r>
        <w:t xml:space="preserve"> de</w:t>
      </w:r>
      <w:r>
        <w:t xml:space="preserve"> las</w:t>
      </w:r>
      <w:r>
        <w:t xml:space="preserve"> personas</w:t>
      </w:r>
      <w:r>
        <w:t xml:space="preserve"> que</w:t>
      </w:r>
      <w:r>
        <w:t xml:space="preserve"> están</w:t>
      </w:r>
      <w:r>
        <w:t xml:space="preserve"> dentro</w:t>
      </w:r>
      <w:r>
        <w:t xml:space="preserve"> de</w:t>
      </w:r>
      <w:r>
        <w:t xml:space="preserve"> los</w:t>
      </w:r>
      <w:r>
        <w:t xml:space="preserve"> albergues</w:t>
      </w:r>
      <w:r>
        <w:t>.</w:t>
      </w:r>
      <w:r>
        <w:rPr>
          <w:color w:val="CCCCCC"/>
        </w:rPr>
        <w:t xml:space="preserve"> Porque</w:t>
      </w:r>
      <w:r>
        <w:t xml:space="preserve"> en</w:t>
      </w:r>
      <w:r>
        <w:t xml:space="preserve"> muchos</w:t>
      </w:r>
      <w:r>
        <w:t xml:space="preserve"> de</w:t>
      </w:r>
      <w:r>
        <w:t xml:space="preserve"> los</w:t>
      </w:r>
      <w:r>
        <w:t xml:space="preserve"> casos</w:t>
      </w:r>
      <w:r>
        <w:rPr>
          <w:color w:val="CCCCCC"/>
        </w:rPr>
        <w:t xml:space="preserve"> lo</w:t>
      </w:r>
      <w:r>
        <w:rPr>
          <w:color w:val="CCCCCC"/>
        </w:rPr>
        <w:t xml:space="preserve"> único</w:t>
      </w:r>
      <w:r>
        <w:t xml:space="preserve"> que</w:t>
      </w:r>
      <w:r>
        <w:t xml:space="preserve"> se</w:t>
      </w:r>
      <w:r>
        <w:t xml:space="preserve"> da</w:t>
      </w:r>
      <w:r>
        <w:t xml:space="preserve"> es</w:t>
      </w:r>
      <w:r>
        <w:t xml:space="preserve"> el</w:t>
      </w:r>
      <w:r>
        <w:t xml:space="preserve"> espacio</w:t>
      </w:r>
      <w:r>
        <w:t xml:space="preserve"> de</w:t>
      </w:r>
      <w:r>
        <w:t xml:space="preserve"> alojamiento</w:t>
      </w:r>
      <w:r>
        <w:t xml:space="preserve"> temporal</w:t>
      </w:r>
      <w:r>
        <w:t xml:space="preserve"> y</w:t>
      </w:r>
      <w:r>
        <w:t xml:space="preserve"> el</w:t>
      </w:r>
      <w:r>
        <w:rPr>
          <w:color w:val="CCCCCC"/>
        </w:rPr>
        <w:t xml:space="preserve"> servicio</w:t>
      </w:r>
      <w:r>
        <w:t xml:space="preserve"> de</w:t>
      </w:r>
      <w:r>
        <w:t xml:space="preserve"> proveer</w:t>
      </w:r>
      <w:r>
        <w:t xml:space="preserve"> alimentación</w:t>
      </w:r>
      <w:r>
        <w:t>.</w:t>
      </w:r>
    </w:p>
    <w:p>
      <w:r>
        <w:t xml:space="preserve">spk_1: </w:t>
      </w:r>
      <w:r>
        <w:rPr>
          <w:color w:val="CCCCCC"/>
        </w:rPr>
        <w:t xml:space="preserve"> Y</w:t>
      </w:r>
      <w:r>
        <w:rPr>
          <w:color w:val="CCCCCC"/>
        </w:rPr>
        <w:t xml:space="preserve"> como</w:t>
      </w:r>
      <w:r>
        <w:t xml:space="preserve"> te</w:t>
      </w:r>
      <w:r>
        <w:rPr>
          <w:color w:val="CCCCCC"/>
        </w:rPr>
        <w:t xml:space="preserve"> comento</w:t>
      </w:r>
      <w:r>
        <w:rPr>
          <w:color w:val="CCCCCC"/>
        </w:rPr>
        <w:t xml:space="preserve"> Nati</w:t>
      </w:r>
      <w:r>
        <w:t>,</w:t>
      </w:r>
      <w:r>
        <w:rPr>
          <w:color w:val="CCCCCC"/>
        </w:rPr>
        <w:t xml:space="preserve"> a</w:t>
      </w:r>
      <w:r>
        <w:t xml:space="preserve"> veces</w:t>
      </w:r>
      <w:r>
        <w:t xml:space="preserve"> poder</w:t>
      </w:r>
      <w:r>
        <w:rPr>
          <w:color w:val="CCCCCC"/>
        </w:rPr>
        <w:t xml:space="preserve"> certificar</w:t>
      </w:r>
      <w:r>
        <w:rPr>
          <w:color w:val="CCCCCC"/>
        </w:rPr>
        <w:t xml:space="preserve"> estas</w:t>
      </w:r>
      <w:r>
        <w:t xml:space="preserve"> familias</w:t>
      </w:r>
      <w:r>
        <w:rPr>
          <w:color w:val="CCCCCC"/>
        </w:rPr>
        <w:t xml:space="preserve"> mientras</w:t>
      </w:r>
      <w:r>
        <w:rPr>
          <w:color w:val="CCCCCC"/>
        </w:rPr>
        <w:t xml:space="preserve"> están</w:t>
      </w:r>
      <w:r>
        <w:t xml:space="preserve"> en</w:t>
      </w:r>
      <w:r>
        <w:t xml:space="preserve"> los</w:t>
      </w:r>
      <w:r>
        <w:t xml:space="preserve"> albergues</w:t>
      </w:r>
      <w:r>
        <w:t xml:space="preserve"> no</w:t>
      </w:r>
      <w:r>
        <w:t xml:space="preserve"> es</w:t>
      </w:r>
      <w:r>
        <w:t xml:space="preserve"> no</w:t>
      </w:r>
      <w:r>
        <w:t xml:space="preserve"> es</w:t>
      </w:r>
      <w:r>
        <w:t xml:space="preserve"> una</w:t>
      </w:r>
      <w:r>
        <w:t xml:space="preserve"> buena</w:t>
      </w:r>
      <w:r>
        <w:t xml:space="preserve"> estrategia</w:t>
      </w:r>
      <w:r>
        <w:rPr>
          <w:color w:val="CCCCCC"/>
        </w:rPr>
        <w:t xml:space="preserve"> porque</w:t>
      </w:r>
      <w:r>
        <w:rPr>
          <w:color w:val="CCCCCC"/>
        </w:rPr>
        <w:t xml:space="preserve"> tiene</w:t>
      </w:r>
      <w:r>
        <w:t xml:space="preserve"> muy</w:t>
      </w:r>
      <w:r>
        <w:t xml:space="preserve"> poco</w:t>
      </w:r>
      <w:r>
        <w:t xml:space="preserve"> tiempo</w:t>
      </w:r>
      <w:r>
        <w:t xml:space="preserve"> de</w:t>
      </w:r>
      <w:r>
        <w:t xml:space="preserve"> estancia</w:t>
      </w:r>
      <w:r>
        <w:t>.</w:t>
      </w:r>
      <w:r>
        <w:rPr>
          <w:color w:val="CCCCCC"/>
        </w:rPr>
        <w:t xml:space="preserve"> Eso</w:t>
      </w:r>
      <w:r>
        <w:t xml:space="preserve"> estamos</w:t>
      </w:r>
      <w:r>
        <w:t>.</w:t>
      </w:r>
      <w:r>
        <w:t xml:space="preserve"> Estamos</w:t>
      </w:r>
      <w:r>
        <w:t xml:space="preserve"> queriendo</w:t>
      </w:r>
      <w:r>
        <w:rPr>
          <w:color w:val="CCCCCC"/>
        </w:rPr>
        <w:t xml:space="preserve"> fortalecer</w:t>
      </w:r>
      <w:r>
        <w:rPr>
          <w:color w:val="CCCCCC"/>
        </w:rPr>
        <w:t xml:space="preserve"> estas</w:t>
      </w:r>
      <w:r>
        <w:t xml:space="preserve"> capacidades</w:t>
      </w:r>
      <w:r>
        <w:rPr>
          <w:color w:val="CCCCCC"/>
        </w:rPr>
        <w:t xml:space="preserve"> y</w:t>
      </w:r>
    </w:p>
    <w:p>
      <w:r>
        <w:t xml:space="preserve">spk_0: </w:t>
      </w:r>
      <w:r>
        <w:rPr>
          <w:color w:val="CCCCCC"/>
        </w:rPr>
        <w:t xml:space="preserve"> He</w:t>
      </w:r>
      <w:r>
        <w:t>.</w:t>
      </w:r>
      <w:r>
        <w:rPr>
          <w:color w:val="CCCCCC"/>
        </w:rPr>
        <w:t xml:space="preserve"> Antes</w:t>
      </w:r>
      <w:r>
        <w:rPr>
          <w:color w:val="CCCCCC"/>
        </w:rPr>
        <w:t xml:space="preserve"> ya</w:t>
      </w:r>
      <w:r>
        <w:t xml:space="preserve"> abordando</w:t>
      </w:r>
      <w:r>
        <w:t xml:space="preserve"> un</w:t>
      </w:r>
      <w:r>
        <w:rPr>
          <w:color w:val="CCCCCC"/>
        </w:rPr>
        <w:t xml:space="preserve"> poco</w:t>
      </w:r>
      <w:r>
        <w:rPr>
          <w:color w:val="CCCCCC"/>
        </w:rPr>
        <w:t xml:space="preserve"> el</w:t>
      </w:r>
      <w:r>
        <w:t xml:space="preserve"> tema</w:t>
      </w:r>
      <w:r>
        <w:t xml:space="preserve"> de</w:t>
      </w:r>
      <w:r>
        <w:t xml:space="preserve"> habitabilidad</w:t>
      </w:r>
      <w:r>
        <w:rPr>
          <w:color w:val="CCCCCC"/>
        </w:rPr>
        <w:t xml:space="preserve"> como</w:t>
      </w:r>
      <w:r>
        <w:rPr>
          <w:color w:val="CCCCCC"/>
        </w:rPr>
        <w:t xml:space="preserve"> consideras</w:t>
      </w:r>
      <w:r>
        <w:t xml:space="preserve"> que</w:t>
      </w:r>
      <w:r>
        <w:t xml:space="preserve"> afectó</w:t>
      </w:r>
      <w:r>
        <w:t xml:space="preserve"> la</w:t>
      </w:r>
      <w:r>
        <w:rPr>
          <w:color w:val="CCCCCC"/>
        </w:rPr>
        <w:t xml:space="preserve"> pandemia</w:t>
      </w:r>
      <w:r>
        <w:t xml:space="preserve"> del</w:t>
      </w:r>
      <w:r>
        <w:t xml:space="preserve"> Cobi</w:t>
      </w:r>
      <w:r>
        <w:t xml:space="preserve"> diecinueve</w:t>
      </w:r>
      <w:r>
        <w:t>.</w:t>
      </w:r>
      <w:r>
        <w:t xml:space="preserve"> El</w:t>
      </w:r>
      <w:r>
        <w:t xml:space="preserve"> acceso</w:t>
      </w:r>
      <w:r>
        <w:t xml:space="preserve"> de</w:t>
      </w:r>
      <w:r>
        <w:t xml:space="preserve"> las</w:t>
      </w:r>
      <w:r>
        <w:t xml:space="preserve"> personas</w:t>
      </w:r>
      <w:r>
        <w:t xml:space="preserve"> de</w:t>
      </w:r>
      <w:r>
        <w:rPr>
          <w:color w:val="CCCCCC"/>
        </w:rPr>
        <w:t xml:space="preserve"> interés</w:t>
      </w:r>
      <w:r>
        <w:t xml:space="preserve"> a</w:t>
      </w:r>
      <w:r>
        <w:t xml:space="preserve"> una</w:t>
      </w:r>
      <w:r>
        <w:t xml:space="preserve"> vivienda</w:t>
      </w:r>
      <w:r>
        <w:t xml:space="preserve"> digna</w:t>
      </w:r>
      <w:r>
        <w:t xml:space="preserve"> y</w:t>
      </w:r>
      <w:r>
        <w:t xml:space="preserve"> asequible</w:t>
      </w:r>
      <w:r>
        <w:t>.</w:t>
      </w:r>
    </w:p>
    <w:p>
      <w:r>
        <w:t xml:space="preserve">spk_1: </w:t>
      </w:r>
      <w:r>
        <w:rPr>
          <w:color w:val="CCCCCC"/>
        </w:rPr>
        <w:t xml:space="preserve"> Mira</w:t>
      </w:r>
      <w:r>
        <w:t xml:space="preserve"> el</w:t>
      </w:r>
      <w:r>
        <w:rPr>
          <w:color w:val="CCCCCC"/>
        </w:rPr>
        <w:t xml:space="preserve"> joven</w:t>
      </w:r>
      <w:r>
        <w:rPr>
          <w:color w:val="CCCCCC"/>
        </w:rPr>
        <w:t xml:space="preserve"> Y</w:t>
      </w:r>
      <w:r>
        <w:rPr>
          <w:color w:val="CCCCCC"/>
        </w:rPr>
        <w:t xml:space="preserve"> si</w:t>
      </w:r>
      <w:r>
        <w:rPr>
          <w:color w:val="CCCCCC"/>
        </w:rPr>
        <w:t xml:space="preserve"> no</w:t>
      </w:r>
      <w:r>
        <w:t xml:space="preserve"> evitó</w:t>
      </w:r>
      <w:r>
        <w:t xml:space="preserve"> el</w:t>
      </w:r>
      <w:r>
        <w:t xml:space="preserve"> tema</w:t>
      </w:r>
      <w:r>
        <w:t xml:space="preserve"> de</w:t>
      </w:r>
      <w:r>
        <w:rPr>
          <w:color w:val="CCCCCC"/>
        </w:rPr>
        <w:t xml:space="preserve"> pandemia</w:t>
      </w:r>
      <w:r>
        <w:t>.</w:t>
      </w:r>
      <w:r>
        <w:t xml:space="preserve"> Muchísimo</w:t>
      </w:r>
      <w:r>
        <w:t xml:space="preserve"> en</w:t>
      </w:r>
      <w:r>
        <w:t xml:space="preserve"> el</w:t>
      </w:r>
      <w:r>
        <w:t xml:space="preserve"> tema</w:t>
      </w:r>
      <w:r>
        <w:t xml:space="preserve"> de</w:t>
      </w:r>
      <w:r>
        <w:t xml:space="preserve"> acceso</w:t>
      </w:r>
      <w:r>
        <w:t xml:space="preserve"> a</w:t>
      </w:r>
      <w:r>
        <w:t xml:space="preserve"> vivienda</w:t>
      </w:r>
      <w:r>
        <w:t>,</w:t>
      </w:r>
      <w:r>
        <w:t xml:space="preserve"> porque</w:t>
      </w:r>
      <w:r>
        <w:t xml:space="preserve"> muchas</w:t>
      </w:r>
      <w:r>
        <w:t xml:space="preserve"> familias</w:t>
      </w:r>
      <w:r>
        <w:t xml:space="preserve"> de</w:t>
      </w:r>
      <w:r>
        <w:t xml:space="preserve"> interés</w:t>
      </w:r>
      <w:r>
        <w:t xml:space="preserve"> o</w:t>
      </w:r>
      <w:r>
        <w:t xml:space="preserve"> familias</w:t>
      </w:r>
      <w:r>
        <w:t xml:space="preserve"> que</w:t>
      </w:r>
      <w:r>
        <w:t xml:space="preserve"> asistimos</w:t>
      </w:r>
      <w:r>
        <w:t xml:space="preserve"> y</w:t>
      </w:r>
      <w:r>
        <w:t xml:space="preserve"> servimos</w:t>
      </w:r>
      <w:r>
        <w:rPr>
          <w:color w:val="CCCCCC"/>
        </w:rPr>
        <w:t xml:space="preserve"> viven</w:t>
      </w:r>
      <w:r>
        <w:t xml:space="preserve"> del</w:t>
      </w:r>
      <w:r>
        <w:t xml:space="preserve"> día</w:t>
      </w:r>
      <w:r>
        <w:t xml:space="preserve"> a</w:t>
      </w:r>
      <w:r>
        <w:t xml:space="preserve"> día</w:t>
      </w:r>
      <w:r>
        <w:t>,</w:t>
      </w:r>
    </w:p>
    <w:p>
      <w:r>
        <w:t xml:space="preserve">spk_1: </w:t>
      </w:r>
      <w:r>
        <w:rPr>
          <w:color w:val="CCCCCC"/>
        </w:rPr>
        <w:t xml:space="preserve"> Sabes</w:t>
      </w:r>
      <w:r>
        <w:rPr>
          <w:color w:val="CCCCCC"/>
        </w:rPr>
        <w:t xml:space="preserve"> del</w:t>
      </w:r>
      <w:r>
        <w:rPr>
          <w:color w:val="CCCCCC"/>
        </w:rPr>
        <w:t xml:space="preserve"> como</w:t>
      </w:r>
      <w:r>
        <w:t xml:space="preserve"> no</w:t>
      </w:r>
      <w:r>
        <w:t xml:space="preserve"> tienen</w:t>
      </w:r>
      <w:r>
        <w:t xml:space="preserve"> un</w:t>
      </w:r>
      <w:r>
        <w:t xml:space="preserve"> no</w:t>
      </w:r>
      <w:r>
        <w:rPr>
          <w:color w:val="CCCCCC"/>
        </w:rPr>
        <w:t xml:space="preserve"> tiene</w:t>
      </w:r>
      <w:r>
        <w:t xml:space="preserve"> documentación</w:t>
      </w:r>
      <w:r>
        <w:t>,</w:t>
      </w:r>
      <w:r>
        <w:t xml:space="preserve"> no</w:t>
      </w:r>
      <w:r>
        <w:t xml:space="preserve"> tienen</w:t>
      </w:r>
      <w:r>
        <w:t xml:space="preserve"> acceso</w:t>
      </w:r>
      <w:r>
        <w:t xml:space="preserve"> a</w:t>
      </w:r>
      <w:r>
        <w:t xml:space="preserve"> un</w:t>
      </w:r>
      <w:r>
        <w:t xml:space="preserve"> empleo</w:t>
      </w:r>
      <w:r>
        <w:rPr>
          <w:color w:val="CCCCCC"/>
        </w:rPr>
        <w:t xml:space="preserve"> informal</w:t>
      </w:r>
      <w:r>
        <w:rPr>
          <w:color w:val="CCCCCC"/>
        </w:rPr>
        <w:t xml:space="preserve"> y</w:t>
      </w:r>
      <w:r>
        <w:t xml:space="preserve"> viven</w:t>
      </w:r>
      <w:r>
        <w:t xml:space="preserve"> del</w:t>
      </w:r>
      <w:r>
        <w:t xml:space="preserve"> día</w:t>
      </w:r>
      <w:r>
        <w:t xml:space="preserve"> a</w:t>
      </w:r>
      <w:r>
        <w:t xml:space="preserve"> día</w:t>
      </w:r>
      <w:r>
        <w:t xml:space="preserve"> a</w:t>
      </w:r>
      <w:r>
        <w:t xml:space="preserve"> través</w:t>
      </w:r>
      <w:r>
        <w:rPr>
          <w:color w:val="CCCCCC"/>
        </w:rPr>
        <w:t xml:space="preserve"> de</w:t>
      </w:r>
      <w:r>
        <w:rPr>
          <w:color w:val="CCCCCC"/>
        </w:rPr>
        <w:t xml:space="preserve"> que</w:t>
      </w:r>
      <w:r>
        <w:rPr>
          <w:color w:val="CCCCCC"/>
        </w:rPr>
        <w:t xml:space="preserve"> del</w:t>
      </w:r>
      <w:r>
        <w:t xml:space="preserve"> empleo</w:t>
      </w:r>
      <w:r>
        <w:rPr>
          <w:color w:val="CCCCCC"/>
        </w:rPr>
        <w:t xml:space="preserve"> formal</w:t>
      </w:r>
      <w:r>
        <w:rPr>
          <w:color w:val="CCCCCC"/>
        </w:rPr>
        <w:t xml:space="preserve"> venta</w:t>
      </w:r>
      <w:r>
        <w:rPr>
          <w:color w:val="CCCCCC"/>
        </w:rPr>
        <w:t xml:space="preserve"> pool</w:t>
      </w:r>
      <w:r>
        <w:rPr>
          <w:color w:val="CCCCCC"/>
        </w:rPr>
        <w:t xml:space="preserve"> ante</w:t>
      </w:r>
      <w:r>
        <w:t xml:space="preserve"> o</w:t>
      </w:r>
      <w:r>
        <w:rPr>
          <w:color w:val="CCCCCC"/>
        </w:rPr>
        <w:t xml:space="preserve"> prohibir</w:t>
      </w:r>
      <w:r>
        <w:t xml:space="preserve"> proveer</w:t>
      </w:r>
      <w:r>
        <w:t xml:space="preserve"> servicios</w:t>
      </w:r>
      <w:r>
        <w:t>,</w:t>
      </w:r>
      <w:r>
        <w:rPr>
          <w:color w:val="CCCCCC"/>
        </w:rPr>
        <w:t xml:space="preserve"> pues</w:t>
      </w:r>
      <w:r>
        <w:t xml:space="preserve"> temporalmente</w:t>
      </w:r>
      <w:r>
        <w:t xml:space="preserve"> o</w:t>
      </w:r>
      <w:r>
        <w:t xml:space="preserve"> de</w:t>
      </w:r>
      <w:r>
        <w:t xml:space="preserve"> manera</w:t>
      </w:r>
      <w:r>
        <w:t xml:space="preserve"> informal</w:t>
      </w:r>
      <w:r>
        <w:t>,</w:t>
      </w:r>
      <w:r>
        <w:rPr>
          <w:color w:val="CCCCCC"/>
        </w:rPr>
        <w:t xml:space="preserve"> es</w:t>
      </w:r>
      <w:r>
        <w:t xml:space="preserve"> la</w:t>
      </w:r>
      <w:r>
        <w:rPr>
          <w:color w:val="CCCCCC"/>
        </w:rPr>
        <w:t xml:space="preserve"> pandemia</w:t>
      </w:r>
      <w:r>
        <w:t>.</w:t>
      </w:r>
      <w:r>
        <w:rPr>
          <w:color w:val="CCCCCC"/>
        </w:rPr>
        <w:t xml:space="preserve"> Agravó</w:t>
      </w:r>
      <w:r>
        <w:rPr>
          <w:color w:val="CCCCCC"/>
        </w:rPr>
        <w:t xml:space="preserve"> muchisimo</w:t>
      </w:r>
      <w:r>
        <w:t>,</w:t>
      </w:r>
      <w:r>
        <w:rPr>
          <w:color w:val="CCCCCC"/>
        </w:rPr>
        <w:t xml:space="preserve"> sobre</w:t>
      </w:r>
    </w:p>
    <w:p>
      <w:r>
        <w:t xml:space="preserve">spk_1: </w:t>
      </w:r>
      <w:r>
        <w:rPr>
          <w:color w:val="CCCCCC"/>
        </w:rPr>
        <w:t xml:space="preserve"> todo</w:t>
      </w:r>
      <w:r>
        <w:rPr>
          <w:color w:val="CCCCCC"/>
        </w:rPr>
        <w:t xml:space="preserve"> temas</w:t>
      </w:r>
      <w:r>
        <w:t xml:space="preserve"> de</w:t>
      </w:r>
      <w:r>
        <w:rPr>
          <w:color w:val="CCCCCC"/>
        </w:rPr>
        <w:t xml:space="preserve"> medios</w:t>
      </w:r>
      <w:r>
        <w:t xml:space="preserve"> de</w:t>
      </w:r>
      <w:r>
        <w:t xml:space="preserve"> vida</w:t>
      </w:r>
      <w:r>
        <w:t>,</w:t>
      </w:r>
      <w:r>
        <w:rPr>
          <w:color w:val="CCCCCC"/>
        </w:rPr>
        <w:t xml:space="preserve"> por</w:t>
      </w:r>
      <w:r>
        <w:t xml:space="preserve"> lo</w:t>
      </w:r>
      <w:r>
        <w:t xml:space="preserve"> cual</w:t>
      </w:r>
      <w:r>
        <w:t xml:space="preserve"> mucha</w:t>
      </w:r>
      <w:r>
        <w:t xml:space="preserve"> gente</w:t>
      </w:r>
      <w:r>
        <w:rPr>
          <w:color w:val="CCCCCC"/>
        </w:rPr>
        <w:t xml:space="preserve"> y</w:t>
      </w:r>
      <w:r>
        <w:t xml:space="preserve"> se</w:t>
      </w:r>
      <w:r>
        <w:t xml:space="preserve"> vio</w:t>
      </w:r>
      <w:r>
        <w:t xml:space="preserve"> obligada</w:t>
      </w:r>
      <w:r>
        <w:t xml:space="preserve"> tuvo</w:t>
      </w:r>
      <w:r>
        <w:t>,</w:t>
      </w:r>
      <w:r>
        <w:t xml:space="preserve"> tuvo</w:t>
      </w:r>
      <w:r>
        <w:t xml:space="preserve"> fue</w:t>
      </w:r>
      <w:r>
        <w:t xml:space="preserve"> forzada</w:t>
      </w:r>
      <w:r>
        <w:t xml:space="preserve"> a</w:t>
      </w:r>
      <w:r>
        <w:t xml:space="preserve"> salir</w:t>
      </w:r>
      <w:r>
        <w:t xml:space="preserve"> de</w:t>
      </w:r>
      <w:r>
        <w:t xml:space="preserve"> sus</w:t>
      </w:r>
      <w:r>
        <w:t xml:space="preserve"> casas</w:t>
      </w:r>
      <w:r>
        <w:t>?</w:t>
      </w:r>
      <w:r>
        <w:t xml:space="preserve"> No</w:t>
      </w:r>
      <w:r>
        <w:t>?</w:t>
      </w:r>
      <w:r>
        <w:t xml:space="preserve"> Entonces</w:t>
      </w:r>
      <w:r>
        <w:t>,</w:t>
      </w:r>
      <w:r>
        <w:t xml:space="preserve"> por</w:t>
      </w:r>
      <w:r>
        <w:t xml:space="preserve"> eso</w:t>
      </w:r>
      <w:r>
        <w:t xml:space="preserve"> es</w:t>
      </w:r>
      <w:r>
        <w:t xml:space="preserve"> que</w:t>
      </w:r>
      <w:r>
        <w:t xml:space="preserve"> el</w:t>
      </w:r>
      <w:r>
        <w:t xml:space="preserve"> tema</w:t>
      </w:r>
      <w:r>
        <w:t xml:space="preserve"> de</w:t>
      </w:r>
      <w:r>
        <w:t xml:space="preserve"> acceso</w:t>
      </w:r>
      <w:r>
        <w:t xml:space="preserve"> a</w:t>
      </w:r>
      <w:r>
        <w:t xml:space="preserve"> vivienda</w:t>
      </w:r>
      <w:r>
        <w:t xml:space="preserve"> adecuada</w:t>
      </w:r>
      <w:r>
        <w:rPr>
          <w:color w:val="CCCCCC"/>
        </w:rPr>
        <w:t xml:space="preserve"> y</w:t>
      </w:r>
      <w:r>
        <w:rPr>
          <w:color w:val="CCCCCC"/>
        </w:rPr>
        <w:t xml:space="preserve"> haces</w:t>
      </w:r>
      <w:r>
        <w:rPr>
          <w:color w:val="CCCCCC"/>
        </w:rPr>
        <w:t xml:space="preserve"> o</w:t>
      </w:r>
      <w:r>
        <w:rPr>
          <w:color w:val="CCCCCC"/>
        </w:rPr>
        <w:t xml:space="preserve"> vivienda</w:t>
      </w:r>
      <w:r>
        <w:rPr>
          <w:color w:val="CCCCCC"/>
        </w:rPr>
        <w:t xml:space="preserve"> en</w:t>
      </w:r>
      <w:r>
        <w:rPr>
          <w:color w:val="CCCCCC"/>
        </w:rPr>
        <w:t xml:space="preserve"> arriendo</w:t>
      </w:r>
      <w:r>
        <w:t xml:space="preserve"> se</w:t>
      </w:r>
      <w:r>
        <w:t xml:space="preserve"> vio</w:t>
      </w:r>
      <w:r>
        <w:t xml:space="preserve"> muy</w:t>
      </w:r>
      <w:r>
        <w:rPr>
          <w:color w:val="CCCCCC"/>
        </w:rPr>
        <w:t xml:space="preserve"> afectado</w:t>
      </w:r>
      <w:r>
        <w:rPr>
          <w:color w:val="CCCCCC"/>
        </w:rPr>
        <w:t xml:space="preserve"> para</w:t>
      </w:r>
      <w:r>
        <w:t xml:space="preserve"> las</w:t>
      </w:r>
      <w:r>
        <w:t xml:space="preserve"> personas</w:t>
      </w:r>
      <w:r>
        <w:t xml:space="preserve"> que</w:t>
      </w:r>
      <w:r>
        <w:t xml:space="preserve"> asistimos</w:t>
      </w:r>
      <w:r>
        <w:rPr>
          <w:color w:val="CCCCCC"/>
        </w:rPr>
        <w:t xml:space="preserve"> entonces</w:t>
      </w:r>
      <w:r>
        <w:t>.</w:t>
      </w:r>
      <w:r>
        <w:rPr>
          <w:color w:val="CCCCCC"/>
        </w:rPr>
        <w:t xml:space="preserve"> Por</w:t>
      </w:r>
      <w:r>
        <w:t xml:space="preserve"> eso</w:t>
      </w:r>
      <w:r>
        <w:t>,</w:t>
      </w:r>
      <w:r>
        <w:rPr>
          <w:color w:val="CCCCCC"/>
        </w:rPr>
        <w:t xml:space="preserve"> entre</w:t>
      </w:r>
      <w:r>
        <w:t xml:space="preserve"> las</w:t>
      </w:r>
      <w:r>
        <w:t xml:space="preserve"> estrategias</w:t>
      </w:r>
      <w:r>
        <w:t xml:space="preserve"> para</w:t>
      </w:r>
      <w:r>
        <w:rPr>
          <w:color w:val="CCCCCC"/>
        </w:rPr>
        <w:t xml:space="preserve"> paliar</w:t>
      </w:r>
      <w:r>
        <w:rPr>
          <w:color w:val="CCCCCC"/>
        </w:rPr>
        <w:t xml:space="preserve"> esto</w:t>
      </w:r>
      <w:r>
        <w:rPr>
          <w:color w:val="CCCCCC"/>
        </w:rPr>
        <w:t xml:space="preserve"> fue</w:t>
      </w:r>
    </w:p>
    <w:p>
      <w:r>
        <w:t xml:space="preserve">spk_1: </w:t>
      </w:r>
      <w:r>
        <w:rPr>
          <w:color w:val="CCCCCC"/>
        </w:rPr>
        <w:t xml:space="preserve"> tar</w:t>
      </w:r>
      <w:r>
        <w:rPr>
          <w:color w:val="CCCCCC"/>
        </w:rPr>
        <w:t xml:space="preserve"> servicio</w:t>
      </w:r>
      <w:r>
        <w:rPr>
          <w:color w:val="CCCCCC"/>
        </w:rPr>
        <w:t xml:space="preserve"> y</w:t>
      </w:r>
      <w:r>
        <w:rPr>
          <w:color w:val="CCCCCC"/>
        </w:rPr>
        <w:t xml:space="preserve"> asistencia</w:t>
      </w:r>
      <w:r>
        <w:t xml:space="preserve"> para</w:t>
      </w:r>
      <w:r>
        <w:t xml:space="preserve"> alojamiento</w:t>
      </w:r>
      <w:r>
        <w:t xml:space="preserve"> temporal</w:t>
      </w:r>
      <w:r>
        <w:t>,</w:t>
      </w:r>
      <w:r>
        <w:rPr>
          <w:color w:val="CCCCCC"/>
        </w:rPr>
        <w:t xml:space="preserve"> habiendo</w:t>
      </w:r>
      <w:r>
        <w:rPr>
          <w:color w:val="CCCCCC"/>
        </w:rPr>
        <w:t xml:space="preserve"> hasta</w:t>
      </w:r>
      <w:r>
        <w:t xml:space="preserve"> hasta</w:t>
      </w:r>
      <w:r>
        <w:t xml:space="preserve"> tres</w:t>
      </w:r>
      <w:r>
        <w:t xml:space="preserve"> meses</w:t>
      </w:r>
      <w:r>
        <w:t xml:space="preserve"> a</w:t>
      </w:r>
      <w:r>
        <w:t xml:space="preserve"> través</w:t>
      </w:r>
      <w:r>
        <w:t xml:space="preserve"> de</w:t>
      </w:r>
      <w:r>
        <w:t xml:space="preserve"> de</w:t>
      </w:r>
      <w:r>
        <w:t xml:space="preserve"> un</w:t>
      </w:r>
      <w:r>
        <w:t xml:space="preserve"> decidida</w:t>
      </w:r>
      <w:r>
        <w:rPr>
          <w:color w:val="CCCCCC"/>
        </w:rPr>
        <w:t xml:space="preserve"> desde</w:t>
      </w:r>
      <w:r>
        <w:rPr>
          <w:color w:val="CCCCCC"/>
        </w:rPr>
        <w:t xml:space="preserve"> hasta</w:t>
      </w:r>
      <w:r>
        <w:t xml:space="preserve"> tres</w:t>
      </w:r>
      <w:r>
        <w:t xml:space="preserve"> meses</w:t>
      </w:r>
      <w:r>
        <w:t>.</w:t>
      </w:r>
      <w:r>
        <w:rPr>
          <w:color w:val="CCCCCC"/>
        </w:rPr>
        <w:t xml:space="preserve"> Algo</w:t>
      </w:r>
      <w:r>
        <w:rPr>
          <w:color w:val="CCCCCC"/>
        </w:rPr>
        <w:t xml:space="preserve"> el</w:t>
      </w:r>
      <w:r>
        <w:rPr>
          <w:color w:val="CCCCCC"/>
        </w:rPr>
        <w:t xml:space="preserve"> propósito</w:t>
      </w:r>
      <w:r>
        <w:rPr>
          <w:color w:val="CCCCCC"/>
        </w:rPr>
        <w:t xml:space="preserve"> no</w:t>
      </w:r>
      <w:r>
        <w:t>.</w:t>
      </w:r>
      <w:r>
        <w:t xml:space="preserve"> Y</w:t>
      </w:r>
      <w:r>
        <w:t xml:space="preserve"> también</w:t>
      </w:r>
      <w:r>
        <w:t>,</w:t>
      </w:r>
      <w:r>
        <w:t xml:space="preserve"> pues</w:t>
      </w:r>
      <w:r>
        <w:rPr>
          <w:color w:val="CCCCCC"/>
        </w:rPr>
        <w:t xml:space="preserve"> en</w:t>
      </w:r>
      <w:r>
        <w:t xml:space="preserve"> la</w:t>
      </w:r>
      <w:r>
        <w:t xml:space="preserve"> sensibilización</w:t>
      </w:r>
      <w:r>
        <w:t xml:space="preserve"> con</w:t>
      </w:r>
      <w:r>
        <w:t xml:space="preserve"> las</w:t>
      </w:r>
      <w:r>
        <w:t xml:space="preserve"> familias</w:t>
      </w:r>
      <w:r>
        <w:t xml:space="preserve"> que</w:t>
      </w:r>
      <w:r>
        <w:t xml:space="preserve"> trabajan</w:t>
      </w:r>
      <w:r>
        <w:t xml:space="preserve"> con</w:t>
      </w:r>
      <w:r>
        <w:t xml:space="preserve"> las</w:t>
      </w:r>
      <w:r>
        <w:t xml:space="preserve"> familias</w:t>
      </w:r>
      <w:r>
        <w:t xml:space="preserve"> que</w:t>
      </w:r>
      <w:r>
        <w:t xml:space="preserve"> acogen</w:t>
      </w:r>
      <w:r>
        <w:t xml:space="preserve"> dentro</w:t>
      </w:r>
      <w:r>
        <w:t xml:space="preserve"> de</w:t>
      </w:r>
      <w:r>
        <w:t xml:space="preserve"> sus</w:t>
      </w:r>
      <w:r>
        <w:t xml:space="preserve"> de</w:t>
      </w:r>
      <w:r>
        <w:t xml:space="preserve"> sus</w:t>
      </w:r>
      <w:r>
        <w:t xml:space="preserve"> hogares</w:t>
      </w:r>
      <w:r>
        <w:t>.</w:t>
      </w:r>
      <w:r>
        <w:rPr>
          <w:color w:val="CCCCCC"/>
        </w:rPr>
        <w:t xml:space="preserve"> En</w:t>
      </w:r>
      <w:r>
        <w:t xml:space="preserve"> los</w:t>
      </w:r>
      <w:r>
        <w:t xml:space="preserve"> espacios</w:t>
      </w:r>
      <w:r>
        <w:t xml:space="preserve"> de</w:t>
      </w:r>
      <w:r>
        <w:rPr>
          <w:color w:val="CCCCCC"/>
        </w:rPr>
        <w:t xml:space="preserve"> Barrientos</w:t>
      </w:r>
      <w:r>
        <w:rPr>
          <w:color w:val="CCCCCC"/>
        </w:rPr>
        <w:t xml:space="preserve"> vimos</w:t>
      </w:r>
      <w:r>
        <w:rPr>
          <w:color w:val="CCCCCC"/>
        </w:rPr>
        <w:t xml:space="preserve"> también</w:t>
      </w:r>
      <w:r>
        <w:t xml:space="preserve"> muchas</w:t>
      </w:r>
      <w:r>
        <w:t xml:space="preserve"> iniciativas</w:t>
      </w:r>
      <w:r>
        <w:t xml:space="preserve"> muy</w:t>
      </w:r>
      <w:r>
        <w:t xml:space="preserve"> buenas</w:t>
      </w:r>
      <w:r>
        <w:rPr>
          <w:color w:val="CCCCCC"/>
        </w:rPr>
        <w:t xml:space="preserve"> donde</w:t>
      </w:r>
      <w:r>
        <w:t xml:space="preserve"> con</w:t>
      </w:r>
    </w:p>
    <w:p>
      <w:r>
        <w:t xml:space="preserve">spk_1: </w:t>
      </w:r>
      <w:r>
        <w:rPr>
          <w:color w:val="CCCCCC"/>
        </w:rPr>
        <w:t xml:space="preserve"> perdonarán</w:t>
      </w:r>
      <w:r>
        <w:rPr>
          <w:color w:val="CCCCCC"/>
        </w:rPr>
        <w:t xml:space="preserve"> las</w:t>
      </w:r>
      <w:r>
        <w:t>,</w:t>
      </w:r>
      <w:r>
        <w:t xml:space="preserve"> los</w:t>
      </w:r>
      <w:r>
        <w:t>,</w:t>
      </w:r>
      <w:r>
        <w:t xml:space="preserve"> los</w:t>
      </w:r>
      <w:r>
        <w:t xml:space="preserve"> arriendos</w:t>
      </w:r>
      <w:r>
        <w:t xml:space="preserve"> que</w:t>
      </w:r>
      <w:r>
        <w:rPr>
          <w:color w:val="CCCCCC"/>
        </w:rPr>
        <w:t xml:space="preserve"> estaban</w:t>
      </w:r>
      <w:r>
        <w:rPr>
          <w:color w:val="CCCCCC"/>
        </w:rPr>
        <w:t xml:space="preserve"> o</w:t>
      </w:r>
      <w:r>
        <w:t xml:space="preserve"> a</w:t>
      </w:r>
      <w:r>
        <w:t xml:space="preserve"> veces</w:t>
      </w:r>
      <w:r>
        <w:rPr>
          <w:color w:val="CCCCCC"/>
        </w:rPr>
        <w:t xml:space="preserve"> del</w:t>
      </w:r>
      <w:r>
        <w:t xml:space="preserve"> cambio</w:t>
      </w:r>
      <w:r>
        <w:t xml:space="preserve"> de</w:t>
      </w:r>
      <w:r>
        <w:rPr>
          <w:color w:val="CCCCCC"/>
        </w:rPr>
        <w:t xml:space="preserve"> trabajos</w:t>
      </w:r>
      <w:r>
        <w:rPr>
          <w:color w:val="CCCCCC"/>
        </w:rPr>
        <w:t xml:space="preserve"> de</w:t>
      </w:r>
      <w:r>
        <w:rPr>
          <w:color w:val="CCCCCC"/>
        </w:rPr>
        <w:t xml:space="preserve"> toda</w:t>
      </w:r>
      <w:r>
        <w:t xml:space="preserve"> la</w:t>
      </w:r>
      <w:r>
        <w:t xml:space="preserve"> casa</w:t>
      </w:r>
      <w:r>
        <w:t>,</w:t>
      </w:r>
      <w:r>
        <w:rPr>
          <w:color w:val="CCCCCC"/>
        </w:rPr>
        <w:t xml:space="preserve"> como</w:t>
      </w:r>
      <w:r>
        <w:rPr>
          <w:color w:val="CCCCCC"/>
        </w:rPr>
        <w:t xml:space="preserve"> arreglos</w:t>
      </w:r>
      <w:r>
        <w:t>,</w:t>
      </w:r>
      <w:r>
        <w:rPr>
          <w:color w:val="CCCCCC"/>
        </w:rPr>
        <w:t xml:space="preserve"> mantenimiento</w:t>
      </w:r>
      <w:r>
        <w:rPr>
          <w:color w:val="CCCCCC"/>
        </w:rPr>
        <w:t xml:space="preserve"> y</w:t>
      </w:r>
      <w:r>
        <w:t xml:space="preserve"> dentro</w:t>
      </w:r>
      <w:r>
        <w:rPr>
          <w:color w:val="CCCCCC"/>
        </w:rPr>
        <w:t xml:space="preserve"> de</w:t>
      </w:r>
      <w:r>
        <w:t xml:space="preserve"> la</w:t>
      </w:r>
      <w:r>
        <w:t xml:space="preserve"> estrategia</w:t>
      </w:r>
      <w:r>
        <w:t xml:space="preserve"> de</w:t>
      </w:r>
      <w:r>
        <w:t xml:space="preserve"> habitabilidad</w:t>
      </w:r>
      <w:r>
        <w:t>,</w:t>
      </w:r>
      <w:r>
        <w:rPr>
          <w:color w:val="CCCCCC"/>
        </w:rPr>
        <w:t xml:space="preserve"> justamente</w:t>
      </w:r>
      <w:r>
        <w:t xml:space="preserve"> priorizaba</w:t>
      </w:r>
      <w:r>
        <w:rPr>
          <w:color w:val="CCCCCC"/>
        </w:rPr>
        <w:t xml:space="preserve"> mos</w:t>
      </w:r>
      <w:r>
        <w:rPr>
          <w:color w:val="CCCCCC"/>
        </w:rPr>
        <w:t xml:space="preserve"> o</w:t>
      </w:r>
      <w:r>
        <w:t xml:space="preserve"> bueno</w:t>
      </w:r>
      <w:r>
        <w:t>,</w:t>
      </w:r>
      <w:r>
        <w:rPr>
          <w:color w:val="CCCCCC"/>
        </w:rPr>
        <w:t xml:space="preserve"> te</w:t>
      </w:r>
      <w:r>
        <w:rPr>
          <w:color w:val="CCCCCC"/>
        </w:rPr>
        <w:t xml:space="preserve"> cuento</w:t>
      </w:r>
      <w:r>
        <w:rPr>
          <w:color w:val="CCCCCC"/>
        </w:rPr>
        <w:t xml:space="preserve"> así</w:t>
      </w:r>
      <w:r>
        <w:t xml:space="preserve"> un</w:t>
      </w:r>
      <w:r>
        <w:t xml:space="preserve"> poquito</w:t>
      </w:r>
      <w:r>
        <w:t xml:space="preserve"> habitabilidad</w:t>
      </w:r>
      <w:r>
        <w:rPr>
          <w:color w:val="CCCCCC"/>
        </w:rPr>
        <w:t xml:space="preserve"> es</w:t>
      </w:r>
      <w:r>
        <w:t xml:space="preserve"> es</w:t>
      </w:r>
      <w:r>
        <w:t xml:space="preserve"> una</w:t>
      </w:r>
      <w:r>
        <w:t xml:space="preserve"> estrategia</w:t>
      </w:r>
      <w:r>
        <w:t xml:space="preserve"> en</w:t>
      </w:r>
      <w:r>
        <w:t xml:space="preserve"> la</w:t>
      </w:r>
      <w:r>
        <w:rPr>
          <w:color w:val="CCCCCC"/>
        </w:rPr>
        <w:t xml:space="preserve"> por</w:t>
      </w:r>
      <w:r>
        <w:rPr>
          <w:color w:val="CCCCCC"/>
        </w:rPr>
        <w:t xml:space="preserve"> medio</w:t>
      </w:r>
      <w:r>
        <w:t xml:space="preserve"> de</w:t>
      </w:r>
      <w:r>
        <w:t xml:space="preserve"> la</w:t>
      </w:r>
      <w:r>
        <w:t xml:space="preserve"> cual</w:t>
      </w:r>
      <w:r>
        <w:t xml:space="preserve"> se</w:t>
      </w:r>
      <w:r>
        <w:rPr>
          <w:color w:val="CCCCCC"/>
        </w:rPr>
        <w:t xml:space="preserve"> hacen</w:t>
      </w:r>
      <w:r>
        <w:t xml:space="preserve"> mejoras</w:t>
      </w:r>
      <w:r>
        <w:rPr>
          <w:color w:val="CCCCCC"/>
        </w:rPr>
        <w:t xml:space="preserve"> en</w:t>
      </w:r>
      <w:r>
        <w:rPr>
          <w:color w:val="CCCCCC"/>
        </w:rPr>
        <w:t xml:space="preserve"> infraestructura</w:t>
      </w:r>
      <w:r>
        <w:t>,</w:t>
      </w:r>
      <w:r>
        <w:t xml:space="preserve"> en</w:t>
      </w:r>
      <w:r>
        <w:t xml:space="preserve"> viviendas</w:t>
      </w:r>
      <w:r>
        <w:t xml:space="preserve"> donde</w:t>
      </w:r>
      <w:r>
        <w:t xml:space="preserve"> viven</w:t>
      </w:r>
      <w:r>
        <w:rPr>
          <w:color w:val="CCCCCC"/>
        </w:rPr>
        <w:t xml:space="preserve"> las</w:t>
      </w:r>
      <w:r>
        <w:t xml:space="preserve"> personas</w:t>
      </w:r>
      <w:r>
        <w:rPr>
          <w:color w:val="CCCCCC"/>
        </w:rPr>
        <w:t xml:space="preserve"> e</w:t>
      </w:r>
      <w:r>
        <w:t xml:space="preserve"> para</w:t>
      </w:r>
    </w:p>
    <w:p>
      <w:r>
        <w:t xml:space="preserve">spk_1: </w:t>
      </w:r>
      <w:r>
        <w:rPr>
          <w:color w:val="CCCCCC"/>
        </w:rPr>
        <w:t xml:space="preserve"> mejorar</w:t>
      </w:r>
      <w:r>
        <w:t xml:space="preserve"> sus</w:t>
      </w:r>
      <w:r>
        <w:t xml:space="preserve"> condiciones</w:t>
      </w:r>
      <w:r>
        <w:t xml:space="preserve"> de</w:t>
      </w:r>
      <w:r>
        <w:t xml:space="preserve"> vida</w:t>
      </w:r>
      <w:r>
        <w:t>.</w:t>
      </w:r>
      <w:r>
        <w:rPr>
          <w:color w:val="CCCCCC"/>
        </w:rPr>
        <w:t xml:space="preserve"> No</w:t>
      </w:r>
      <w:r>
        <w:t xml:space="preserve"> dentro</w:t>
      </w:r>
      <w:r>
        <w:t xml:space="preserve"> de</w:t>
      </w:r>
      <w:r>
        <w:t xml:space="preserve"> las</w:t>
      </w:r>
      <w:r>
        <w:t xml:space="preserve"> casas</w:t>
      </w:r>
      <w:r>
        <w:t>,</w:t>
      </w:r>
      <w:r>
        <w:rPr>
          <w:color w:val="CCCCCC"/>
        </w:rPr>
        <w:t xml:space="preserve"> porque</w:t>
      </w:r>
      <w:r>
        <w:t xml:space="preserve"> muchas</w:t>
      </w:r>
      <w:r>
        <w:t xml:space="preserve"> veces</w:t>
      </w:r>
      <w:r>
        <w:t>,</w:t>
      </w:r>
      <w:r>
        <w:t xml:space="preserve"> por</w:t>
      </w:r>
      <w:r>
        <w:t xml:space="preserve"> los</w:t>
      </w:r>
      <w:r>
        <w:t xml:space="preserve"> costos</w:t>
      </w:r>
      <w:r>
        <w:t xml:space="preserve"> de</w:t>
      </w:r>
      <w:r>
        <w:t xml:space="preserve"> los</w:t>
      </w:r>
      <w:r>
        <w:t xml:space="preserve"> de</w:t>
      </w:r>
      <w:r>
        <w:rPr>
          <w:color w:val="CCCCCC"/>
        </w:rPr>
        <w:t xml:space="preserve"> Rien</w:t>
      </w:r>
      <w:r>
        <w:rPr>
          <w:color w:val="CCCCCC"/>
        </w:rPr>
        <w:t xml:space="preserve"> dos</w:t>
      </w:r>
      <w:r>
        <w:t>,</w:t>
      </w:r>
      <w:r>
        <w:rPr>
          <w:color w:val="CCCCCC"/>
        </w:rPr>
        <w:t xml:space="preserve"> las</w:t>
      </w:r>
      <w:r>
        <w:t xml:space="preserve"> familias</w:t>
      </w:r>
      <w:r>
        <w:rPr>
          <w:color w:val="CCCCCC"/>
        </w:rPr>
        <w:t xml:space="preserve"> que</w:t>
      </w:r>
      <w:r>
        <w:t xml:space="preserve"> servimos</w:t>
      </w:r>
      <w:r>
        <w:t xml:space="preserve"> se</w:t>
      </w:r>
      <w:r>
        <w:t xml:space="preserve"> ven</w:t>
      </w:r>
      <w:r>
        <w:t xml:space="preserve"> en</w:t>
      </w:r>
      <w:r>
        <w:t xml:space="preserve"> la</w:t>
      </w:r>
      <w:r>
        <w:t xml:space="preserve"> necesidad</w:t>
      </w:r>
      <w:r>
        <w:t xml:space="preserve"> de</w:t>
      </w:r>
      <w:r>
        <w:t xml:space="preserve"> buscar</w:t>
      </w:r>
      <w:r>
        <w:t xml:space="preserve"> espacios</w:t>
      </w:r>
      <w:r>
        <w:t xml:space="preserve"> muy</w:t>
      </w:r>
      <w:r>
        <w:t>,</w:t>
      </w:r>
      <w:r>
        <w:t xml:space="preserve"> muy</w:t>
      </w:r>
      <w:r>
        <w:t>,</w:t>
      </w:r>
      <w:r>
        <w:t xml:space="preserve"> muy</w:t>
      </w:r>
      <w:r>
        <w:t xml:space="preserve"> baratos</w:t>
      </w:r>
      <w:r>
        <w:t>,</w:t>
      </w:r>
      <w:r>
        <w:rPr>
          <w:color w:val="CCCCCC"/>
        </w:rPr>
        <w:t xml:space="preserve"> donde</w:t>
      </w:r>
      <w:r>
        <w:t>,</w:t>
      </w:r>
      <w: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o</w:t>
      </w:r>
      <w:r>
        <w:t xml:space="preserve"> no</w:t>
      </w:r>
      <w:r>
        <w:t xml:space="preserve"> tienen</w:t>
      </w:r>
      <w:r>
        <w:t xml:space="preserve"> baño</w:t>
      </w:r>
    </w:p>
    <w:p>
      <w:r>
        <w:t xml:space="preserve">spk_1: </w:t>
      </w:r>
      <w:r>
        <w:rPr>
          <w:color w:val="CCCCCC"/>
        </w:rPr>
        <w:t xml:space="preserve"> de</w:t>
      </w:r>
      <w:r>
        <w:t xml:space="preserve"> muy</w:t>
      </w:r>
      <w:r>
        <w:t xml:space="preserve"> malas</w:t>
      </w:r>
      <w:r>
        <w:t xml:space="preserve"> condiciones</w:t>
      </w:r>
      <w:r>
        <w:rPr>
          <w:color w:val="CCCCCC"/>
        </w:rPr>
        <w:t xml:space="preserve"> o</w:t>
      </w:r>
      <w:r>
        <w:rPr>
          <w:color w:val="CCCCCC"/>
        </w:rPr>
        <w:t xml:space="preserve"> están</w:t>
      </w:r>
      <w:r>
        <w:rPr>
          <w:color w:val="CCCCCC"/>
        </w:rPr>
        <w:t xml:space="preserve"> dispuestos</w:t>
      </w:r>
      <w:r>
        <w:t xml:space="preserve"> a</w:t>
      </w:r>
      <w:r>
        <w:rPr>
          <w:color w:val="CCCCCC"/>
        </w:rPr>
        <w:t xml:space="preserve"> temas</w:t>
      </w:r>
      <w:r>
        <w:t xml:space="preserve"> de</w:t>
      </w:r>
      <w:r>
        <w:rPr>
          <w:color w:val="CCCCCC"/>
        </w:rPr>
        <w:t xml:space="preserve"> protección</w:t>
      </w:r>
      <w:r>
        <w:t xml:space="preserve"> bastante</w:t>
      </w:r>
      <w:r>
        <w:t xml:space="preserve"> bastante</w:t>
      </w:r>
      <w:r>
        <w:rPr>
          <w:color w:val="CCCCCC"/>
        </w:rPr>
        <w:t xml:space="preserve"> singulares</w:t>
      </w:r>
      <w:r>
        <w:t>.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son</w:t>
      </w:r>
      <w:r>
        <w:t xml:space="preserve"> viviendas</w:t>
      </w:r>
      <w:r>
        <w:t xml:space="preserve"> que</w:t>
      </w:r>
      <w:r>
        <w:rPr>
          <w:color w:val="CCCCCC"/>
        </w:rPr>
        <w:t xml:space="preserve"> están</w:t>
      </w:r>
      <w:r>
        <w:rPr>
          <w:color w:val="CCCCCC"/>
        </w:rPr>
        <w:t xml:space="preserve"> en</w:t>
      </w:r>
      <w:r>
        <w:t xml:space="preserve"> quebradas</w:t>
      </w:r>
      <w:r>
        <w:t xml:space="preserve"> o</w:t>
      </w:r>
      <w:r>
        <w:t xml:space="preserve"> en</w:t>
      </w:r>
      <w:r>
        <w:t xml:space="preserve"> barrios</w:t>
      </w:r>
      <w:r>
        <w:t xml:space="preserve"> que</w:t>
      </w:r>
      <w:r>
        <w:t xml:space="preserve"> son</w:t>
      </w:r>
      <w:r>
        <w:t xml:space="preserve"> muy</w:t>
      </w:r>
      <w:r>
        <w:t xml:space="preserve"> peligrosos</w:t>
      </w:r>
      <w:r>
        <w:rPr>
          <w:color w:val="CCCCCC"/>
        </w:rPr>
        <w:t xml:space="preserve"> o</w:t>
      </w:r>
      <w:r>
        <w:rPr>
          <w:color w:val="CCCCCC"/>
        </w:rPr>
        <w:t xml:space="preserve"> donde</w:t>
      </w:r>
      <w:r>
        <w:t xml:space="preserve"> no</w:t>
      </w:r>
      <w:r>
        <w:t xml:space="preserve"> tienen</w:t>
      </w:r>
      <w:r>
        <w:t>,</w:t>
      </w:r>
    </w:p>
    <w:p>
      <w:r>
        <w:t xml:space="preserve">spk_1: </w:t>
      </w:r>
      <w:r>
        <w:rPr>
          <w:color w:val="CCCCCC"/>
        </w:rPr>
        <w:t xml:space="preserve"> no</w:t>
      </w:r>
      <w:r>
        <w:t xml:space="preserve"> tienen</w:t>
      </w:r>
      <w:r>
        <w:t xml:space="preserve"> acceso</w:t>
      </w:r>
      <w:r>
        <w:t xml:space="preserve"> adecuado</w:t>
      </w:r>
      <w:r>
        <w:rPr>
          <w:color w:val="CCCCCC"/>
        </w:rPr>
        <w:t xml:space="preserve"> a</w:t>
      </w:r>
      <w:r>
        <w:rPr>
          <w:color w:val="CCCCCC"/>
        </w:rPr>
        <w:t xml:space="preserve"> hacer</w:t>
      </w:r>
      <w:r>
        <w:rPr>
          <w:color w:val="CCCCCC"/>
        </w:rPr>
        <w:t xml:space="preserve"> a</w:t>
      </w:r>
      <w:r>
        <w:t xml:space="preserve"> servicios</w:t>
      </w:r>
      <w:r>
        <w:t xml:space="preserve"> de</w:t>
      </w:r>
      <w:r>
        <w:t xml:space="preserve"> transporte</w:t>
      </w:r>
      <w:r>
        <w:rPr>
          <w:color w:val="CCCCCC"/>
        </w:rPr>
        <w:t xml:space="preserve"> público</w:t>
      </w:r>
      <w:r>
        <w:t>.</w:t>
      </w:r>
      <w:r>
        <w:t xml:space="preserve"> Entonces</w:t>
      </w:r>
      <w:r>
        <w:t xml:space="preserve"> lo</w:t>
      </w:r>
      <w:r>
        <w:t xml:space="preserve"> que</w:t>
      </w:r>
      <w:r>
        <w:t xml:space="preserve"> lo</w:t>
      </w:r>
      <w:r>
        <w:t xml:space="preserve"> que</w:t>
      </w:r>
      <w:r>
        <w:t xml:space="preserve"> tratamos</w:t>
      </w:r>
      <w:r>
        <w:t xml:space="preserve"> es</w:t>
      </w:r>
      <w:r>
        <w:t xml:space="preserve"> buscar</w:t>
      </w:r>
      <w:r>
        <w:t xml:space="preserve"> y</w:t>
      </w:r>
      <w:r>
        <w:t xml:space="preserve"> mejorar</w:t>
      </w:r>
      <w:r>
        <w:t xml:space="preserve"> estos</w:t>
      </w:r>
      <w:r>
        <w:t xml:space="preserve"> espacios</w:t>
      </w:r>
      <w:r>
        <w:t>,</w:t>
      </w:r>
      <w:r>
        <w:rPr>
          <w:color w:val="CCCCCC"/>
        </w:rPr>
        <w:t xml:space="preserve"> precisando</w:t>
      </w:r>
      <w:r>
        <w:t xml:space="preserve"> sobre</w:t>
      </w:r>
      <w:r>
        <w:t xml:space="preserve"> todo</w:t>
      </w:r>
      <w:r>
        <w:t xml:space="preserve"> a</w:t>
      </w:r>
      <w:r>
        <w:t xml:space="preserve"> las</w:t>
      </w:r>
      <w:r>
        <w:t xml:space="preserve"> familias</w:t>
      </w:r>
      <w:r>
        <w:t>,</w:t>
      </w:r>
      <w:r>
        <w:rPr>
          <w:color w:val="CCCCCC"/>
        </w:rPr>
        <w:t xml:space="preserve"> eh</w:t>
      </w:r>
      <w:r>
        <w:t>?</w:t>
      </w:r>
      <w:r>
        <w:rPr>
          <w:color w:val="CCCCCC"/>
        </w:rPr>
        <w:t xml:space="preserve"> A</w:t>
      </w:r>
      <w:r>
        <w:rPr>
          <w:color w:val="CCCCCC"/>
        </w:rPr>
        <w:t xml:space="preserve"> que</w:t>
      </w:r>
      <w:r>
        <w:rPr>
          <w:color w:val="CCCCCC"/>
        </w:rPr>
        <w:t xml:space="preserve"> arriesgan</w:t>
      </w:r>
      <w:r>
        <w:rPr>
          <w:color w:val="CCCCCC"/>
        </w:rPr>
        <w:t xml:space="preserve"> estos</w:t>
      </w:r>
      <w:r>
        <w:t xml:space="preserve"> espacios</w:t>
      </w:r>
      <w:r>
        <w:t xml:space="preserve"> que</w:t>
      </w:r>
      <w:r>
        <w:rPr>
          <w:color w:val="CCCCCC"/>
        </w:rPr>
        <w:t xml:space="preserve"> están</w:t>
      </w:r>
      <w:r>
        <w:t xml:space="preserve"> sensibilizados</w:t>
      </w:r>
      <w:r>
        <w:rPr>
          <w:color w:val="CCCCCC"/>
        </w:rPr>
        <w:t xml:space="preserve"> porque</w:t>
      </w:r>
      <w:r>
        <w:t xml:space="preserve"> la</w:t>
      </w:r>
      <w:r>
        <w:t xml:space="preserve"> idea</w:t>
      </w:r>
      <w:r>
        <w:t xml:space="preserve"> es</w:t>
      </w:r>
      <w:r>
        <w:t xml:space="preserve"> adecuar</w:t>
      </w:r>
      <w:r>
        <w:t xml:space="preserve"> estos</w:t>
      </w:r>
      <w:r>
        <w:t xml:space="preserve"> espacios</w:t>
      </w:r>
      <w:r>
        <w:t>.</w:t>
      </w:r>
      <w:r>
        <w:rPr>
          <w:color w:val="CCCCCC"/>
        </w:rPr>
        <w:t xml:space="preserve"> Sabemos</w:t>
      </w:r>
      <w:r>
        <w:t xml:space="preserve"> que</w:t>
      </w:r>
      <w:r>
        <w:t xml:space="preserve"> es</w:t>
      </w:r>
      <w:r>
        <w:t xml:space="preserve"> un</w:t>
      </w:r>
      <w:r>
        <w:t xml:space="preserve"> tema</w:t>
      </w:r>
      <w:r>
        <w:rPr>
          <w:color w:val="CCCCCC"/>
        </w:rPr>
        <w:t xml:space="preserve"> temporal</w:t>
      </w:r>
      <w:r>
        <w:t>,</w:t>
      </w:r>
      <w:r>
        <w:rPr>
          <w:color w:val="CCCCCC"/>
        </w:rPr>
        <w:t xml:space="preserve"> pero</w:t>
      </w:r>
      <w:r>
        <w:t xml:space="preserve"> la</w:t>
      </w:r>
      <w:r>
        <w:t xml:space="preserve"> idea</w:t>
      </w:r>
      <w:r>
        <w:t xml:space="preserve"> es</w:t>
      </w:r>
      <w:r>
        <w:rPr>
          <w:color w:val="CCCCCC"/>
        </w:rPr>
        <w:t xml:space="preserve"> con</w:t>
      </w:r>
      <w:r>
        <w:rPr>
          <w:color w:val="CCCCCC"/>
        </w:rPr>
        <w:t xml:space="preserve"> esta</w:t>
      </w:r>
      <w:r>
        <w:rPr>
          <w:color w:val="CCCCCC"/>
        </w:rPr>
        <w:t xml:space="preserve"> sensibilización</w:t>
      </w:r>
      <w:r>
        <w:t>,</w:t>
      </w:r>
      <w:r>
        <w:rPr>
          <w:color w:val="CCCCCC"/>
        </w:rPr>
        <w:t xml:space="preserve"> poder</w:t>
      </w:r>
    </w:p>
    <w:p>
      <w:r>
        <w:t xml:space="preserve">spk_1: </w:t>
      </w:r>
      <w:r>
        <w:rPr>
          <w:color w:val="CCCCCC"/>
        </w:rPr>
        <w:t xml:space="preserve"> y</w:t>
      </w:r>
      <w:r>
        <w:t xml:space="preserve"> las</w:t>
      </w:r>
      <w:r>
        <w:t xml:space="preserve"> familias</w:t>
      </w:r>
      <w:r>
        <w:t xml:space="preserve"> puedan</w:t>
      </w:r>
      <w:r>
        <w:t xml:space="preserve"> dar</w:t>
      </w:r>
      <w:r>
        <w:t xml:space="preserve"> espacio</w:t>
      </w:r>
      <w:r>
        <w:t xml:space="preserve"> nuevamente</w:t>
      </w:r>
      <w:r>
        <w:rPr>
          <w:color w:val="CCCCCC"/>
        </w:rPr>
        <w:t xml:space="preserve"> a</w:t>
      </w:r>
      <w:r>
        <w:t xml:space="preserve"> otras</w:t>
      </w:r>
      <w:r>
        <w:t xml:space="preserve"> familias</w:t>
      </w:r>
      <w:r>
        <w:t>,</w:t>
      </w:r>
      <w:r>
        <w:t xml:space="preserve"> que</w:t>
      </w:r>
      <w:r>
        <w:rPr>
          <w:color w:val="CCCCCC"/>
        </w:rPr>
        <w:t xml:space="preserve"> lleguemos</w:t>
      </w:r>
      <w:r>
        <w:rPr>
          <w:color w:val="CCCCCC"/>
        </w:rPr>
        <w:t xml:space="preserve"> a</w:t>
      </w:r>
      <w:r>
        <w:t xml:space="preserve"> las</w:t>
      </w:r>
      <w:r>
        <w:t xml:space="preserve"> familias</w:t>
      </w:r>
      <w:r>
        <w:t xml:space="preserve"> de</w:t>
      </w:r>
      <w:r>
        <w:t xml:space="preserve"> acogida</w:t>
      </w:r>
      <w:r>
        <w:t>,</w:t>
      </w:r>
      <w:r>
        <w:t xml:space="preserve"> que</w:t>
      </w:r>
      <w:r>
        <w:t xml:space="preserve"> puedan</w:t>
      </w:r>
      <w:r>
        <w:t xml:space="preserve"> abrir</w:t>
      </w:r>
      <w:r>
        <w:t xml:space="preserve"> nuevamente</w:t>
      </w:r>
      <w:r>
        <w:t xml:space="preserve"> sus</w:t>
      </w:r>
      <w:r>
        <w:t xml:space="preserve"> puertas</w:t>
      </w:r>
      <w:r>
        <w:t xml:space="preserve"> a</w:t>
      </w:r>
      <w:r>
        <w:t xml:space="preserve"> otras</w:t>
      </w:r>
      <w:r>
        <w:t xml:space="preserve"> familias</w:t>
      </w:r>
      <w:r>
        <w:rPr>
          <w:color w:val="CCCCCC"/>
        </w:rPr>
        <w:t xml:space="preserve"> en</w:t>
      </w:r>
      <w:r>
        <w:rPr>
          <w:color w:val="CCCCCC"/>
        </w:rPr>
        <w:t xml:space="preserve"> movilidad</w:t>
      </w:r>
      <w:r>
        <w:t xml:space="preserve"> que</w:t>
      </w:r>
      <w:r>
        <w:t xml:space="preserve"> lleguen</w:t>
      </w:r>
      <w:r>
        <w:rPr>
          <w:color w:val="CCCCCC"/>
        </w:rPr>
        <w:t xml:space="preserve"> posteriormente</w:t>
      </w:r>
      <w:r>
        <w:t>.</w:t>
      </w:r>
      <w:r>
        <w:rPr>
          <w:color w:val="CCCCCC"/>
        </w:rPr>
        <w:t xml:space="preserve"> Entonces</w:t>
      </w:r>
      <w:r>
        <w:rPr>
          <w:color w:val="CCCCCC"/>
        </w:rPr>
        <w:t xml:space="preserve"> dentro</w:t>
      </w:r>
      <w:r>
        <w:t xml:space="preserve"> de</w:t>
      </w:r>
      <w:r>
        <w:rPr>
          <w:color w:val="CCCCCC"/>
        </w:rPr>
        <w:t xml:space="preserve"> esta</w:t>
      </w:r>
      <w:r>
        <w:t xml:space="preserve"> estrategia</w:t>
      </w:r>
      <w:r>
        <w:t xml:space="preserve"> es</w:t>
      </w:r>
      <w:r>
        <w:t xml:space="preserve"> muy</w:t>
      </w:r>
      <w:r>
        <w:t xml:space="preserve"> importante</w:t>
      </w:r>
      <w:r>
        <w:t xml:space="preserve"> porque</w:t>
      </w:r>
      <w:r>
        <w:t xml:space="preserve"> con</w:t>
      </w:r>
      <w:r>
        <w:t xml:space="preserve"> lo</w:t>
      </w:r>
      <w:r>
        <w:t xml:space="preserve"> que</w:t>
      </w:r>
      <w:r>
        <w:t xml:space="preserve"> te</w:t>
      </w:r>
      <w:r>
        <w:t xml:space="preserve"> comentaba</w:t>
      </w:r>
      <w:r>
        <w:rPr>
          <w:color w:val="CCCCCC"/>
        </w:rPr>
        <w:t xml:space="preserve"> tanto</w:t>
      </w:r>
      <w:r>
        <w:rPr>
          <w:color w:val="CCCCCC"/>
        </w:rPr>
        <w:t xml:space="preserve"> en</w:t>
      </w:r>
      <w:r>
        <w:t xml:space="preserve"> los</w:t>
      </w:r>
      <w:r>
        <w:t xml:space="preserve"> albergues</w:t>
      </w:r>
      <w:r>
        <w:t>,</w:t>
      </w:r>
      <w:r>
        <w:t xml:space="preserve"> no</w:t>
      </w:r>
      <w:r>
        <w:t xml:space="preserve"> tanto</w:t>
      </w:r>
      <w:r>
        <w:rPr>
          <w:color w:val="CCCCCC"/>
        </w:rPr>
        <w:t xml:space="preserve"> de</w:t>
      </w:r>
      <w:r>
        <w:rPr>
          <w:color w:val="CCCCCC"/>
        </w:rPr>
        <w:t xml:space="preserve"> la</w:t>
      </w:r>
      <w:r>
        <w:rPr>
          <w:color w:val="CCCCCC"/>
        </w:rPr>
        <w:t xml:space="preserve"> menor</w:t>
      </w:r>
      <w:r>
        <w:t xml:space="preserve"> como</w:t>
      </w:r>
      <w:r>
        <w:rPr>
          <w:color w:val="CCCCCC"/>
        </w:rPr>
        <w:t xml:space="preserve"> los</w:t>
      </w:r>
      <w:r>
        <w:t xml:space="preserve"> socios</w:t>
      </w:r>
      <w:r>
        <w:t xml:space="preserve"> que</w:t>
      </w:r>
      <w:r>
        <w:t xml:space="preserve"> trabajan</w:t>
      </w:r>
      <w:r>
        <w:t xml:space="preserve"> en</w:t>
      </w:r>
      <w:r>
        <w:t xml:space="preserve"> temas</w:t>
      </w:r>
      <w:r>
        <w:t xml:space="preserve"> de</w:t>
      </w:r>
      <w:r>
        <w:t xml:space="preserve"> habitabilidad</w:t>
      </w:r>
      <w:r>
        <w:t>,</w:t>
      </w:r>
      <w:r>
        <w:rPr>
          <w:color w:val="CCCCCC"/>
        </w:rPr>
        <w:t xml:space="preserve"> siempre</w:t>
      </w:r>
      <w:r>
        <w:t xml:space="preserve"> prioriza</w:t>
      </w:r>
      <w:r>
        <w:t>,</w:t>
      </w:r>
      <w:r>
        <w:rPr>
          <w:color w:val="CCCCCC"/>
        </w:rPr>
        <w:t xml:space="preserve"> eh</w:t>
      </w:r>
    </w:p>
    <w:p>
      <w:r>
        <w:t xml:space="preserve">spk_1: </w:t>
      </w:r>
      <w:r>
        <w:rPr>
          <w:color w:val="CCCCCC"/>
        </w:rPr>
        <w:t xml:space="preserve"> a</w:t>
      </w:r>
      <w:r>
        <w:rPr>
          <w:color w:val="CCCCCC"/>
        </w:rPr>
        <w:t xml:space="preserve"> ceder</w:t>
      </w:r>
      <w:r>
        <w:t xml:space="preserve"> espacios</w:t>
      </w:r>
      <w:r>
        <w:t xml:space="preserve"> adecuados</w:t>
      </w:r>
      <w:r>
        <w:t xml:space="preserve"> para</w:t>
      </w:r>
      <w:r>
        <w:t xml:space="preserve"> niños</w:t>
      </w:r>
      <w:r>
        <w:t>.</w:t>
      </w:r>
      <w:r>
        <w:rPr>
          <w:color w:val="CCCCCC"/>
        </w:rPr>
        <w:t xml:space="preserve"> Mejorar</w:t>
      </w:r>
      <w:r>
        <w:rPr>
          <w:color w:val="CCCCCC"/>
        </w:rPr>
        <w:t xml:space="preserve"> la</w:t>
      </w:r>
      <w:r>
        <w:t xml:space="preserve"> pintura</w:t>
      </w:r>
      <w:r>
        <w:rPr>
          <w:color w:val="CCCCCC"/>
        </w:rPr>
        <w:t xml:space="preserve"> con</w:t>
      </w:r>
      <w:r>
        <w:rPr>
          <w:color w:val="CCCCCC"/>
        </w:rPr>
        <w:t xml:space="preserve"> mejorar</w:t>
      </w:r>
      <w:r>
        <w:rPr>
          <w:color w:val="CCCCCC"/>
        </w:rPr>
        <w:t xml:space="preserve"> temas</w:t>
      </w:r>
      <w:r>
        <w:t xml:space="preserve"> de</w:t>
      </w:r>
      <w:r>
        <w:t xml:space="preserve"> de</w:t>
      </w:r>
      <w:r>
        <w:rPr>
          <w:color w:val="CCCCCC"/>
        </w:rPr>
        <w:t xml:space="preserve"> la</w:t>
      </w:r>
      <w:r>
        <w:t xml:space="preserve"> veces</w:t>
      </w:r>
      <w:r>
        <w:t>.</w:t>
      </w:r>
      <w:r>
        <w:rPr>
          <w:color w:val="CCCCCC"/>
        </w:rPr>
        <w:t xml:space="preserve"> Los</w:t>
      </w:r>
      <w:r>
        <w:rPr>
          <w:color w:val="CCCCCC"/>
        </w:rPr>
        <w:t xml:space="preserve"> vídeos</w:t>
      </w:r>
      <w:r>
        <w:rPr>
          <w:color w:val="CCCCCC"/>
        </w:rPr>
        <w:t xml:space="preserve"> están</w:t>
      </w:r>
      <w:r>
        <w:t xml:space="preserve"> rotos</w:t>
      </w:r>
      <w:r>
        <w:rPr>
          <w:color w:val="CCCCCC"/>
        </w:rPr>
        <w:t xml:space="preserve"> de</w:t>
      </w:r>
      <w:r>
        <w:t xml:space="preserve"> entonces</w:t>
      </w:r>
      <w:r>
        <w:rPr>
          <w:color w:val="CCCCCC"/>
        </w:rPr>
        <w:t xml:space="preserve"> hay</w:t>
      </w:r>
      <w:r>
        <w:t xml:space="preserve"> temas</w:t>
      </w:r>
      <w:r>
        <w:t xml:space="preserve"> de</w:t>
      </w:r>
      <w:r>
        <w:rPr>
          <w:color w:val="CCCCCC"/>
        </w:rPr>
        <w:t xml:space="preserve"> protección</w:t>
      </w:r>
      <w:r>
        <w:rPr>
          <w:color w:val="CCCCCC"/>
        </w:rPr>
        <w:t xml:space="preserve"> y</w:t>
      </w:r>
      <w:r>
        <w:t xml:space="preserve"> bastante</w:t>
      </w:r>
      <w:r>
        <w:t xml:space="preserve"> importante</w:t>
      </w:r>
      <w:r>
        <w:t xml:space="preserve"> es</w:t>
      </w:r>
      <w:r>
        <w:t xml:space="preserve"> mejorar</w:t>
      </w:r>
      <w:r>
        <w:rPr>
          <w:color w:val="CCCCCC"/>
        </w:rPr>
        <w:t xml:space="preserve"> en</w:t>
      </w:r>
      <w:r>
        <w:rPr>
          <w:color w:val="CCCCCC"/>
        </w:rPr>
        <w:t xml:space="preserve"> temas</w:t>
      </w:r>
      <w:r>
        <w:rPr>
          <w:color w:val="CCCCCC"/>
        </w:rPr>
        <w:t xml:space="preserve"> de</w:t>
      </w:r>
      <w:r>
        <w:rPr>
          <w:color w:val="CCCCCC"/>
        </w:rPr>
        <w:t xml:space="preserve"> eléctricos</w:t>
      </w:r>
      <w:r>
        <w:t>.</w:t>
      </w:r>
      <w:r>
        <w:rPr>
          <w:color w:val="CCCCCC"/>
        </w:rPr>
        <w:t xml:space="preserve"> Hemos</w:t>
      </w:r>
      <w:r>
        <w:t xml:space="preserve"> visto</w:t>
      </w:r>
      <w:r>
        <w:t xml:space="preserve"> muchas</w:t>
      </w:r>
      <w:r>
        <w:t xml:space="preserve"> viviendas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t xml:space="preserve"> que</w:t>
      </w:r>
      <w:r>
        <w:rPr>
          <w:color w:val="CCCCCC"/>
        </w:rPr>
        <w:t xml:space="preserve"> el</w:t>
      </w:r>
      <w:r>
        <w:rPr>
          <w:color w:val="CCCCCC"/>
        </w:rPr>
        <w:t xml:space="preserve"> Hay</w:t>
      </w:r>
      <w:r>
        <w:rPr>
          <w:color w:val="CCCCCC"/>
        </w:rPr>
        <w:t xml:space="preserve"> hay</w:t>
      </w:r>
      <w:r>
        <w:t xml:space="preserve"> conexiones</w:t>
      </w:r>
      <w:r>
        <w:t xml:space="preserve"> eléctricas</w:t>
      </w:r>
      <w:r>
        <w:t xml:space="preserve"> que</w:t>
      </w:r>
      <w:r>
        <w:t xml:space="preserve"> están</w:t>
      </w:r>
      <w:r>
        <w:t xml:space="preserve"> hechas</w:t>
      </w:r>
      <w:r>
        <w:t xml:space="preserve"> de</w:t>
      </w:r>
      <w:r>
        <w:t xml:space="preserve"> manera</w:t>
      </w:r>
    </w:p>
    <w:p>
      <w:r>
        <w:t xml:space="preserve">spk_1: </w:t>
      </w:r>
      <w:r>
        <w:rPr>
          <w:color w:val="CCCCCC"/>
        </w:rPr>
        <w:t xml:space="preserve"> Nada</w:t>
      </w:r>
      <w:r>
        <w:rPr>
          <w:color w:val="CCCCCC"/>
        </w:rPr>
        <w:t xml:space="preserve"> técnica</w:t>
      </w:r>
      <w:r>
        <w:rPr>
          <w:color w:val="CCCCCC"/>
        </w:rPr>
        <w:t xml:space="preserve"> no</w:t>
      </w:r>
      <w:r>
        <w:t xml:space="preserve"> es</w:t>
      </w:r>
      <w:r>
        <w:t xml:space="preserve"> la</w:t>
      </w:r>
      <w:r>
        <w:rPr>
          <w:color w:val="CCCCCC"/>
        </w:rPr>
        <w:t xml:space="preserve"> conexión</w:t>
      </w:r>
      <w:r>
        <w:t xml:space="preserve"> por</w:t>
      </w:r>
      <w:r>
        <w:rPr>
          <w:color w:val="CCCCCC"/>
        </w:rPr>
        <w:t xml:space="preserve"> aquí</w:t>
      </w:r>
      <w:r>
        <w:t>,</w:t>
      </w:r>
      <w:r>
        <w:t xml:space="preserve"> por</w:t>
      </w:r>
      <w:r>
        <w:rPr>
          <w:color w:val="CCCCCC"/>
        </w:rPr>
        <w:t xml:space="preserve"> allá</w:t>
      </w:r>
      <w:r>
        <w:t>.</w:t>
      </w:r>
      <w:r>
        <w:rPr>
          <w:color w:val="CCCCCC"/>
        </w:rPr>
        <w:t xml:space="preserve"> Entonces</w:t>
      </w:r>
      <w:r>
        <w:t xml:space="preserve"> es</w:t>
      </w:r>
      <w:r>
        <w:t xml:space="preserve"> toda</w:t>
      </w:r>
      <w:r>
        <w:t xml:space="preserve"> prioridad</w:t>
      </w:r>
      <w:r>
        <w:rPr>
          <w:color w:val="CCCCCC"/>
        </w:rPr>
        <w:t xml:space="preserve"> a</w:t>
      </w:r>
      <w:r>
        <w:t xml:space="preserve"> que</w:t>
      </w:r>
      <w:r>
        <w:t xml:space="preserve"> se</w:t>
      </w:r>
      <w:r>
        <w:t xml:space="preserve"> pueda</w:t>
      </w:r>
      <w:r>
        <w:t xml:space="preserve"> proveer</w:t>
      </w:r>
      <w:r>
        <w:t>.</w:t>
      </w:r>
      <w:r>
        <w:t xml:space="preserve"> Lo</w:t>
      </w:r>
      <w:r>
        <w:t xml:space="preserve"> provocó</w:t>
      </w:r>
      <w:r>
        <w:rPr>
          <w:color w:val="CCCCCC"/>
        </w:rPr>
        <w:t xml:space="preserve"> promover</w:t>
      </w:r>
      <w:r>
        <w:rPr>
          <w:color w:val="CCCCCC"/>
        </w:rPr>
        <w:t xml:space="preserve"> incendios</w:t>
      </w:r>
      <w:r>
        <w:rPr>
          <w:color w:val="CCCCCC"/>
        </w:rPr>
        <w:t xml:space="preserve"> o</w:t>
      </w:r>
      <w:r>
        <w:t xml:space="preserve"> o</w:t>
      </w:r>
      <w:r>
        <w:t xml:space="preserve"> temas</w:t>
      </w:r>
      <w:r>
        <w:rPr>
          <w:color w:val="CCCCCC"/>
        </w:rPr>
        <w:t xml:space="preserve"> así</w:t>
      </w:r>
      <w:r>
        <w:t xml:space="preserve"> bastante</w:t>
      </w:r>
      <w:r>
        <w:t xml:space="preserve"> bastante</w:t>
      </w:r>
      <w:r>
        <w:t xml:space="preserve"> fuertes</w:t>
      </w:r>
      <w:r>
        <w:rPr>
          <w:color w:val="CCCCCC"/>
        </w:rPr>
        <w:t xml:space="preserve"> en</w:t>
      </w:r>
      <w:r>
        <w:t xml:space="preserve"> las</w:t>
      </w:r>
      <w:r>
        <w:rPr>
          <w:color w:val="CCCCCC"/>
        </w:rPr>
        <w:t xml:space="preserve"> casas</w:t>
      </w:r>
      <w:r>
        <w:t>,</w:t>
      </w:r>
      <w:r>
        <w:rPr>
          <w:color w:val="CCCCCC"/>
        </w:rPr>
        <w:t xml:space="preserve"> algo</w:t>
      </w:r>
      <w:r>
        <w:t xml:space="preserve"> que</w:t>
      </w:r>
      <w:r>
        <w:t xml:space="preserve"> también</w:t>
      </w:r>
      <w:r>
        <w:t xml:space="preserve"> se</w:t>
      </w:r>
      <w:r>
        <w:rPr>
          <w:color w:val="CCCCCC"/>
        </w:rPr>
        <w:t xml:space="preserve"> prioricen</w:t>
      </w:r>
      <w:r>
        <w:t>.</w:t>
      </w:r>
      <w:r>
        <w:rPr>
          <w:color w:val="CCCCCC"/>
        </w:rPr>
        <w:t xml:space="preserve"> La</w:t>
      </w:r>
      <w:r>
        <w:t xml:space="preserve"> habitabilidad</w:t>
      </w:r>
      <w:r>
        <w:t xml:space="preserve"> es</w:t>
      </w:r>
      <w:r>
        <w:t xml:space="preserve"> mejorar</w:t>
      </w:r>
      <w:r>
        <w:t xml:space="preserve"> los</w:t>
      </w:r>
      <w:r>
        <w:t xml:space="preserve"> espacios</w:t>
      </w:r>
      <w:r>
        <w:t xml:space="preserve"> de</w:t>
      </w:r>
      <w:r>
        <w:rPr>
          <w:color w:val="CCCCCC"/>
        </w:rPr>
        <w:t xml:space="preserve"> preparación</w:t>
      </w:r>
      <w:r>
        <w:t xml:space="preserve"> de</w:t>
      </w:r>
      <w:r>
        <w:t xml:space="preserve"> alimentos</w:t>
      </w:r>
      <w:r>
        <w:t>,</w:t>
      </w:r>
      <w:r>
        <w:rPr>
          <w:color w:val="CCCCCC"/>
        </w:rPr>
        <w:t xml:space="preserve"> porque</w:t>
      </w:r>
      <w:r>
        <w:t xml:space="preserve"> muchas</w:t>
      </w:r>
      <w:r>
        <w:t xml:space="preserve"> veces</w:t>
      </w:r>
      <w:r>
        <w:rPr>
          <w:color w:val="CCCCCC"/>
        </w:rPr>
        <w:t xml:space="preserve"> esto</w:t>
      </w:r>
    </w:p>
    <w:p>
      <w:r>
        <w:t xml:space="preserve">spk_1: </w:t>
      </w:r>
      <w:r>
        <w:rPr>
          <w:color w:val="CCCCCC"/>
        </w:rPr>
        <w:t xml:space="preserve"> No</w:t>
      </w:r>
      <w:r>
        <w:rPr>
          <w:color w:val="CCCCCC"/>
        </w:rPr>
        <w:t xml:space="preserve"> las</w:t>
      </w:r>
      <w:r>
        <w:rPr>
          <w:color w:val="CCCCCC"/>
        </w:rPr>
        <w:t xml:space="preserve"> casas</w:t>
      </w:r>
      <w:r>
        <w:rPr>
          <w:color w:val="CCCCCC"/>
        </w:rPr>
        <w:t xml:space="preserve"> o</w:t>
      </w:r>
      <w:r>
        <w:t xml:space="preserve"> cuartos</w:t>
      </w:r>
      <w:r>
        <w:t xml:space="preserve"> que</w:t>
      </w:r>
      <w:r>
        <w:rPr>
          <w:color w:val="CCCCCC"/>
        </w:rPr>
        <w:t xml:space="preserve"> donde</w:t>
      </w:r>
      <w:r>
        <w:rPr>
          <w:color w:val="CCCCCC"/>
        </w:rPr>
        <w:t xml:space="preserve"> ha</w:t>
      </w:r>
      <w:r>
        <w:rPr>
          <w:color w:val="CCCCCC"/>
        </w:rPr>
        <w:t xml:space="preserve"> vistas</w:t>
      </w:r>
      <w:r>
        <w:rPr>
          <w:color w:val="CCCCCC"/>
        </w:rPr>
        <w:t xml:space="preserve"> las</w:t>
      </w:r>
      <w:r>
        <w:t xml:space="preserve"> familias</w:t>
      </w:r>
      <w:r>
        <w:t xml:space="preserve"> no</w:t>
      </w:r>
      <w:r>
        <w:t xml:space="preserve"> son</w:t>
      </w:r>
      <w:r>
        <w:t xml:space="preserve"> adecuados</w:t>
      </w:r>
      <w:r>
        <w:t xml:space="preserve"> o</w:t>
      </w:r>
      <w:r>
        <w:t>,</w:t>
      </w:r>
      <w: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tienen</w:t>
      </w:r>
      <w:r>
        <w:t xml:space="preserve"> la</w:t>
      </w:r>
      <w:r>
        <w:t xml:space="preserve"> bombona</w:t>
      </w:r>
      <w:r>
        <w:t xml:space="preserve"> de</w:t>
      </w:r>
      <w:r>
        <w:t xml:space="preserve"> gas</w:t>
      </w:r>
      <w:r>
        <w:rPr>
          <w:color w:val="CCCCCC"/>
        </w:rPr>
        <w:t xml:space="preserve"> de</w:t>
      </w:r>
      <w:r>
        <w:rPr>
          <w:color w:val="CCCCCC"/>
        </w:rPr>
        <w:t xml:space="preserve"> al</w:t>
      </w:r>
      <w:r>
        <w:t xml:space="preserve"> lado</w:t>
      </w:r>
      <w:r>
        <w:t xml:space="preserve"> de</w:t>
      </w:r>
      <w:r>
        <w:t xml:space="preserve"> la</w:t>
      </w:r>
      <w:r>
        <w:t xml:space="preserve"> cuna</w:t>
      </w:r>
      <w:r>
        <w:t xml:space="preserve"> del</w:t>
      </w:r>
      <w:r>
        <w:rPr>
          <w:color w:val="CCCCCC"/>
        </w:rPr>
        <w:t xml:space="preserve"> niño</w:t>
      </w:r>
      <w:r>
        <w:t>.</w:t>
      </w:r>
      <w:r>
        <w:rPr>
          <w:color w:val="CCCCCC"/>
        </w:rPr>
        <w:t xml:space="preserve"> Entonces</w:t>
      </w:r>
      <w:r>
        <w:rPr>
          <w:color w:val="CCCCCC"/>
        </w:rPr>
        <w:t xml:space="preserve"> la</w:t>
      </w:r>
      <w:r>
        <w:t xml:space="preserve"> idea</w:t>
      </w:r>
      <w:r>
        <w:rPr>
          <w:color w:val="CCCCCC"/>
        </w:rPr>
        <w:t xml:space="preserve"> también</w:t>
      </w:r>
      <w:r>
        <w:t xml:space="preserve"> es</w:t>
      </w:r>
      <w:r>
        <w:t>,</w:t>
      </w:r>
      <w:r>
        <w:t xml:space="preserve"> de</w:t>
      </w:r>
      <w:r>
        <w:t xml:space="preserve"> alguna</w:t>
      </w:r>
      <w:r>
        <w:t xml:space="preserve"> manera</w:t>
      </w:r>
      <w:r>
        <w:t>,</w:t>
      </w:r>
      <w:r>
        <w:t xml:space="preserve"> a</w:t>
      </w:r>
      <w:r>
        <w:t xml:space="preserve"> través</w:t>
      </w:r>
      <w:r>
        <w:t xml:space="preserve"> de</w:t>
      </w:r>
      <w:r>
        <w:rPr>
          <w:color w:val="CCCCCC"/>
        </w:rPr>
        <w:t xml:space="preserve"> la</w:t>
      </w:r>
      <w:r>
        <w:rPr>
          <w:color w:val="CCCCCC"/>
        </w:rPr>
        <w:t xml:space="preserve"> mejora</w:t>
      </w:r>
      <w:r>
        <w:t xml:space="preserve"> de</w:t>
      </w:r>
      <w:r>
        <w:t xml:space="preserve"> infraestructura</w:t>
      </w:r>
      <w:r>
        <w:t>,</w:t>
      </w:r>
      <w:r>
        <w:t xml:space="preserve"> reconfigurar</w:t>
      </w:r>
      <w:r>
        <w:rPr>
          <w:color w:val="CCCCCC"/>
        </w:rPr>
        <w:t xml:space="preserve"> estos</w:t>
      </w:r>
      <w:r>
        <w:t xml:space="preserve"> espacios</w:t>
      </w:r>
      <w:r>
        <w:t xml:space="preserve"> para</w:t>
      </w:r>
      <w:r>
        <w:t xml:space="preserve"> que</w:t>
      </w:r>
      <w:r>
        <w:t xml:space="preserve"> se</w:t>
      </w:r>
      <w:r>
        <w:rPr>
          <w:color w:val="CCCCCC"/>
        </w:rPr>
        <w:t xml:space="preserve"> puedan</w:t>
      </w:r>
      <w:r>
        <w:rPr>
          <w:color w:val="CCCCCC"/>
        </w:rPr>
        <w:t xml:space="preserve"> proveer</w:t>
      </w:r>
      <w:r>
        <w:t xml:space="preserve"> espacios</w:t>
      </w:r>
      <w:r>
        <w:t xml:space="preserve"> más</w:t>
      </w:r>
      <w:r>
        <w:t xml:space="preserve"> seguros</w:t>
      </w:r>
      <w:r>
        <w:t xml:space="preserve"> y</w:t>
      </w:r>
      <w:r>
        <w:t xml:space="preserve"> adecuados</w:t>
      </w:r>
      <w:r>
        <w:t>,</w:t>
      </w:r>
      <w:r>
        <w:rPr>
          <w:color w:val="CCCCCC"/>
        </w:rPr>
        <w:t xml:space="preserve"> no</w:t>
      </w:r>
      <w:r>
        <w:t>?</w:t>
      </w:r>
    </w:p>
    <w:p>
      <w:r>
        <w:t xml:space="preserve">spk_1: </w:t>
      </w:r>
      <w:r>
        <w:rPr>
          <w:color w:val="CCCCCC"/>
        </w:rPr>
        <w:t xml:space="preserve"> Y</w:t>
      </w:r>
      <w:r>
        <w:t xml:space="preserve"> finalmente</w:t>
      </w:r>
      <w:r>
        <w:t>,</w:t>
      </w:r>
      <w:r>
        <w:t xml:space="preserve"> dentro</w:t>
      </w:r>
      <w:r>
        <w:t xml:space="preserve"> de</w:t>
      </w:r>
      <w:r>
        <w:t xml:space="preserve"> las</w:t>
      </w:r>
      <w:r>
        <w:t xml:space="preserve"> viviendas</w:t>
      </w:r>
      <w:r>
        <w:rPr>
          <w:color w:val="CCCCCC"/>
        </w:rPr>
        <w:t xml:space="preserve"> y</w:t>
      </w:r>
      <w:r>
        <w:t xml:space="preserve"> los</w:t>
      </w:r>
      <w:r>
        <w:t xml:space="preserve"> espacios</w:t>
      </w:r>
      <w:r>
        <w:t xml:space="preserve"> tanto</w:t>
      </w:r>
      <w:r>
        <w:t xml:space="preserve"> individuales</w:t>
      </w:r>
      <w:r>
        <w:t xml:space="preserve"> como</w:t>
      </w:r>
      <w:r>
        <w:t xml:space="preserve"> colectivos</w:t>
      </w:r>
      <w:r>
        <w:rPr>
          <w:color w:val="CCCCCC"/>
        </w:rPr>
        <w:t xml:space="preserve"> de</w:t>
      </w:r>
      <w:r>
        <w:rPr>
          <w:color w:val="CCCCCC"/>
        </w:rPr>
        <w:t xml:space="preserve"> me</w:t>
      </w:r>
      <w:r>
        <w:t xml:space="preserve"> refiero</w:t>
      </w:r>
      <w:r>
        <w:rPr>
          <w:color w:val="CCCCCC"/>
        </w:rPr>
        <w:t xml:space="preserve"> a</w:t>
      </w:r>
      <w:r>
        <w:rPr>
          <w:color w:val="CCCCCC"/>
        </w:rPr>
        <w:t xml:space="preserve"> vivienda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lo</w:t>
      </w:r>
      <w:r>
        <w:t xml:space="preserve"> que</w:t>
      </w:r>
      <w:r>
        <w:t xml:space="preserve"> se</w:t>
      </w:r>
      <w:r>
        <w:t xml:space="preserve"> hace</w:t>
      </w:r>
      <w:r>
        <w:t xml:space="preserve"> es</w:t>
      </w:r>
      <w:r>
        <w:t xml:space="preserve"> promover</w:t>
      </w:r>
      <w:r>
        <w:t xml:space="preserve"> espacios</w:t>
      </w:r>
      <w:r>
        <w:t xml:space="preserve"> de</w:t>
      </w:r>
      <w:r>
        <w:t xml:space="preserve"> integración</w:t>
      </w:r>
      <w:r>
        <w:t xml:space="preserve"> dentro</w:t>
      </w:r>
      <w:r>
        <w:t xml:space="preserve"> de</w:t>
      </w:r>
      <w:r>
        <w:t xml:space="preserve"> las</w:t>
      </w:r>
      <w:r>
        <w:t xml:space="preserve"> viviendas</w:t>
      </w:r>
      <w:r>
        <w:rPr>
          <w:color w:val="CCCCCC"/>
        </w:rPr>
        <w:t xml:space="preserve"> como</w:t>
      </w:r>
      <w:r>
        <w:rPr>
          <w:color w:val="CCCCCC"/>
        </w:rPr>
        <w:t xml:space="preserve"> como</w:t>
      </w:r>
      <w:r>
        <w:rPr>
          <w:color w:val="CCCCCC"/>
        </w:rPr>
        <w:t xml:space="preserve"> verificado</w:t>
      </w:r>
      <w:r>
        <w:t>,</w:t>
      </w:r>
      <w:r>
        <w:rPr>
          <w:color w:val="CCCCCC"/>
        </w:rPr>
        <w:t xml:space="preserve"> es</w:t>
      </w:r>
      <w:r>
        <w:t xml:space="preserve"> que</w:t>
      </w:r>
      <w:r>
        <w:t xml:space="preserve"> hay</w:t>
      </w:r>
      <w:r>
        <w:t xml:space="preserve"> espacios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comunitario</w:t>
      </w:r>
      <w:r>
        <w:t>,</w:t>
      </w:r>
    </w:p>
    <w:p>
      <w:r>
        <w:t xml:space="preserve">spk_1: </w:t>
      </w:r>
      <w:r>
        <w:rPr>
          <w:color w:val="CCCCCC"/>
        </w:rPr>
        <w:t xml:space="preserve"> donde</w:t>
      </w:r>
      <w:r>
        <w:rPr>
          <w:color w:val="CCCCCC"/>
        </w:rPr>
        <w:t xml:space="preserve"> hacemos</w:t>
      </w:r>
      <w:r>
        <w:t xml:space="preserve"> un</w:t>
      </w:r>
      <w:r>
        <w:t xml:space="preserve"> comedor</w:t>
      </w:r>
      <w:r>
        <w:t xml:space="preserve"> comunal</w:t>
      </w:r>
      <w:r>
        <w:rPr>
          <w:color w:val="CCCCCC"/>
        </w:rPr>
        <w:t xml:space="preserve"> o</w:t>
      </w:r>
      <w:r>
        <w:t xml:space="preserve"> también</w:t>
      </w:r>
      <w:r>
        <w:t xml:space="preserve"> damos</w:t>
      </w:r>
      <w:r>
        <w:t xml:space="preserve"> prioridad</w:t>
      </w:r>
      <w:r>
        <w:t xml:space="preserve"> en</w:t>
      </w:r>
      <w:r>
        <w:t xml:space="preserve"> el</w:t>
      </w:r>
      <w:r>
        <w:t xml:space="preserve"> espacio</w:t>
      </w:r>
      <w:r>
        <w:t xml:space="preserve"> de</w:t>
      </w:r>
      <w:r>
        <w:rPr>
          <w:color w:val="CCCCCC"/>
        </w:rPr>
        <w:t xml:space="preserve"> donde</w:t>
      </w:r>
      <w:r>
        <w:t xml:space="preserve"> se</w:t>
      </w:r>
      <w:r>
        <w:t xml:space="preserve"> lavan</w:t>
      </w:r>
      <w:r>
        <w:t>,</w:t>
      </w:r>
      <w:r>
        <w:rPr>
          <w:color w:val="CCCCCC"/>
        </w:rPr>
        <w:t xml:space="preserve"> se</w:t>
      </w:r>
      <w:r>
        <w:t xml:space="preserve"> lavan</w:t>
      </w:r>
      <w:r>
        <w:t xml:space="preserve"> la</w:t>
      </w:r>
      <w:r>
        <w:t xml:space="preserve"> ropa</w:t>
      </w:r>
      <w:r>
        <w:rPr>
          <w:color w:val="CCCCCC"/>
        </w:rPr>
        <w:t xml:space="preserve"> donde</w:t>
      </w:r>
      <w:r>
        <w:t xml:space="preserve"> son</w:t>
      </w:r>
      <w:r>
        <w:t xml:space="preserve"> espacios</w:t>
      </w:r>
      <w:r>
        <w:t xml:space="preserve"> de</w:t>
      </w:r>
      <w:r>
        <w:t xml:space="preserve"> encuentro</w:t>
      </w:r>
      <w:r>
        <w:t xml:space="preserve"> para</w:t>
      </w:r>
      <w:r>
        <w:t xml:space="preserve"> fomentar</w:t>
      </w:r>
      <w:r>
        <w:t xml:space="preserve"> la</w:t>
      </w:r>
      <w:r>
        <w:t xml:space="preserve"> integración</w:t>
      </w:r>
      <w:r>
        <w:t xml:space="preserve"> de</w:t>
      </w:r>
      <w:r>
        <w:t xml:space="preserve"> las</w:t>
      </w:r>
      <w:r>
        <w:t xml:space="preserve"> familias</w:t>
      </w:r>
      <w:r>
        <w:t>,</w:t>
      </w:r>
      <w:r>
        <w:rPr>
          <w:color w:val="CCCCCC"/>
        </w:rPr>
        <w:t xml:space="preserve"> las</w:t>
      </w:r>
      <w:r>
        <w:t xml:space="preserve"> familias</w:t>
      </w:r>
      <w:r>
        <w:t>,</w:t>
      </w:r>
      <w:r>
        <w:t xml:space="preserve"> tanto</w:t>
      </w:r>
      <w:r>
        <w:t xml:space="preserve"> locales</w:t>
      </w:r>
      <w:r>
        <w:t xml:space="preserve"> como</w:t>
      </w:r>
      <w:r>
        <w:t xml:space="preserve"> las</w:t>
      </w:r>
      <w:r>
        <w:t xml:space="preserve"> familias</w:t>
      </w:r>
      <w:r>
        <w:t xml:space="preserve"> de</w:t>
      </w:r>
      <w:r>
        <w:rPr>
          <w:color w:val="CCCCCC"/>
        </w:rPr>
        <w:t xml:space="preserve"> movilidad</w:t>
      </w:r>
    </w:p>
    <w:p>
      <w:r>
        <w:t xml:space="preserve">spk_0: </w:t>
      </w:r>
      <w:r>
        <w:rPr>
          <w:color w:val="CCCCCC"/>
        </w:rPr>
        <w:t xml:space="preserve"> Andre</w:t>
      </w:r>
      <w:r>
        <w:rPr>
          <w:color w:val="CCCCCC"/>
        </w:rPr>
        <w:t xml:space="preserve"> Cómo</w:t>
      </w:r>
      <w:r>
        <w:t xml:space="preserve"> se</w:t>
      </w:r>
      <w:r>
        <w:rPr>
          <w:color w:val="CCCCCC"/>
        </w:rPr>
        <w:t xml:space="preserve"> logra</w:t>
      </w:r>
      <w:r>
        <w:t xml:space="preserve"> motivar</w:t>
      </w:r>
      <w:r>
        <w:t xml:space="preserve"> a</w:t>
      </w:r>
      <w:r>
        <w:t xml:space="preserve"> los</w:t>
      </w:r>
      <w:r>
        <w:t xml:space="preserve"> miembros</w:t>
      </w:r>
      <w:r>
        <w:t xml:space="preserve"> de</w:t>
      </w:r>
      <w:r>
        <w:t xml:space="preserve"> la</w:t>
      </w:r>
      <w:r>
        <w:rPr>
          <w:color w:val="CCCCCC"/>
        </w:rPr>
        <w:t xml:space="preserve"> comunidad</w:t>
      </w:r>
      <w:r>
        <w:t>,</w:t>
      </w:r>
      <w:r>
        <w:t xml:space="preserve"> tanto</w:t>
      </w:r>
      <w:r>
        <w:rPr>
          <w:color w:val="CCCCCC"/>
        </w:rPr>
        <w:t xml:space="preserve"> de</w:t>
      </w:r>
      <w:r>
        <w:t xml:space="preserve"> la</w:t>
      </w:r>
      <w:r>
        <w:rPr>
          <w:color w:val="CCCCCC"/>
        </w:rPr>
        <w:t xml:space="preserve"> comunidad</w:t>
      </w:r>
      <w:r>
        <w:t xml:space="preserve"> de</w:t>
      </w:r>
      <w:r>
        <w:t xml:space="preserve"> acogida</w:t>
      </w:r>
      <w:r>
        <w:rPr>
          <w:color w:val="CCCCCC"/>
        </w:rPr>
        <w:t xml:space="preserve"> como</w:t>
      </w:r>
      <w:r>
        <w:t xml:space="preserve"> las</w:t>
      </w:r>
      <w:r>
        <w:t xml:space="preserve"> personas</w:t>
      </w:r>
      <w:r>
        <w:t xml:space="preserve"> de</w:t>
      </w:r>
      <w:r>
        <w:rPr>
          <w:color w:val="CCCCCC"/>
        </w:rPr>
        <w:t xml:space="preserve"> interés</w:t>
      </w:r>
      <w:r>
        <w:t>,</w:t>
      </w:r>
      <w:r>
        <w:t xml:space="preserve"> a</w:t>
      </w:r>
      <w:r>
        <w:t xml:space="preserve"> participar</w:t>
      </w:r>
      <w:r>
        <w:t xml:space="preserve"> en</w:t>
      </w:r>
      <w:r>
        <w:t xml:space="preserve"> las</w:t>
      </w:r>
      <w:r>
        <w:t xml:space="preserve"> intervenciones</w:t>
      </w:r>
      <w:r>
        <w:t xml:space="preserve"> de</w:t>
      </w:r>
      <w:r>
        <w:t xml:space="preserve"> las</w:t>
      </w:r>
      <w:r>
        <w:t xml:space="preserve"> mejoras</w:t>
      </w:r>
      <w:r>
        <w:t xml:space="preserve"> de</w:t>
      </w:r>
      <w:r>
        <w:t xml:space="preserve"> infraestructura</w:t>
      </w:r>
      <w:r>
        <w:t xml:space="preserve"> que</w:t>
      </w:r>
      <w:r>
        <w:t xml:space="preserve"> se</w:t>
      </w:r>
      <w:r>
        <w:t xml:space="preserve"> hace</w:t>
      </w:r>
      <w:r>
        <w:t xml:space="preserve"> de</w:t>
      </w:r>
      <w:r>
        <w:t xml:space="preserve"> espacios</w:t>
      </w:r>
      <w:r>
        <w:t xml:space="preserve"> comunitarios</w:t>
      </w:r>
      <w:r>
        <w:t xml:space="preserve"> y</w:t>
      </w:r>
      <w:r>
        <w:t xml:space="preserve"> también</w:t>
      </w:r>
      <w:r>
        <w:t xml:space="preserve"> en</w:t>
      </w:r>
      <w:r>
        <w:t xml:space="preserve"> su</w:t>
      </w:r>
      <w:r>
        <w:t xml:space="preserve"> posterior</w:t>
      </w:r>
      <w:r>
        <w:rPr>
          <w:color w:val="CCCCCC"/>
        </w:rPr>
        <w:t xml:space="preserve"> cuidado</w:t>
      </w:r>
      <w:r>
        <w:t>,</w:t>
      </w:r>
      <w:r>
        <w:rPr>
          <w:color w:val="CCCCCC"/>
        </w:rPr>
        <w:t xml:space="preserve"> el</w:t>
      </w:r>
      <w:r>
        <w:t xml:space="preserve"> mantenimiento</w:t>
      </w:r>
    </w:p>
    <w:p>
      <w:r>
        <w:t xml:space="preserve">spk_1: </w:t>
      </w:r>
      <w:r>
        <w:rPr>
          <w:color w:val="CCCCCC"/>
        </w:rPr>
        <w:t xml:space="preserve"> lleguen</w:t>
      </w:r>
      <w:r>
        <w:rPr>
          <w:color w:val="CCCCCC"/>
        </w:rPr>
        <w:t xml:space="preserve"> aquí</w:t>
      </w:r>
      <w:r>
        <w:t>?</w:t>
      </w:r>
      <w:r>
        <w:rPr>
          <w:color w:val="CCCCCC"/>
        </w:rPr>
        <w:t xml:space="preserve"> Bueno</w:t>
      </w:r>
      <w:r>
        <w:t>,</w:t>
      </w:r>
      <w:r>
        <w:rPr>
          <w:color w:val="CCCCCC"/>
        </w:rPr>
        <w:t xml:space="preserve"> como</w:t>
      </w:r>
      <w:r>
        <w:t xml:space="preserve"> me</w:t>
      </w:r>
      <w:r>
        <w:rPr>
          <w:color w:val="CCCCCC"/>
        </w:rPr>
        <w:t xml:space="preserve"> olvidé</w:t>
      </w:r>
      <w:r>
        <w:t xml:space="preserve"> de</w:t>
      </w:r>
      <w:r>
        <w:rPr>
          <w:color w:val="CCCCCC"/>
        </w:rPr>
        <w:t xml:space="preserve"> comentarte</w:t>
      </w:r>
      <w:r>
        <w:rPr>
          <w:color w:val="CCCCCC"/>
        </w:rPr>
        <w:t xml:space="preserve"> injustamente</w:t>
      </w:r>
      <w:r>
        <w:t>,</w:t>
      </w:r>
      <w:r>
        <w:rPr>
          <w:color w:val="CCCCCC"/>
        </w:rPr>
        <w:t xml:space="preserve"> era</w:t>
      </w:r>
      <w:r>
        <w:t xml:space="preserve"> algo</w:t>
      </w:r>
      <w:r>
        <w:rPr>
          <w:color w:val="CCCCCC"/>
        </w:rPr>
        <w:t xml:space="preserve"> bien</w:t>
      </w:r>
      <w:r>
        <w:t xml:space="preserve"> que</w:t>
      </w:r>
      <w:r>
        <w:t xml:space="preserve"> lo</w:t>
      </w:r>
      <w:r>
        <w:rPr>
          <w:color w:val="CCCCCC"/>
        </w:rPr>
        <w:t xml:space="preserve"> mencionas</w:t>
      </w:r>
      <w:r>
        <w:rPr>
          <w:color w:val="CCCCCC"/>
        </w:rPr>
        <w:t xml:space="preserve"> de</w:t>
      </w:r>
      <w:r>
        <w:rPr>
          <w:color w:val="CCCCCC"/>
        </w:rPr>
        <w:t xml:space="preserve"> temas</w:t>
      </w:r>
      <w:r>
        <w:t xml:space="preserve"> de</w:t>
      </w:r>
      <w:r>
        <w:t xml:space="preserve"> habitabilidad</w:t>
      </w:r>
      <w:r>
        <w:t>.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se</w:t>
      </w:r>
      <w:r>
        <w:t xml:space="preserve"> hacen</w:t>
      </w:r>
      <w:r>
        <w:t xml:space="preserve"> adecuaciones</w:t>
      </w:r>
      <w:r>
        <w:t xml:space="preserve"> en</w:t>
      </w:r>
      <w:r>
        <w:rPr>
          <w:color w:val="CCCCCC"/>
        </w:rPr>
        <w:t xml:space="preserve"> centros</w:t>
      </w:r>
      <w:r>
        <w:rPr>
          <w:color w:val="CCCCCC"/>
        </w:rPr>
        <w:t xml:space="preserve"> comunitarios</w:t>
      </w:r>
      <w:r>
        <w:t>,</w:t>
      </w:r>
      <w:r>
        <w:rPr>
          <w:color w:val="CCCCCC"/>
        </w:rPr>
        <w:t xml:space="preserve"> no</w:t>
      </w:r>
      <w:r>
        <w:t>?</w:t>
      </w:r>
      <w:r>
        <w:t xml:space="preserve"> Y</w:t>
      </w:r>
      <w:r>
        <w:rPr>
          <w:color w:val="CCCCCC"/>
        </w:rPr>
        <w:t xml:space="preserve"> esto</w:t>
      </w:r>
      <w:r>
        <w:t xml:space="preserve"> es</w:t>
      </w:r>
      <w:r>
        <w:t xml:space="preserve"> muy</w:t>
      </w:r>
      <w:r>
        <w:t xml:space="preserve"> importante</w:t>
      </w:r>
      <w:r>
        <w:t xml:space="preserve"> dentro</w:t>
      </w:r>
      <w:r>
        <w:t xml:space="preserve"> de</w:t>
      </w:r>
      <w:r>
        <w:t xml:space="preserve"> la</w:t>
      </w:r>
      <w:r>
        <w:rPr>
          <w:color w:val="CCCCCC"/>
        </w:rPr>
        <w:t xml:space="preserve"> estrategia</w:t>
      </w:r>
      <w:r>
        <w:t xml:space="preserve"> de</w:t>
      </w:r>
      <w:r>
        <w:t xml:space="preserve"> tu</w:t>
      </w:r>
      <w:r>
        <w:t xml:space="preserve"> pregunta</w:t>
      </w:r>
      <w:r>
        <w:t xml:space="preserve"> para</w:t>
      </w:r>
      <w:r>
        <w:t xml:space="preserve"> fomentar</w:t>
      </w:r>
      <w:r>
        <w:t xml:space="preserve"> la</w:t>
      </w:r>
      <w:r>
        <w:t xml:space="preserve"> integración</w:t>
      </w:r>
      <w:r>
        <w:t>.</w:t>
      </w:r>
      <w:r>
        <w:rPr>
          <w:color w:val="CCCCCC"/>
        </w:rPr>
        <w:t xml:space="preserve"> Cuando</w:t>
      </w:r>
      <w:r>
        <w:t xml:space="preserve"> identificamos</w:t>
      </w:r>
      <w:r>
        <w:t xml:space="preserve"> dentro</w:t>
      </w:r>
      <w:r>
        <w:rPr>
          <w:color w:val="CCCCCC"/>
        </w:rPr>
        <w:t xml:space="preserve"> de</w:t>
      </w:r>
      <w:r>
        <w:rPr>
          <w:color w:val="CCCCCC"/>
        </w:rPr>
        <w:t xml:space="preserve"> los</w:t>
      </w:r>
      <w:r>
        <w:rPr>
          <w:color w:val="CCCCCC"/>
        </w:rPr>
        <w:t xml:space="preserve"> territorios</w:t>
      </w:r>
      <w:r>
        <w:rPr>
          <w:color w:val="CCCCCC"/>
        </w:rPr>
        <w:t xml:space="preserve"> centros</w:t>
      </w:r>
      <w:r>
        <w:rPr>
          <w:color w:val="CCCCCC"/>
        </w:rPr>
        <w:t xml:space="preserve"> comunitarios</w:t>
      </w:r>
      <w:r>
        <w:t xml:space="preserve"> que</w:t>
      </w:r>
      <w:r>
        <w:rPr>
          <w:color w:val="CCCCCC"/>
        </w:rPr>
        <w:t xml:space="preserve"> están</w:t>
      </w:r>
      <w:r>
        <w:t xml:space="preserve"> bastante</w:t>
      </w:r>
      <w:r>
        <w:t xml:space="preserve"> activos</w:t>
      </w:r>
      <w:r>
        <w:t>.</w:t>
      </w:r>
    </w:p>
    <w:p>
      <w:r>
        <w:t xml:space="preserve">spk_1: </w:t>
      </w:r>
      <w:r>
        <w:rPr>
          <w:color w:val="CCCCCC"/>
        </w:rPr>
        <w:t xml:space="preserve"> Lo</w:t>
      </w:r>
      <w:r>
        <w:t xml:space="preserve"> que</w:t>
      </w:r>
      <w:r>
        <w:t xml:space="preserve"> hace</w:t>
      </w:r>
      <w:r>
        <w:t xml:space="preserve"> el</w:t>
      </w:r>
      <w:r>
        <w:t xml:space="preserve"> amor</w:t>
      </w:r>
      <w:r>
        <w:t xml:space="preserve"> con</w:t>
      </w:r>
      <w:r>
        <w:t xml:space="preserve"> sus</w:t>
      </w:r>
      <w:r>
        <w:t xml:space="preserve"> socios</w:t>
      </w:r>
      <w:r>
        <w:t xml:space="preserve"> de</w:t>
      </w:r>
      <w:r>
        <w:rPr>
          <w:color w:val="CCCCCC"/>
        </w:rPr>
        <w:t xml:space="preserve"> es</w:t>
      </w:r>
      <w:r>
        <w:t xml:space="preserve"> priorizar</w:t>
      </w:r>
      <w:r>
        <w:t xml:space="preserve"> los</w:t>
      </w:r>
      <w:r>
        <w:t xml:space="preserve"> lugares</w:t>
      </w:r>
      <w:r>
        <w:t xml:space="preserve"> donde</w:t>
      </w:r>
      <w:r>
        <w:t xml:space="preserve"> tengan</w:t>
      </w:r>
      <w:r>
        <w:t xml:space="preserve"> mucha</w:t>
      </w:r>
      <w:r>
        <w:t>,</w:t>
      </w:r>
      <w:r>
        <w:t xml:space="preserve"> mucha</w:t>
      </w:r>
      <w:r>
        <w:t xml:space="preserve"> actividad</w:t>
      </w:r>
      <w:r>
        <w:rPr>
          <w:color w:val="CCCCCC"/>
        </w:rPr>
        <w:t xml:space="preserve"> comunitario</w:t>
      </w:r>
      <w:r>
        <w:rPr>
          <w:color w:val="CCCCCC"/>
        </w:rPr>
        <w:t xml:space="preserve"> y</w:t>
      </w:r>
      <w:r>
        <w:rPr>
          <w:color w:val="CCCCCC"/>
        </w:rPr>
        <w:t xml:space="preserve"> sobre</w:t>
      </w:r>
      <w:r>
        <w:rPr>
          <w:color w:val="CCCCCC"/>
        </w:rPr>
        <w:t xml:space="preserve"> todo</w:t>
      </w:r>
      <w:r>
        <w:t>,</w:t>
      </w:r>
      <w:r>
        <w:t xml:space="preserve"> los</w:t>
      </w:r>
      <w:r>
        <w:t xml:space="preserve"> que</w:t>
      </w:r>
      <w:r>
        <w:rPr>
          <w:color w:val="CCCCCC"/>
        </w:rPr>
        <w:t xml:space="preserve"> tengan</w:t>
      </w:r>
      <w:r>
        <w:t>,</w:t>
      </w:r>
      <w:r>
        <w:rPr>
          <w:color w:val="CCCCCC"/>
        </w:rPr>
        <w:t xml:space="preserve"> aunque</w:t>
      </w:r>
      <w:r>
        <w:t xml:space="preserve"> sea</w:t>
      </w:r>
      <w:r>
        <w:t xml:space="preserve"> incipientemente</w:t>
      </w:r>
      <w:r>
        <w:t>,</w:t>
      </w:r>
      <w:r>
        <w:rPr>
          <w:color w:val="CCCCCC"/>
        </w:rPr>
        <w:t xml:space="preserve"> vinculación</w:t>
      </w:r>
      <w:r>
        <w:t xml:space="preserve"> con</w:t>
      </w:r>
      <w:r>
        <w:t xml:space="preserve"> personas</w:t>
      </w:r>
      <w:r>
        <w:t xml:space="preserve"> de</w:t>
      </w:r>
      <w:r>
        <w:rPr>
          <w:color w:val="CCCCCC"/>
        </w:rPr>
        <w:t xml:space="preserve"> interés</w:t>
      </w:r>
      <w:r>
        <w:t>,</w:t>
      </w:r>
      <w:r>
        <w:t xml:space="preserve"> porque</w:t>
      </w:r>
      <w:r>
        <w:t xml:space="preserve"> lo</w:t>
      </w:r>
      <w:r>
        <w:t xml:space="preserve"> que</w:t>
      </w:r>
      <w:r>
        <w:t xml:space="preserve"> queremos</w:t>
      </w:r>
      <w:r>
        <w:t xml:space="preserve"> es</w:t>
      </w:r>
      <w:r>
        <w:t xml:space="preserve"> fomentar</w:t>
      </w:r>
      <w:r>
        <w:t>.</w:t>
      </w:r>
      <w:r>
        <w:t xml:space="preserve"> Entonces</w:t>
      </w:r>
      <w:r>
        <w:t>,</w:t>
      </w:r>
      <w:r>
        <w:rPr>
          <w:color w:val="CCCCCC"/>
        </w:rPr>
        <w:t xml:space="preserve"> igual</w:t>
      </w:r>
      <w:r>
        <w:rPr>
          <w:color w:val="CCCCCC"/>
        </w:rPr>
        <w:t xml:space="preserve"> así</w:t>
      </w:r>
      <w:r>
        <w:t xml:space="preserve"> como</w:t>
      </w:r>
      <w:r>
        <w:t xml:space="preserve"> te</w:t>
      </w:r>
      <w:r>
        <w:t xml:space="preserve"> comentaba</w:t>
      </w:r>
      <w:r>
        <w:t xml:space="preserve"> con</w:t>
      </w:r>
      <w:r>
        <w:t xml:space="preserve"> las</w:t>
      </w:r>
      <w:r>
        <w:t xml:space="preserve"> viviendas</w:t>
      </w:r>
      <w:r>
        <w:t xml:space="preserve"> de</w:t>
      </w:r>
      <w:r>
        <w:t xml:space="preserve"> estos</w:t>
      </w:r>
      <w:r>
        <w:t xml:space="preserve"> centros</w:t>
      </w:r>
    </w:p>
    <w:p>
      <w:r>
        <w:t xml:space="preserve">spk_1: </w:t>
      </w:r>
      <w:r>
        <w:rPr>
          <w:color w:val="CCCCCC"/>
        </w:rPr>
        <w:t xml:space="preserve"> están</w:t>
      </w:r>
      <w:r>
        <w:rPr>
          <w:color w:val="CCCCCC"/>
        </w:rPr>
        <w:t xml:space="preserve"> bien</w:t>
      </w:r>
      <w:r>
        <w:t>,</w:t>
      </w:r>
      <w:r>
        <w:rPr>
          <w:color w:val="CCCCCC"/>
        </w:rPr>
        <w:t xml:space="preserve"> no</w:t>
      </w:r>
      <w:r>
        <w:rPr>
          <w:color w:val="CCCCCC"/>
        </w:rPr>
        <w:t xml:space="preserve"> se</w:t>
      </w:r>
      <w:r>
        <w:t xml:space="preserve"> se</w:t>
      </w:r>
      <w:r>
        <w:rPr>
          <w:color w:val="CCCCCC"/>
        </w:rPr>
        <w:t xml:space="preserve"> realizan</w:t>
      </w:r>
      <w:r>
        <w:t xml:space="preserve"> mejoras</w:t>
      </w:r>
      <w:r>
        <w:rPr>
          <w:color w:val="CCCCCC"/>
        </w:rPr>
        <w:t xml:space="preserve"> en</w:t>
      </w:r>
      <w:r>
        <w:t xml:space="preserve"> infraestructura</w:t>
      </w:r>
      <w:r>
        <w:t>.</w:t>
      </w:r>
      <w:r>
        <w:rPr>
          <w:color w:val="CCCCCC"/>
        </w:rPr>
        <w:t xml:space="preserve"> Se</w:t>
      </w:r>
      <w:r>
        <w:rPr>
          <w:color w:val="CCCCCC"/>
        </w:rPr>
        <w:t xml:space="preserve"> mejora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t xml:space="preserve"> con</w:t>
      </w:r>
      <w:r>
        <w:t xml:space="preserve"> una</w:t>
      </w:r>
      <w:r>
        <w:t xml:space="preserve"> visión</w:t>
      </w:r>
      <w:r>
        <w:t xml:space="preserve"> de</w:t>
      </w:r>
      <w:r>
        <w:rPr>
          <w:color w:val="CCCCCC"/>
        </w:rPr>
        <w:t xml:space="preserve"> acceso</w:t>
      </w:r>
      <w:r>
        <w:t xml:space="preserve"> universal</w:t>
      </w:r>
      <w:r>
        <w:t>,</w:t>
      </w:r>
      <w:r>
        <w:rPr>
          <w:color w:val="CCCCCC"/>
        </w:rPr>
        <w:t xml:space="preserve"> haciendo</w:t>
      </w:r>
      <w:r>
        <w:rPr>
          <w:color w:val="CCCCCC"/>
        </w:rPr>
        <w:t xml:space="preserve"> rampas</w:t>
      </w:r>
      <w:r>
        <w:t>,</w:t>
      </w:r>
      <w:r>
        <w:rPr>
          <w:color w:val="CCCCCC"/>
        </w:rPr>
        <w:t xml:space="preserve"> mejorando</w:t>
      </w:r>
      <w:r>
        <w:rPr>
          <w:color w:val="CCCCCC"/>
        </w:rPr>
        <w:t xml:space="preserve"> daños</w:t>
      </w:r>
      <w:r>
        <w:t>,</w:t>
      </w:r>
      <w:r>
        <w:rPr>
          <w:color w:val="CCCCCC"/>
        </w:rPr>
        <w:t xml:space="preserve"> haciendo</w:t>
      </w:r>
      <w:r>
        <w:rPr>
          <w:color w:val="CCCCCC"/>
        </w:rPr>
        <w:t xml:space="preserve"> espacios</w:t>
      </w:r>
      <w:r>
        <w:t xml:space="preserve"> adecuados</w:t>
      </w:r>
      <w:r>
        <w:t xml:space="preserve"> para</w:t>
      </w:r>
      <w:r>
        <w:t xml:space="preserve"> niños</w:t>
      </w:r>
      <w:r>
        <w:t>,</w:t>
      </w:r>
      <w:r>
        <w:rPr>
          <w:color w:val="CCCCCC"/>
        </w:rPr>
        <w:t xml:space="preserve"> niñas</w:t>
      </w:r>
      <w:r>
        <w:t>,</w:t>
      </w:r>
      <w:r>
        <w:t xml:space="preserve"> adolescentes</w:t>
      </w:r>
      <w:r>
        <w:t>.</w:t>
      </w:r>
      <w:r>
        <w:rPr>
          <w:color w:val="CCCCCC"/>
        </w:rPr>
        <w:t xml:space="preserve"> A</w:t>
      </w:r>
      <w:r>
        <w:rPr>
          <w:color w:val="CCCCCC"/>
        </w:rPr>
        <w:t xml:space="preserve"> ver</w:t>
      </w:r>
      <w:r>
        <w:t>,</w:t>
      </w:r>
      <w:r>
        <w:t xml:space="preserve"> muchas</w:t>
      </w:r>
      <w:r>
        <w:t xml:space="preserve"> veces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se</w:t>
      </w:r>
      <w:r>
        <w:rPr>
          <w:color w:val="CCCCCC"/>
        </w:rPr>
        <w:t xml:space="preserve"> de</w:t>
      </w:r>
      <w:r>
        <w:t xml:space="preserve"> equipamiento</w:t>
      </w:r>
      <w:r>
        <w:t xml:space="preserve"> con</w:t>
      </w:r>
      <w:r>
        <w:t xml:space="preserve"> el</w:t>
      </w:r>
      <w:r>
        <w:t xml:space="preserve"> fin</w:t>
      </w:r>
      <w:r>
        <w:t xml:space="preserve"> de</w:t>
      </w:r>
      <w:r>
        <w:t xml:space="preserve"> promover</w:t>
      </w:r>
      <w:r>
        <w:t xml:space="preserve"> activa</w:t>
      </w:r>
    </w:p>
    <w:p>
      <w:r>
        <w:t xml:space="preserve">spk_1: </w:t>
      </w:r>
      <w:r>
        <w:rPr>
          <w:color w:val="CCCCCC"/>
        </w:rPr>
        <w:t xml:space="preserve"> edades</w:t>
      </w:r>
      <w:r>
        <w:rPr>
          <w:color w:val="CCCCCC"/>
        </w:rPr>
        <w:t xml:space="preserve"> tanto</w:t>
      </w:r>
      <w:r>
        <w:t xml:space="preserve"> de</w:t>
      </w:r>
      <w:r>
        <w:rPr>
          <w:color w:val="CCCCCC"/>
        </w:rPr>
        <w:t xml:space="preserve"> capacitaciones</w:t>
      </w:r>
      <w:r>
        <w:rPr>
          <w:color w:val="CCCCCC"/>
        </w:rPr>
        <w:t xml:space="preserve"> como</w:t>
      </w:r>
      <w:r>
        <w:t xml:space="preserve"> para</w:t>
      </w:r>
      <w:r>
        <w:rPr>
          <w:color w:val="CCCCCC"/>
        </w:rPr>
        <w:t xml:space="preserve"> la</w:t>
      </w:r>
      <w:r>
        <w:rPr>
          <w:color w:val="CCCCCC"/>
        </w:rPr>
        <w:t xml:space="preserve"> integración</w:t>
      </w:r>
      <w:r>
        <w:t>.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en</w:t>
      </w:r>
      <w:r>
        <w:t xml:space="preserve"> algunos</w:t>
      </w:r>
      <w:r>
        <w:t xml:space="preserve"> centros</w:t>
      </w:r>
      <w:r>
        <w:t xml:space="preserve"> comunitarios</w:t>
      </w:r>
      <w:r>
        <w:rPr>
          <w:color w:val="CCCCCC"/>
        </w:rPr>
        <w:t xml:space="preserve"> de</w:t>
      </w:r>
      <w:r>
        <w:rPr>
          <w:color w:val="CCCCCC"/>
        </w:rPr>
        <w:t xml:space="preserve"> Hemos</w:t>
      </w:r>
      <w:r>
        <w:rPr>
          <w:color w:val="CCCCCC"/>
        </w:rPr>
        <w:t xml:space="preserve"> hemos</w:t>
      </w:r>
      <w:r>
        <w:rPr>
          <w:color w:val="CCCCCC"/>
        </w:rPr>
        <w:t xml:space="preserve"> sea</w:t>
      </w:r>
      <w:r>
        <w:rPr>
          <w:color w:val="CCCCCC"/>
        </w:rPr>
        <w:t xml:space="preserve"> se</w:t>
      </w:r>
      <w:r>
        <w:rPr>
          <w:color w:val="CCCCCC"/>
        </w:rPr>
        <w:t xml:space="preserve"> ha</w:t>
      </w:r>
      <w:r>
        <w:t xml:space="preserve"> previsto</w:t>
      </w:r>
      <w:r>
        <w:rPr>
          <w:color w:val="CCCCCC"/>
        </w:rPr>
        <w:t xml:space="preserve"> como</w:t>
      </w:r>
      <w:r>
        <w:t xml:space="preserve"> equipamiento</w:t>
      </w:r>
      <w:r>
        <w:t xml:space="preserve"> y</w:t>
      </w:r>
      <w:r>
        <w:t xml:space="preserve"> una</w:t>
      </w:r>
      <w:r>
        <w:t xml:space="preserve"> cocina</w:t>
      </w:r>
      <w:r>
        <w:t xml:space="preserve"> donde</w:t>
      </w:r>
      <w:r>
        <w:t xml:space="preserve"> se</w:t>
      </w:r>
      <w:r>
        <w:rPr>
          <w:color w:val="CCCCCC"/>
        </w:rPr>
        <w:t xml:space="preserve"> puede</w:t>
      </w:r>
      <w:r>
        <w:t xml:space="preserve"> dar</w:t>
      </w:r>
      <w:r>
        <w:rPr>
          <w:color w:val="CCCCCC"/>
        </w:rPr>
        <w:t xml:space="preserve"> talleres</w:t>
      </w:r>
      <w:r>
        <w:t xml:space="preserve"> o</w:t>
      </w:r>
      <w:r>
        <w:rPr>
          <w:color w:val="CCCCCC"/>
        </w:rPr>
        <w:t xml:space="preserve"> así</w:t>
      </w:r>
      <w:r>
        <w:rPr>
          <w:color w:val="CCCCCC"/>
        </w:rPr>
        <w:t xml:space="preserve"> temas</w:t>
      </w:r>
      <w:r>
        <w:t xml:space="preserve"> que</w:t>
      </w:r>
      <w:r>
        <w:t xml:space="preserve"> tengan</w:t>
      </w:r>
      <w:r>
        <w:t xml:space="preserve"> relacionados</w:t>
      </w:r>
      <w:r>
        <w:rPr>
          <w:color w:val="CCCCCC"/>
        </w:rPr>
        <w:t xml:space="preserve"> a</w:t>
      </w:r>
      <w:r>
        <w:rPr>
          <w:color w:val="CCCCCC"/>
        </w:rPr>
        <w:t xml:space="preserve"> capacitaciones</w:t>
      </w:r>
      <w:r>
        <w:rPr>
          <w:color w:val="CCCCCC"/>
        </w:rPr>
        <w:t xml:space="preserve"> gastronómicas</w:t>
      </w:r>
      <w:r>
        <w:t xml:space="preserve"> y</w:t>
      </w:r>
      <w:r>
        <w:t xml:space="preserve"> los</w:t>
      </w:r>
      <w:r>
        <w:rPr>
          <w:color w:val="CCCCCC"/>
        </w:rPr>
        <w:t xml:space="preserve"> centros</w:t>
      </w:r>
      <w:r>
        <w:rPr>
          <w:color w:val="CCCCCC"/>
        </w:rPr>
        <w:t xml:space="preserve"> comunitarios</w:t>
      </w:r>
      <w:r>
        <w:rPr>
          <w:color w:val="CCCCCC"/>
        </w:rPr>
        <w:t xml:space="preserve"> se</w:t>
      </w:r>
      <w:r>
        <w:t xml:space="preserve"> vuelven</w:t>
      </w:r>
      <w:r>
        <w:t xml:space="preserve"> los</w:t>
      </w:r>
      <w:r>
        <w:rPr>
          <w:color w:val="CCCCCC"/>
        </w:rPr>
        <w:t xml:space="preserve"> puntos</w:t>
      </w:r>
      <w:r>
        <w:t xml:space="preserve"> de</w:t>
      </w:r>
      <w:r>
        <w:rPr>
          <w:color w:val="CCCCCC"/>
        </w:rPr>
        <w:t xml:space="preserve"> integración</w:t>
      </w:r>
    </w:p>
    <w:p>
      <w:r>
        <w:t xml:space="preserve">spk_1: </w:t>
      </w:r>
      <w:r>
        <w:rPr>
          <w:color w:val="CCCCCC"/>
        </w:rPr>
        <w:t xml:space="preserve"> no</w:t>
      </w:r>
      <w:r>
        <w:rPr>
          <w:color w:val="CCCCCC"/>
        </w:rPr>
        <w:t xml:space="preserve"> sólo</w:t>
      </w:r>
      <w:r>
        <w:t xml:space="preserve"> para</w:t>
      </w:r>
      <w:r>
        <w:t xml:space="preserve"> las</w:t>
      </w:r>
      <w:r>
        <w:t xml:space="preserve"> comunidades</w:t>
      </w:r>
      <w:r>
        <w:rPr>
          <w:color w:val="CCCCCC"/>
        </w:rPr>
        <w:t xml:space="preserve"> y</w:t>
      </w:r>
      <w:r>
        <w:rPr>
          <w:color w:val="CCCCCC"/>
        </w:rPr>
        <w:t xml:space="preserve"> no</w:t>
      </w:r>
      <w:r>
        <w:rPr>
          <w:color w:val="CCCCCC"/>
        </w:rPr>
        <w:t xml:space="preserve"> han</w:t>
      </w:r>
      <w:r>
        <w:rPr>
          <w:color w:val="CCCCCC"/>
        </w:rPr>
        <w:t xml:space="preserve"> tirado</w:t>
      </w:r>
      <w:r>
        <w:t xml:space="preserve"> mucho</w:t>
      </w:r>
      <w:r>
        <w:rPr>
          <w:color w:val="CCCCCC"/>
        </w:rPr>
        <w:t xml:space="preserve"> más</w:t>
      </w:r>
      <w:r>
        <w:rPr>
          <w:color w:val="CCCCCC"/>
        </w:rPr>
        <w:t xml:space="preserve"> la</w:t>
      </w:r>
      <w:r>
        <w:t xml:space="preserve"> red</w:t>
      </w:r>
      <w:r>
        <w:t xml:space="preserve"> de</w:t>
      </w:r>
      <w:r>
        <w:t xml:space="preserve"> protección</w:t>
      </w:r>
      <w:r>
        <w:t xml:space="preserve"> con</w:t>
      </w:r>
      <w:r>
        <w:t xml:space="preserve"> las</w:t>
      </w:r>
      <w:r>
        <w:t xml:space="preserve"> agencias</w:t>
      </w:r>
      <w:r>
        <w:t>.</w:t>
      </w:r>
      <w:r>
        <w:t xml:space="preserve"> Porque</w:t>
      </w:r>
      <w:r>
        <w:t xml:space="preserve"> este</w:t>
      </w:r>
      <w:r>
        <w:t xml:space="preserve"> mismo</w:t>
      </w:r>
      <w:r>
        <w:rPr>
          <w:color w:val="CCCCCC"/>
        </w:rPr>
        <w:t xml:space="preserve"> esta</w:t>
      </w:r>
      <w:r>
        <w:t xml:space="preserve"> misma</w:t>
      </w:r>
      <w:r>
        <w:rPr>
          <w:color w:val="CCCCCC"/>
        </w:rPr>
        <w:t xml:space="preserve"> activación</w:t>
      </w:r>
      <w:r>
        <w:rPr>
          <w:color w:val="CCCCCC"/>
        </w:rPr>
        <w:t xml:space="preserve"> comunitaria</w:t>
      </w:r>
      <w:r>
        <w:rPr>
          <w:color w:val="CCCCCC"/>
        </w:rPr>
        <w:t xml:space="preserve"> llama</w:t>
      </w:r>
      <w:r>
        <w:t xml:space="preserve"> la</w:t>
      </w:r>
      <w:r>
        <w:rPr>
          <w:color w:val="CCCCCC"/>
        </w:rPr>
        <w:t xml:space="preserve"> atención</w:t>
      </w:r>
      <w:r>
        <w:t xml:space="preserve"> o</w:t>
      </w:r>
      <w:r>
        <w:t xml:space="preserve"> de</w:t>
      </w:r>
      <w:r>
        <w:t xml:space="preserve"> otras</w:t>
      </w:r>
      <w:r>
        <w:t xml:space="preserve"> agencias</w:t>
      </w:r>
      <w:r>
        <w:t>.</w:t>
      </w:r>
      <w:r>
        <w:rPr>
          <w:color w:val="CCCCCC"/>
        </w:rPr>
        <w:t xml:space="preserve"> Ven</w:t>
      </w:r>
      <w:r>
        <w:t xml:space="preserve"> que</w:t>
      </w:r>
      <w:r>
        <w:rPr>
          <w:color w:val="CCCCCC"/>
        </w:rPr>
        <w:t xml:space="preserve"> hay</w:t>
      </w:r>
      <w:r>
        <w:rPr>
          <w:color w:val="CCCCCC"/>
        </w:rPr>
        <w:t xml:space="preserve"> hay</w:t>
      </w:r>
      <w:r>
        <w:t xml:space="preserve"> mayor</w:t>
      </w:r>
      <w:r>
        <w:rPr>
          <w:color w:val="CCCCCC"/>
        </w:rPr>
        <w:t xml:space="preserve"> a</w:t>
      </w:r>
      <w:r>
        <w:t xml:space="preserve"> mayor</w:t>
      </w:r>
      <w:r>
        <w:t xml:space="preserve"> afluencia</w:t>
      </w:r>
      <w:r>
        <w:t xml:space="preserve"> de</w:t>
      </w:r>
      <w:r>
        <w:t xml:space="preserve"> personas</w:t>
      </w:r>
      <w:r>
        <w:t xml:space="preserve"> y</w:t>
      </w:r>
      <w:r>
        <w:t xml:space="preserve"> vinculan</w:t>
      </w:r>
      <w:r>
        <w:t xml:space="preserve"> otras</w:t>
      </w:r>
      <w:r>
        <w:t xml:space="preserve"> actividades</w:t>
      </w:r>
      <w:r>
        <w:t>.</w:t>
      </w:r>
      <w:r>
        <w:rPr>
          <w:color w:val="CCCCCC"/>
        </w:rPr>
        <w:t xml:space="preserve"> Entonces</w:t>
      </w:r>
      <w:r>
        <w:rPr>
          <w:color w:val="CCCCCC"/>
        </w:rPr>
        <w:t xml:space="preserve"> es</w:t>
      </w:r>
      <w:r>
        <w:t xml:space="preserve"> una</w:t>
      </w:r>
      <w:r>
        <w:t xml:space="preserve"> estrategia</w:t>
      </w:r>
      <w:r>
        <w:t xml:space="preserve"> de</w:t>
      </w:r>
      <w:r>
        <w:t xml:space="preserve"> fortalecimiento</w:t>
      </w:r>
      <w:r>
        <w:rPr>
          <w:color w:val="CCCCCC"/>
        </w:rPr>
        <w:t xml:space="preserve"> como</w:t>
      </w:r>
      <w:r>
        <w:rPr>
          <w:color w:val="CCCCCC"/>
        </w:rPr>
        <w:t xml:space="preserve"> ni</w:t>
      </w:r>
      <w:r>
        <w:t xml:space="preserve"> desde</w:t>
      </w:r>
      <w:r>
        <w:rPr>
          <w:color w:val="CCCCCC"/>
        </w:rPr>
        <w:t xml:space="preserve"> el</w:t>
      </w:r>
      <w:r>
        <w:rPr>
          <w:color w:val="CCCCCC"/>
        </w:rPr>
        <w:t xml:space="preserve"> visto</w:t>
      </w:r>
      <w:r>
        <w:rPr>
          <w:color w:val="CCCCCC"/>
        </w:rPr>
        <w:t xml:space="preserve"> desde</w:t>
      </w:r>
      <w:r>
        <w:t xml:space="preserve"> la</w:t>
      </w:r>
      <w:r>
        <w:t xml:space="preserve"> protección</w:t>
      </w:r>
      <w:r>
        <w:t xml:space="preserve"> comunitaria</w:t>
      </w:r>
      <w:r>
        <w:t>,</w:t>
      </w:r>
      <w:r>
        <w:rPr>
          <w:color w:val="CCCCCC"/>
        </w:rPr>
        <w:t xml:space="preserve"> pero</w:t>
      </w:r>
      <w:r>
        <w:t xml:space="preserve"> también</w:t>
      </w:r>
      <w:r>
        <w:t xml:space="preserve"> una</w:t>
      </w:r>
      <w:r>
        <w:t xml:space="preserve"> estrategia</w:t>
      </w:r>
      <w:r>
        <w:rPr>
          <w:color w:val="CCCCCC"/>
        </w:rPr>
        <w:t xml:space="preserve"> del</w:t>
      </w:r>
      <w:r>
        <w:rPr>
          <w:color w:val="CCCCCC"/>
        </w:rPr>
        <w:t xml:space="preserve"> terror</w:t>
      </w:r>
    </w:p>
    <w:p>
      <w:r>
        <w:t xml:space="preserve">spk_1: </w:t>
      </w:r>
      <w:r>
        <w:rPr>
          <w:color w:val="CCCCCC"/>
        </w:rPr>
        <w:t xml:space="preserve"> nación</w:t>
      </w:r>
      <w:r>
        <w:t>.</w:t>
      </w:r>
      <w:r>
        <w:rPr>
          <w:color w:val="CCCCCC"/>
        </w:rPr>
        <w:t xml:space="preserve"> Porque</w:t>
      </w:r>
      <w:r>
        <w:t xml:space="preserve"> esto</w:t>
      </w:r>
      <w:r>
        <w:t xml:space="preserve"> es</w:t>
      </w:r>
      <w:r>
        <w:t xml:space="preserve"> como</w:t>
      </w:r>
      <w:r>
        <w:t xml:space="preserve"> una</w:t>
      </w:r>
      <w:r>
        <w:rPr>
          <w:color w:val="CCCCCC"/>
        </w:rPr>
        <w:t xml:space="preserve"> Esto</w:t>
      </w:r>
      <w:r>
        <w:t xml:space="preserve"> es</w:t>
      </w:r>
      <w:r>
        <w:rPr>
          <w:color w:val="CCCCCC"/>
        </w:rPr>
        <w:t xml:space="preserve"> como</w:t>
      </w:r>
      <w:r>
        <w:rPr>
          <w:color w:val="CCCCCC"/>
        </w:rPr>
        <w:t xml:space="preserve"> como</w:t>
      </w:r>
      <w:r>
        <w:t xml:space="preserve"> esto</w:t>
      </w:r>
      <w:r>
        <w:t>.</w:t>
      </w:r>
      <w:r>
        <w:rPr>
          <w:color w:val="CCCCCC"/>
        </w:rPr>
        <w:t xml:space="preserve"> Esto</w:t>
      </w:r>
      <w:r>
        <w:t xml:space="preserve"> es</w:t>
      </w:r>
      <w:r>
        <w:t xml:space="preserve"> como</w:t>
      </w:r>
      <w:r>
        <w:t xml:space="preserve"> una</w:t>
      </w:r>
      <w:r>
        <w:t xml:space="preserve"> rueda</w:t>
      </w:r>
      <w:r>
        <w:t xml:space="preserve"> de</w:t>
      </w:r>
      <w:r>
        <w:rPr>
          <w:color w:val="CCCCCC"/>
        </w:rPr>
        <w:t xml:space="preserve"> éstas</w:t>
      </w:r>
      <w:r>
        <w:t xml:space="preserve"> del</w:t>
      </w:r>
      <w:r>
        <w:rPr>
          <w:color w:val="CCCCCC"/>
        </w:rPr>
        <w:t xml:space="preserve"> desierto</w:t>
      </w:r>
      <w:r>
        <w:rPr>
          <w:color w:val="CCCCCC"/>
        </w:rPr>
        <w:t xml:space="preserve"> que</w:t>
      </w:r>
      <w:r>
        <w:t xml:space="preserve"> se</w:t>
      </w:r>
      <w:r>
        <w:t xml:space="preserve"> va</w:t>
      </w:r>
      <w:r>
        <w:rPr>
          <w:color w:val="CCCCCC"/>
        </w:rPr>
        <w:t xml:space="preserve"> a</w:t>
      </w:r>
      <w:r>
        <w:rPr>
          <w:color w:val="CCCCCC"/>
        </w:rPr>
        <w:t xml:space="preserve"> ser</w:t>
      </w:r>
      <w:r>
        <w:rPr>
          <w:color w:val="CCCCCC"/>
        </w:rPr>
        <w:t xml:space="preserve"> lo</w:t>
      </w:r>
      <w:r>
        <w:rPr>
          <w:color w:val="CCCCCC"/>
        </w:rPr>
        <w:t xml:space="preserve"> más</w:t>
      </w:r>
      <w:r>
        <w:t xml:space="preserve"> grande</w:t>
      </w:r>
      <w:r>
        <w:t>.</w:t>
      </w:r>
      <w:r>
        <w:rPr>
          <w:color w:val="CCCCCC"/>
        </w:rPr>
        <w:t xml:space="preserve"> No</w:t>
      </w:r>
      <w:r>
        <w:t xml:space="preserve"> me</w:t>
      </w:r>
      <w:r>
        <w:rPr>
          <w:color w:val="CCCCCC"/>
        </w:rPr>
        <w:t xml:space="preserve"> piezas</w:t>
      </w:r>
      <w:r>
        <w:rPr>
          <w:color w:val="CCCCCC"/>
        </w:rPr>
        <w:t xml:space="preserve"> como</w:t>
      </w:r>
      <w:r>
        <w:t xml:space="preserve"> una</w:t>
      </w:r>
      <w:r>
        <w:rPr>
          <w:color w:val="CCCCCC"/>
        </w:rPr>
        <w:t xml:space="preserve"> intervención</w:t>
      </w:r>
      <w:r>
        <w:rPr>
          <w:color w:val="CCCCCC"/>
        </w:rPr>
        <w:t xml:space="preserve"> Chiquita</w:t>
      </w:r>
      <w:r>
        <w:t>.</w:t>
      </w:r>
      <w:r>
        <w:rPr>
          <w:color w:val="CCCCCC"/>
        </w:rPr>
        <w:t xml:space="preserve"> Y</w:t>
      </w:r>
      <w:r>
        <w:t xml:space="preserve"> mientras</w:t>
      </w:r>
      <w:r>
        <w:rPr>
          <w:color w:val="CCCCCC"/>
        </w:rPr>
        <w:t xml:space="preserve"> pasa</w:t>
      </w:r>
      <w:r>
        <w:t xml:space="preserve"> el</w:t>
      </w:r>
      <w:r>
        <w:t xml:space="preserve"> tiempo</w:t>
      </w:r>
      <w:r>
        <w:t xml:space="preserve"> se</w:t>
      </w:r>
      <w:r>
        <w:t xml:space="preserve"> va</w:t>
      </w:r>
      <w:r>
        <w:t xml:space="preserve"> fortaleciendo</w:t>
      </w:r>
      <w:r>
        <w:rPr>
          <w:color w:val="CCCCCC"/>
        </w:rPr>
        <w:t xml:space="preserve"> este</w:t>
      </w:r>
      <w:r>
        <w:rPr>
          <w:color w:val="CCCCCC"/>
        </w:rPr>
        <w:t xml:space="preserve"> vacío</w:t>
      </w:r>
      <w:r>
        <w:t xml:space="preserve"> haciendo</w:t>
      </w:r>
      <w:r>
        <w:rPr>
          <w:color w:val="CCCCCC"/>
        </w:rPr>
        <w:t xml:space="preserve"> mucho</w:t>
      </w:r>
      <w:r>
        <w:rPr>
          <w:color w:val="CCCCCC"/>
        </w:rPr>
        <w:t xml:space="preserve"> más</w:t>
      </w:r>
      <w:r>
        <w:t xml:space="preserve"> grande</w:t>
      </w:r>
      <w:r>
        <w:rPr>
          <w:color w:val="CCCCCC"/>
        </w:rPr>
        <w:t xml:space="preserve"> porque</w:t>
      </w:r>
      <w:r>
        <w:t xml:space="preserve"> se</w:t>
      </w:r>
      <w:r>
        <w:rPr>
          <w:color w:val="CCCCCC"/>
        </w:rPr>
        <w:t xml:space="preserve"> vinculan</w:t>
      </w:r>
      <w:r>
        <w:rPr>
          <w:color w:val="CCCCCC"/>
        </w:rPr>
        <w:t xml:space="preserve"> muchas</w:t>
      </w:r>
      <w:r>
        <w:rPr>
          <w:color w:val="CCCCCC"/>
        </w:rPr>
        <w:t xml:space="preserve"> más</w:t>
      </w:r>
      <w:r>
        <w:rPr>
          <w:color w:val="CCCCCC"/>
        </w:rPr>
        <w:t xml:space="preserve"> agencias</w:t>
      </w:r>
      <w:r>
        <w:rPr>
          <w:color w:val="CCCCCC"/>
        </w:rPr>
        <w:t xml:space="preserve"> directos</w:t>
      </w:r>
      <w:r>
        <w:t>.</w:t>
      </w:r>
      <w:r>
        <w:rPr>
          <w:color w:val="CCCCCC"/>
        </w:rPr>
        <w:t xml:space="preserve"> Se</w:t>
      </w:r>
      <w:r>
        <w:t xml:space="preserve"> trata</w:t>
      </w:r>
      <w:r>
        <w:t>,</w:t>
      </w:r>
      <w:r>
        <w:rPr>
          <w:color w:val="CCCCCC"/>
        </w:rPr>
        <w:t xml:space="preserve"> no</w:t>
      </w:r>
      <w:r>
        <w:t>,</w:t>
      </w:r>
      <w:r>
        <w:rPr>
          <w:color w:val="CCCCCC"/>
        </w:rPr>
        <w:t xml:space="preserve"> no</w:t>
      </w:r>
      <w:r>
        <w:t xml:space="preserve"> se</w:t>
      </w:r>
      <w:r>
        <w:t xml:space="preserve"> trata</w:t>
      </w:r>
      <w:r>
        <w:t xml:space="preserve"> de</w:t>
      </w:r>
      <w:r>
        <w:t xml:space="preserve"> que</w:t>
      </w:r>
      <w:r>
        <w:rPr>
          <w:color w:val="CCCCCC"/>
        </w:rPr>
        <w:t xml:space="preserve"> sólo</w:t>
      </w:r>
      <w:r>
        <w:t xml:space="preserve"> una</w:t>
      </w:r>
      <w:r>
        <w:rPr>
          <w:color w:val="CCCCCC"/>
        </w:rPr>
        <w:t xml:space="preserve"> agencia</w:t>
      </w:r>
      <w:r>
        <w:rPr>
          <w:color w:val="CCCCCC"/>
        </w:rPr>
        <w:t xml:space="preserve"> esté</w:t>
      </w:r>
      <w:r>
        <w:rPr>
          <w:color w:val="CCCCCC"/>
        </w:rPr>
        <w:t xml:space="preserve"> ahí</w:t>
      </w:r>
      <w:r>
        <w:rPr>
          <w:color w:val="CCCCCC"/>
        </w:rPr>
        <w:t xml:space="preserve"> tenga</w:t>
      </w:r>
      <w:r>
        <w:rPr>
          <w:color w:val="CCCCCC"/>
        </w:rPr>
        <w:t xml:space="preserve"> como</w:t>
      </w:r>
      <w:r>
        <w:rPr>
          <w:color w:val="CCCCCC"/>
        </w:rPr>
        <w:t xml:space="preserve"> los</w:t>
      </w:r>
      <w:r>
        <w:rPr>
          <w:color w:val="CCCCCC"/>
        </w:rPr>
        <w:t xml:space="preserve"> exclusivos</w:t>
      </w:r>
    </w:p>
    <w:p>
      <w:r>
        <w:t xml:space="preserve">spk_1: </w:t>
      </w:r>
      <w:r>
        <w:rPr>
          <w:color w:val="CCCCCC"/>
        </w:rPr>
        <w:t xml:space="preserve"> Junto</w:t>
      </w:r>
      <w:r>
        <w:rPr>
          <w:color w:val="CCCCCC"/>
        </w:rPr>
        <w:t xml:space="preserve"> a</w:t>
      </w:r>
      <w:r>
        <w:rPr>
          <w:color w:val="CCCCCC"/>
        </w:rPr>
        <w:t xml:space="preserve"> la</w:t>
      </w:r>
      <w:r>
        <w:rPr>
          <w:color w:val="CCCCCC"/>
        </w:rPr>
        <w:t xml:space="preserve"> comunidad</w:t>
      </w:r>
      <w:r>
        <w:rPr>
          <w:color w:val="CCCCCC"/>
        </w:rPr>
        <w:t xml:space="preserve"> si</w:t>
      </w:r>
      <w:r>
        <w:rPr>
          <w:color w:val="CCCCCC"/>
        </w:rPr>
        <w:t xml:space="preserve"> no</w:t>
      </w:r>
      <w:r>
        <w:t xml:space="preserve"> queremos</w:t>
      </w:r>
      <w:r>
        <w:t xml:space="preserve"> que</w:t>
      </w:r>
      <w:r>
        <w:t xml:space="preserve"> estos</w:t>
      </w:r>
      <w:r>
        <w:t xml:space="preserve"> espacios</w:t>
      </w:r>
      <w:r>
        <w:rPr>
          <w:color w:val="CCCCCC"/>
        </w:rPr>
        <w:t xml:space="preserve"> sean</w:t>
      </w:r>
      <w:r>
        <w:t xml:space="preserve"> espacios</w:t>
      </w:r>
      <w:r>
        <w:t xml:space="preserve"> de</w:t>
      </w:r>
      <w:r>
        <w:t xml:space="preserve"> encuentro</w:t>
      </w:r>
      <w:r>
        <w:t>,</w:t>
      </w:r>
      <w:r>
        <w:t xml:space="preserve"> espacios</w:t>
      </w:r>
      <w:r>
        <w:t xml:space="preserve"> de</w:t>
      </w:r>
      <w:r>
        <w:rPr>
          <w:color w:val="CCCCCC"/>
        </w:rPr>
        <w:t xml:space="preserve"> integración</w:t>
      </w:r>
      <w:r>
        <w:t>,</w:t>
      </w:r>
      <w:r>
        <w:rPr>
          <w:color w:val="CCCCCC"/>
        </w:rPr>
        <w:t xml:space="preserve"> espacios</w:t>
      </w:r>
      <w:r>
        <w:t xml:space="preserve"> de</w:t>
      </w:r>
      <w:r>
        <w:t xml:space="preserve"> compartir</w:t>
      </w:r>
      <w:r>
        <w:rPr>
          <w:color w:val="CCCCCC"/>
        </w:rPr>
        <w:t xml:space="preserve"> y</w:t>
      </w:r>
      <w:r>
        <w:t xml:space="preserve"> se</w:t>
      </w:r>
      <w:r>
        <w:t xml:space="preserve"> vuelven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punto</w:t>
      </w:r>
      <w:r>
        <w:rPr>
          <w:color w:val="CCCCCC"/>
        </w:rPr>
        <w:t xml:space="preserve"> Es</w:t>
      </w:r>
      <w:r>
        <w:t xml:space="preserve"> muy</w:t>
      </w:r>
      <w:r>
        <w:t xml:space="preserve"> importante</w:t>
      </w:r>
      <w:r>
        <w:t xml:space="preserve"> en</w:t>
      </w:r>
      <w:r>
        <w:t xml:space="preserve"> la</w:t>
      </w:r>
      <w:r>
        <w:t xml:space="preserve"> ciudad</w:t>
      </w:r>
      <w:r>
        <w:rPr>
          <w:color w:val="CCCCCC"/>
        </w:rPr>
        <w:t xml:space="preserve"> porque</w:t>
      </w:r>
      <w:r>
        <w:rPr>
          <w:color w:val="CCCCCC"/>
        </w:rPr>
        <w:t xml:space="preserve"> se</w:t>
      </w:r>
      <w:r>
        <w:rPr>
          <w:color w:val="CCCCCC"/>
        </w:rPr>
        <w:t xml:space="preserve"> vuelve</w:t>
      </w:r>
      <w:r>
        <w:t xml:space="preserve"> puertos</w:t>
      </w:r>
      <w:r>
        <w:rPr>
          <w:color w:val="CCCCCC"/>
        </w:rPr>
        <w:t xml:space="preserve"> seguros</w:t>
      </w:r>
      <w:r>
        <w:t>.</w:t>
      </w:r>
      <w:r>
        <w:rPr>
          <w:color w:val="CCCCCC"/>
        </w:rPr>
        <w:t xml:space="preserve"> Hemos</w:t>
      </w:r>
      <w:r>
        <w:t xml:space="preserve"> visto</w:t>
      </w:r>
      <w:r>
        <w:t>,</w:t>
      </w:r>
      <w: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qué</w:t>
      </w:r>
      <w:r>
        <w:rPr>
          <w:color w:val="CCCCCC"/>
        </w:rPr>
        <w:t xml:space="preserve"> centros</w:t>
      </w:r>
      <w:r>
        <w:rPr>
          <w:color w:val="CCCCCC"/>
        </w:rPr>
        <w:t xml:space="preserve"> comunitarios</w:t>
      </w:r>
      <w:r>
        <w:t xml:space="preserve"> que</w:t>
      </w:r>
      <w:r>
        <w:rPr>
          <w:color w:val="CCCCCC"/>
        </w:rPr>
        <w:t xml:space="preserve"> están</w:t>
      </w:r>
      <w:r>
        <w:t xml:space="preserve"> muy</w:t>
      </w:r>
      <w:r>
        <w:t xml:space="preserve"> activados</w:t>
      </w:r>
      <w:r>
        <w:t xml:space="preserve"> empiezan</w:t>
      </w:r>
      <w:r>
        <w:rPr>
          <w:color w:val="CCCCCC"/>
        </w:rPr>
        <w:t xml:space="preserve"> a</w:t>
      </w:r>
      <w:r>
        <w:rPr>
          <w:color w:val="CCCCCC"/>
        </w:rPr>
        <w:t xml:space="preserve"> hacer</w:t>
      </w:r>
      <w:r>
        <w:t xml:space="preserve"> autocuidado</w:t>
      </w:r>
      <w:r>
        <w:t xml:space="preserve"> desde</w:t>
      </w:r>
      <w:r>
        <w:t xml:space="preserve"> sus</w:t>
      </w:r>
      <w:r>
        <w:t xml:space="preserve"> barrios</w:t>
      </w:r>
      <w:r>
        <w:t>,</w:t>
      </w:r>
      <w:r>
        <w:t xml:space="preserve"> desde</w:t>
      </w:r>
      <w:r>
        <w:t xml:space="preserve"> sus</w:t>
      </w:r>
      <w:r>
        <w:t xml:space="preserve"> comunidades</w:t>
      </w:r>
      <w:r>
        <w:t>.</w:t>
      </w:r>
      <w:r>
        <w:rPr>
          <w:color w:val="CCCCCC"/>
        </w:rPr>
        <w:t xml:space="preserve"> Pues</w:t>
      </w:r>
      <w:r>
        <w:t xml:space="preserve"> la</w:t>
      </w:r>
      <w:r>
        <w:t xml:space="preserve"> gente</w:t>
      </w:r>
      <w:r>
        <w:rPr>
          <w:color w:val="CCCCCC"/>
        </w:rPr>
        <w:t xml:space="preserve"> que</w:t>
      </w:r>
      <w:r>
        <w:t xml:space="preserve"> no</w:t>
      </w:r>
      <w:r>
        <w:rPr>
          <w:color w:val="CCCCCC"/>
        </w:rPr>
        <w:t xml:space="preserve"> sólo</w:t>
      </w:r>
      <w:r>
        <w:t xml:space="preserve"> dentro</w:t>
      </w:r>
      <w:r>
        <w:t xml:space="preserve"> del</w:t>
      </w:r>
      <w:r>
        <w:t xml:space="preserve"> sector</w:t>
      </w:r>
      <w:r>
        <w:t>,</w:t>
      </w:r>
      <w:r>
        <w:rPr>
          <w:color w:val="CCCCCC"/>
        </w:rPr>
        <w:t xml:space="preserve"> sino</w:t>
      </w:r>
      <w:r>
        <w:rPr>
          <w:color w:val="CCCCCC"/>
        </w:rPr>
        <w:t xml:space="preserve"> fuera</w:t>
      </w:r>
      <w:r>
        <w:t>,</w:t>
      </w:r>
      <w:r>
        <w:rPr>
          <w:color w:val="CCCCCC"/>
        </w:rPr>
        <w:t xml:space="preserve"> se</w:t>
      </w:r>
      <w:r>
        <w:t xml:space="preserve"> siente</w:t>
      </w:r>
      <w:r>
        <w:t xml:space="preserve"> segura</w:t>
      </w:r>
      <w:r>
        <w:rPr>
          <w:color w:val="CCCCCC"/>
        </w:rPr>
        <w:t xml:space="preserve"> porque</w:t>
      </w:r>
      <w:r>
        <w:t xml:space="preserve"> siempre</w:t>
      </w:r>
      <w:r>
        <w:rPr>
          <w:color w:val="CCCCCC"/>
        </w:rPr>
        <w:t xml:space="preserve"> G</w:t>
      </w:r>
      <w:r>
        <w:t>.</w:t>
      </w:r>
    </w:p>
    <w:p>
      <w:r>
        <w:t xml:space="preserve">spk_1: </w:t>
      </w:r>
      <w:r>
        <w:rPr>
          <w:color w:val="CCCCCC"/>
        </w:rPr>
        <w:t xml:space="preserve"> Esto</w:t>
      </w:r>
      <w:r>
        <w:t xml:space="preserve"> es</w:t>
      </w:r>
      <w:r>
        <w:t xml:space="preserve"> muy</w:t>
      </w:r>
      <w:r>
        <w:t xml:space="preserve"> importante</w:t>
      </w:r>
      <w:r>
        <w:t>,</w:t>
      </w:r>
      <w:r>
        <w:rPr>
          <w:color w:val="CCCCCC"/>
        </w:rPr>
        <w:t xml:space="preserve"> además</w:t>
      </w:r>
      <w:r>
        <w:t>,</w:t>
      </w:r>
      <w:r>
        <w:t xml:space="preserve"> porque</w:t>
      </w:r>
      <w:r>
        <w:rPr>
          <w:color w:val="CCCCCC"/>
        </w:rPr>
        <w:t xml:space="preserve"> fortalece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el</w:t>
      </w:r>
      <w:r>
        <w:t xml:space="preserve"> vehículo</w:t>
      </w:r>
      <w:r>
        <w:t xml:space="preserve"> que</w:t>
      </w:r>
      <w:r>
        <w:t xml:space="preserve"> tenemos</w:t>
      </w:r>
      <w:r>
        <w:t xml:space="preserve"> con</w:t>
      </w:r>
      <w:r>
        <w:t xml:space="preserve"> los</w:t>
      </w:r>
      <w:r>
        <w:t xml:space="preserve"> municipios</w:t>
      </w:r>
      <w:r>
        <w:rPr>
          <w:color w:val="CCCCCC"/>
        </w:rPr>
        <w:t xml:space="preserve"> y</w:t>
      </w:r>
      <w:r>
        <w:rPr>
          <w:color w:val="CCCCCC"/>
        </w:rPr>
        <w:t xml:space="preserve"> conozcas</w:t>
      </w:r>
      <w:r>
        <w:rPr>
          <w:color w:val="CCCCCC"/>
        </w:rPr>
        <w:t xml:space="preserve"> porque</w:t>
      </w:r>
      <w:r>
        <w:t>,</w:t>
      </w:r>
      <w:r>
        <w:t xml:space="preserve"> como</w:t>
      </w:r>
      <w:r>
        <w:rPr>
          <w:color w:val="CCCCCC"/>
        </w:rPr>
        <w:t xml:space="preserve"> tú</w:t>
      </w:r>
      <w:r>
        <w:t xml:space="preserve"> sabes</w:t>
      </w:r>
      <w:r>
        <w:t>,</w:t>
      </w:r>
      <w:r>
        <w:rPr>
          <w:color w:val="CCCCCC"/>
        </w:rPr>
        <w:t xml:space="preserve"> nadie</w:t>
      </w:r>
      <w:r>
        <w:rPr>
          <w:color w:val="CCCCCC"/>
        </w:rPr>
        <w:t xml:space="preserve"> bueno</w:t>
      </w:r>
      <w:r>
        <w:t xml:space="preserve"> te</w:t>
      </w:r>
      <w:r>
        <w:t xml:space="preserve"> lo</w:t>
      </w:r>
      <w:r>
        <w:rPr>
          <w:color w:val="CCCCCC"/>
        </w:rPr>
        <w:t xml:space="preserve"> comento</w:t>
      </w:r>
      <w:r>
        <w:t>.</w:t>
      </w:r>
      <w:r>
        <w:rPr>
          <w:color w:val="CCCCCC"/>
        </w:rPr>
        <w:t xml:space="preserve"> Generalmente</w:t>
      </w:r>
      <w:r>
        <w:rPr>
          <w:color w:val="CCCCCC"/>
        </w:rPr>
        <w:t xml:space="preserve"> estos</w:t>
      </w:r>
      <w:r>
        <w:t xml:space="preserve"> espacios</w:t>
      </w:r>
      <w:r>
        <w:t xml:space="preserve"> son</w:t>
      </w:r>
      <w:r>
        <w:t xml:space="preserve"> competencia</w:t>
      </w:r>
      <w:r>
        <w:t xml:space="preserve"> de</w:t>
      </w:r>
      <w:r>
        <w:t xml:space="preserve"> los</w:t>
      </w:r>
      <w:r>
        <w:t xml:space="preserve"> gases</w:t>
      </w:r>
      <w:r>
        <w:t>,</w:t>
      </w:r>
      <w:r>
        <w:rPr>
          <w:color w:val="CCCCCC"/>
        </w:rPr>
        <w:t xml:space="preserve"> los</w:t>
      </w:r>
      <w:r>
        <w:rPr>
          <w:color w:val="CCCCCC"/>
        </w:rPr>
        <w:t xml:space="preserve"> municipios</w:t>
      </w:r>
      <w:r>
        <w:t>,</w:t>
      </w:r>
      <w:r>
        <w:rPr>
          <w:color w:val="CCCCCC"/>
        </w:rPr>
        <w:t xml:space="preserve"> entonces</w:t>
      </w:r>
      <w:r>
        <w:t>,</w:t>
      </w:r>
      <w:r>
        <w:t xml:space="preserve"> muchas</w:t>
      </w:r>
      <w:r>
        <w:t xml:space="preserve"> veces</w:t>
      </w:r>
      <w:r>
        <w:rPr>
          <w:color w:val="CCCCCC"/>
        </w:rPr>
        <w:t xml:space="preserve"> los</w:t>
      </w:r>
      <w:r>
        <w:rPr>
          <w:color w:val="CCCCCC"/>
        </w:rPr>
        <w:t xml:space="preserve"> centros</w:t>
      </w:r>
      <w:r>
        <w:rPr>
          <w:color w:val="CCCCCC"/>
        </w:rPr>
        <w:t xml:space="preserve"> comunitarios</w:t>
      </w:r>
      <w:r>
        <w:rPr>
          <w:color w:val="CCCCCC"/>
        </w:rPr>
        <w:t xml:space="preserve"> de</w:t>
      </w:r>
      <w:r>
        <w:t xml:space="preserve"> estos</w:t>
      </w:r>
      <w:r>
        <w:t xml:space="preserve"> espacios</w:t>
      </w:r>
      <w:r>
        <w:t xml:space="preserve"> están</w:t>
      </w:r>
      <w:r>
        <w:t xml:space="preserve"> abandonados</w:t>
      </w:r>
      <w:r>
        <w:t xml:space="preserve"> o</w:t>
      </w:r>
      <w:r>
        <w:t xml:space="preserve"> no</w:t>
      </w:r>
      <w:r>
        <w:rPr>
          <w:color w:val="CCCCCC"/>
        </w:rPr>
        <w:t xml:space="preserve"> tienen</w:t>
      </w:r>
      <w:r>
        <w:t xml:space="preserve"> mayor</w:t>
      </w:r>
      <w:r>
        <w:t xml:space="preserve"> incidencia</w:t>
      </w:r>
      <w:r>
        <w:t>.</w:t>
      </w:r>
      <w:r>
        <w:rPr>
          <w:color w:val="CCCCCC"/>
        </w:rPr>
        <w:t xml:space="preserve"> Entonces</w:t>
      </w:r>
      <w:r>
        <w:t>,</w:t>
      </w:r>
      <w:r>
        <w:rPr>
          <w:color w:val="CCCCCC"/>
        </w:rPr>
        <w:t xml:space="preserve"> con</w:t>
      </w:r>
      <w:r>
        <w:rPr>
          <w:color w:val="CCCCCC"/>
        </w:rPr>
        <w:t xml:space="preserve"> esta</w:t>
      </w:r>
      <w:r>
        <w:rPr>
          <w:color w:val="CCCCCC"/>
        </w:rPr>
        <w:t xml:space="preserve"> dirección</w:t>
      </w:r>
      <w:r>
        <w:rPr>
          <w:color w:val="CCCCCC"/>
        </w:rPr>
        <w:t xml:space="preserve"> comunitaria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son</w:t>
      </w:r>
      <w:r>
        <w:rPr>
          <w:color w:val="CCCCCC"/>
        </w:rPr>
        <w:t xml:space="preserve"> un</w:t>
      </w:r>
      <w:r>
        <w:rPr>
          <w:color w:val="CCCCCC"/>
        </w:rPr>
        <w:t xml:space="preserve"> mecanismo</w:t>
      </w:r>
    </w:p>
    <w:p>
      <w:r>
        <w:t xml:space="preserve">spk_1: </w:t>
      </w:r>
      <w:r>
        <w:rPr>
          <w:color w:val="CCCCCC"/>
        </w:rPr>
        <w:t xml:space="preserve"> para</w:t>
      </w:r>
      <w:r>
        <w:t xml:space="preserve"> tener</w:t>
      </w:r>
      <w:r>
        <w:t xml:space="preserve"> una</w:t>
      </w:r>
      <w:r>
        <w:t xml:space="preserve"> mayor</w:t>
      </w:r>
      <w:r>
        <w:t xml:space="preserve"> corresponsabilidad</w:t>
      </w:r>
      <w:r>
        <w:t xml:space="preserve"> con</w:t>
      </w:r>
      <w:r>
        <w:t xml:space="preserve"> los</w:t>
      </w:r>
      <w:r>
        <w:t>,</w:t>
      </w:r>
      <w:r>
        <w:t xml:space="preserve"> con</w:t>
      </w:r>
      <w:r>
        <w:t xml:space="preserve"> los</w:t>
      </w:r>
      <w:r>
        <w:t xml:space="preserve"> municipios</w:t>
      </w:r>
      <w:r>
        <w:t>,</w:t>
      </w:r>
      <w:r>
        <w:rPr>
          <w:color w:val="CCCCCC"/>
        </w:rPr>
        <w:t xml:space="preserve"> con</w:t>
      </w:r>
      <w:r>
        <w:t xml:space="preserve"> los</w:t>
      </w:r>
      <w:r>
        <w:rPr>
          <w:color w:val="CCCCCC"/>
        </w:rPr>
        <w:t xml:space="preserve"> DAS</w:t>
      </w:r>
      <w:r>
        <w:rPr>
          <w:color w:val="CCCCCC"/>
        </w:rPr>
        <w:t xml:space="preserve"> y</w:t>
      </w:r>
      <w:r>
        <w:rPr>
          <w:color w:val="CCCCCC"/>
        </w:rPr>
        <w:t xml:space="preserve"> ellos</w:t>
      </w:r>
      <w:r>
        <w:rPr>
          <w:color w:val="CCCCCC"/>
        </w:rPr>
        <w:t xml:space="preserve"> también</w:t>
      </w:r>
      <w:r>
        <w:t xml:space="preserve"> se</w:t>
      </w:r>
      <w:r>
        <w:rPr>
          <w:color w:val="CCCCCC"/>
        </w:rPr>
        <w:t xml:space="preserve"> involucran</w:t>
      </w:r>
      <w:r>
        <w:t xml:space="preserve"> mucho</w:t>
      </w:r>
      <w:r>
        <w:rPr>
          <w:color w:val="CCCCCC"/>
        </w:rPr>
        <w:t xml:space="preserve"> más</w:t>
      </w:r>
      <w:r>
        <w:t xml:space="preserve"> y</w:t>
      </w:r>
      <w:r>
        <w:t xml:space="preserve"> muchas</w:t>
      </w:r>
      <w:r>
        <w:t xml:space="preserve"> veces</w:t>
      </w:r>
      <w:r>
        <w:rPr>
          <w:color w:val="CCCCCC"/>
        </w:rPr>
        <w:t xml:space="preserve"> también</w:t>
      </w:r>
      <w: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un</w:t>
      </w:r>
      <w:r>
        <w:rPr>
          <w:color w:val="CCCCCC"/>
        </w:rPr>
        <w:t xml:space="preserve"> centro</w:t>
      </w:r>
      <w:r>
        <w:rPr>
          <w:color w:val="CCCCCC"/>
        </w:rPr>
        <w:t xml:space="preserve"> comunitario</w:t>
      </w:r>
      <w:r>
        <w:t xml:space="preserve"> que</w:t>
      </w:r>
      <w:r>
        <w:t xml:space="preserve"> que</w:t>
      </w:r>
      <w:r>
        <w:t xml:space="preserve"> fue</w:t>
      </w:r>
      <w:r>
        <w:t>,</w:t>
      </w:r>
      <w:r>
        <w:rPr>
          <w:color w:val="CCCCCC"/>
        </w:rPr>
        <w:t xml:space="preserve"> pues</w:t>
      </w:r>
      <w:r>
        <w:t>,</w:t>
      </w:r>
      <w:r>
        <w:rPr>
          <w:color w:val="CCCCCC"/>
        </w:rPr>
        <w:t xml:space="preserve"> abordado</w:t>
      </w:r>
      <w:r>
        <w:t xml:space="preserve"> por</w:t>
      </w:r>
      <w:r>
        <w:rPr>
          <w:color w:val="CCCCCC"/>
        </w:rPr>
        <w:t xml:space="preserve"> fuera</w:t>
      </w:r>
      <w:r>
        <w:rPr>
          <w:color w:val="CCCCCC"/>
        </w:rPr>
        <w:t xml:space="preserve"> un</w:t>
      </w:r>
      <w:r>
        <w:t xml:space="preserve"> grupo</w:t>
      </w:r>
      <w:r>
        <w:t xml:space="preserve"> comunitario</w:t>
      </w:r>
      <w:r>
        <w:t>.</w:t>
      </w:r>
      <w:r>
        <w:rPr>
          <w:color w:val="CCCCCC"/>
        </w:rPr>
        <w:t xml:space="preserve"> Con</w:t>
      </w:r>
      <w:r>
        <w:rPr>
          <w:color w:val="CCCCCC"/>
        </w:rPr>
        <w:t xml:space="preserve"> estas</w:t>
      </w:r>
      <w:r>
        <w:t>,</w:t>
      </w:r>
      <w:r>
        <w:rPr>
          <w:color w:val="CCCCCC"/>
        </w:rPr>
        <w:t xml:space="preserve"> con</w:t>
      </w:r>
      <w:r>
        <w:rPr>
          <w:color w:val="CCCCCC"/>
        </w:rPr>
        <w:t xml:space="preserve"> esta</w:t>
      </w:r>
      <w:r>
        <w:rPr>
          <w:color w:val="CCCCCC"/>
        </w:rPr>
        <w:t xml:space="preserve"> activación</w:t>
      </w:r>
      <w:r>
        <w:rPr>
          <w:color w:val="CCCCCC"/>
        </w:rPr>
        <w:t xml:space="preserve"> que</w:t>
      </w:r>
      <w:r>
        <w:t xml:space="preserve"> te</w:t>
      </w:r>
      <w:r>
        <w:rPr>
          <w:color w:val="CCCCCC"/>
        </w:rPr>
        <w:t xml:space="preserve"> comento</w:t>
      </w:r>
      <w:r>
        <w:rPr>
          <w:color w:val="CCCCCC"/>
        </w:rPr>
        <w:t xml:space="preserve"> he</w:t>
      </w:r>
      <w:r>
        <w:t xml:space="preserve"> logran</w:t>
      </w:r>
      <w:r>
        <w:t xml:space="preserve"> tener</w:t>
      </w:r>
      <w:r>
        <w:t xml:space="preserve"> mucho</w:t>
      </w:r>
      <w:r>
        <w:rPr>
          <w:color w:val="CCCCCC"/>
        </w:rPr>
        <w:t xml:space="preserve"> más</w:t>
      </w:r>
      <w:r>
        <w:t xml:space="preserve"> apoyo</w:t>
      </w:r>
      <w:r>
        <w:t xml:space="preserve"> desde</w:t>
      </w:r>
      <w:r>
        <w:t xml:space="preserve"> los</w:t>
      </w:r>
      <w:r>
        <w:t xml:space="preserve"> municipios</w:t>
      </w:r>
      <w:r>
        <w:rPr>
          <w:color w:val="CCCCCC"/>
        </w:rPr>
        <w:t xml:space="preserve"> y</w:t>
      </w:r>
      <w:r>
        <w:rPr>
          <w:color w:val="CCCCCC"/>
        </w:rPr>
        <w:t xml:space="preserve"> sobre</w:t>
      </w:r>
      <w:r>
        <w:rPr>
          <w:color w:val="CCCCCC"/>
        </w:rPr>
        <w:t xml:space="preserve"> todo</w:t>
      </w:r>
      <w:r>
        <w:t xml:space="preserve"> visibilidad</w:t>
      </w:r>
      <w:r>
        <w:t>,</w:t>
      </w:r>
      <w:r>
        <w:t xml:space="preserve"> visibilidad</w:t>
      </w:r>
      <w:r>
        <w:t xml:space="preserve"> y</w:t>
      </w:r>
      <w:r>
        <w:t xml:space="preserve"> fortalecimiento</w:t>
      </w:r>
      <w:r>
        <w:t>.</w:t>
      </w:r>
      <w:r>
        <w:rPr>
          <w:color w:val="CCCCCC"/>
        </w:rPr>
        <w:t xml:space="preserve"> Barre</w:t>
      </w:r>
      <w:r>
        <w:rPr>
          <w:color w:val="CCCCCC"/>
        </w:rPr>
        <w:t xml:space="preserve"> al</w:t>
      </w:r>
      <w:r>
        <w:t xml:space="preserve"> comunitario</w:t>
      </w:r>
      <w:r>
        <w:t>.</w:t>
      </w:r>
    </w:p>
    <w:p>
      <w:r>
        <w:t xml:space="preserve">spk_0: </w:t>
      </w:r>
      <w:r>
        <w:t xml:space="preserve"> Y</w:t>
      </w:r>
      <w:r>
        <w:t xml:space="preserve"> justamente</w:t>
      </w:r>
      <w:r>
        <w:rPr>
          <w:color w:val="CCCCCC"/>
        </w:rPr>
        <w:t xml:space="preserve"> entre</w:t>
      </w:r>
      <w:r>
        <w:rPr>
          <w:color w:val="CCCCCC"/>
        </w:rPr>
        <w:t xml:space="preserve"> como</w:t>
      </w:r>
      <w:r>
        <w:rPr>
          <w:color w:val="CCCCCC"/>
        </w:rPr>
        <w:t xml:space="preserve"> Mesías</w:t>
      </w:r>
      <w:r>
        <w:rPr>
          <w:color w:val="CCCCCC"/>
        </w:rPr>
        <w:t xml:space="preserve"> en</w:t>
      </w:r>
      <w:r>
        <w:t xml:space="preserve"> estos</w:t>
      </w:r>
      <w:r>
        <w:t xml:space="preserve"> temas</w:t>
      </w:r>
      <w:r>
        <w:rPr>
          <w:color w:val="CCCCCC"/>
        </w:rPr>
        <w:t xml:space="preserve"> es</w:t>
      </w:r>
      <w:r>
        <w:t xml:space="preserve"> necesario</w:t>
      </w:r>
      <w:r>
        <w:t xml:space="preserve"> trabajar</w:t>
      </w:r>
      <w:r>
        <w:t xml:space="preserve"> con</w:t>
      </w:r>
      <w:r>
        <w:t xml:space="preserve"> los</w:t>
      </w:r>
      <w:r>
        <w:t xml:space="preserve"> diferentes</w:t>
      </w:r>
      <w:r>
        <w:t xml:space="preserve"> gags</w:t>
      </w:r>
      <w:r>
        <w:t xml:space="preserve"> de</w:t>
      </w:r>
      <w:r>
        <w:t xml:space="preserve"> cada</w:t>
      </w:r>
      <w:r>
        <w:t xml:space="preserve"> localidad</w:t>
      </w:r>
      <w:r>
        <w:t>,</w:t>
      </w:r>
      <w:r>
        <w:rPr>
          <w:color w:val="CCCCCC"/>
        </w:rPr>
        <w:t xml:space="preserve"> como</w:t>
      </w:r>
      <w:r>
        <w:rPr>
          <w:color w:val="CCCCCC"/>
        </w:rPr>
        <w:t xml:space="preserve"> ha</w:t>
      </w:r>
      <w:r>
        <w:rPr>
          <w:color w:val="CCCCCC"/>
        </w:rPr>
        <w:t xml:space="preserve"> sucedido</w:t>
      </w:r>
      <w:r>
        <w:rPr>
          <w:color w:val="CCCCCC"/>
        </w:rPr>
        <w:t xml:space="preserve"> este</w:t>
      </w:r>
      <w:r>
        <w:t xml:space="preserve"> trabajo</w:t>
      </w:r>
      <w:r>
        <w:t xml:space="preserve"> coordinado</w:t>
      </w:r>
      <w:r>
        <w:rPr>
          <w:color w:val="CCCCCC"/>
        </w:rPr>
        <w:t xml:space="preserve"> que</w:t>
      </w:r>
      <w:r>
        <w:t xml:space="preserve"> dificultades</w:t>
      </w:r>
      <w:r>
        <w:rPr>
          <w:color w:val="CCCCCC"/>
        </w:rPr>
        <w:t xml:space="preserve"> Day</w:t>
      </w:r>
      <w:r>
        <w:t>,</w:t>
      </w:r>
      <w:r>
        <w:rPr>
          <w:color w:val="CCCCCC"/>
        </w:rPr>
        <w:t xml:space="preserve"> como</w:t>
      </w:r>
      <w:r>
        <w:t xml:space="preserve"> se</w:t>
      </w:r>
      <w:r>
        <w:t xml:space="preserve"> ha</w:t>
      </w:r>
      <w:r>
        <w:t xml:space="preserve"> ido</w:t>
      </w:r>
      <w:r>
        <w:t xml:space="preserve"> dando</w:t>
      </w:r>
      <w:r>
        <w:t>.</w:t>
      </w:r>
    </w:p>
    <w:p>
      <w:r>
        <w:t xml:space="preserve">spk_1: </w:t>
      </w:r>
      <w:r>
        <w:rPr>
          <w:color w:val="CCCCCC"/>
        </w:rPr>
        <w:t xml:space="preserve"> Mira</w:t>
      </w:r>
      <w:r>
        <w:rPr>
          <w:color w:val="CCCCCC"/>
        </w:rPr>
        <w:t xml:space="preserve"> el</w:t>
      </w:r>
      <w:r>
        <w:t xml:space="preserve"> trabajo</w:t>
      </w:r>
      <w:r>
        <w:rPr>
          <w:color w:val="CCCCCC"/>
        </w:rPr>
        <w:t xml:space="preserve"> con</w:t>
      </w:r>
      <w:r>
        <w:rPr>
          <w:color w:val="CCCCCC"/>
        </w:rPr>
        <w:t xml:space="preserve"> los</w:t>
      </w:r>
      <w:r>
        <w:rPr>
          <w:color w:val="CCCCCC"/>
        </w:rPr>
        <w:t xml:space="preserve"> gas</w:t>
      </w:r>
      <w:r>
        <w:rPr>
          <w:color w:val="CCCCCC"/>
        </w:rPr>
        <w:t xml:space="preserve"> es</w:t>
      </w:r>
      <w:r>
        <w:t xml:space="preserve"> realmente</w:t>
      </w:r>
      <w:r>
        <w:t xml:space="preserve"> muy</w:t>
      </w:r>
      <w:r>
        <w:t xml:space="preserve"> importante</w:t>
      </w:r>
      <w:r>
        <w:t>,</w:t>
      </w:r>
      <w:r>
        <w:rPr>
          <w:color w:val="CCCCCC"/>
        </w:rPr>
        <w:t xml:space="preserve"> porque</w:t>
      </w:r>
      <w:r>
        <w:rPr>
          <w:color w:val="CCCCCC"/>
        </w:rPr>
        <w:t xml:space="preserve"> si</w:t>
      </w:r>
      <w:r>
        <w:rPr>
          <w:color w:val="CCCCCC"/>
        </w:rPr>
        <w:t xml:space="preserve"> sólo</w:t>
      </w:r>
      <w:r>
        <w:t xml:space="preserve"> nos</w:t>
      </w:r>
      <w:r>
        <w:t xml:space="preserve"> mantenemos</w:t>
      </w:r>
      <w:r>
        <w:rPr>
          <w:color w:val="CCCCCC"/>
        </w:rPr>
        <w:t xml:space="preserve"> del</w:t>
      </w:r>
      <w:r>
        <w:rPr>
          <w:color w:val="CCCCCC"/>
        </w:rPr>
        <w:t xml:space="preserve"> lo</w:t>
      </w:r>
      <w:r>
        <w:t xml:space="preserve"> comunitario</w:t>
      </w:r>
      <w:r>
        <w:rPr>
          <w:color w:val="CCCCCC"/>
        </w:rPr>
        <w:t xml:space="preserve"> tenemos</w:t>
      </w:r>
      <w:r>
        <w:t xml:space="preserve"> una</w:t>
      </w:r>
      <w:r>
        <w:t xml:space="preserve"> incidencia</w:t>
      </w:r>
      <w:r>
        <w:t>,</w:t>
      </w:r>
      <w:r>
        <w:rPr>
          <w:color w:val="CCCCCC"/>
        </w:rPr>
        <w:t xml:space="preserve"> incidencia</w:t>
      </w:r>
      <w:r>
        <w:t xml:space="preserve"> muy</w:t>
      </w:r>
      <w:r>
        <w:t>,</w:t>
      </w:r>
      <w:r>
        <w:t xml:space="preserve"> muy</w:t>
      </w:r>
      <w:r>
        <w:t xml:space="preserve"> pequeña</w:t>
      </w:r>
      <w:r>
        <w:t>,</w:t>
      </w:r>
      <w:r>
        <w:rPr>
          <w:color w:val="CCCCCC"/>
        </w:rPr>
        <w:t xml:space="preserve"> no</w:t>
      </w:r>
      <w:r>
        <w:t>?</w:t>
      </w:r>
      <w:r>
        <w:t xml:space="preserve"> Nosotros</w:t>
      </w:r>
      <w:r>
        <w:t xml:space="preserve"> como</w:t>
      </w:r>
      <w:r>
        <w:t xml:space="preserve"> como</w:t>
      </w:r>
      <w:r>
        <w:rPr>
          <w:color w:val="CCCCCC"/>
        </w:rPr>
        <w:t xml:space="preserve"> un</w:t>
      </w:r>
      <w:r>
        <w:rPr>
          <w:color w:val="CCCCCC"/>
        </w:rPr>
        <w:t xml:space="preserve"> duro</w:t>
      </w:r>
      <w:r>
        <w:t>,</w:t>
      </w:r>
      <w:r>
        <w:rPr>
          <w:color w:val="CCCCCC"/>
        </w:rPr>
        <w:t xml:space="preserve"> como</w:t>
      </w:r>
      <w:r>
        <w:t xml:space="preserve"> otras</w:t>
      </w:r>
      <w:r>
        <w:t xml:space="preserve"> agencias</w:t>
      </w:r>
      <w:r>
        <w:t>,</w:t>
      </w:r>
      <w:r>
        <w:t xml:space="preserve"> pues</w:t>
      </w:r>
      <w:r>
        <w:rPr>
          <w:color w:val="CCCCCC"/>
        </w:rPr>
        <w:t xml:space="preserve"> humanitarias</w:t>
      </w:r>
      <w:r>
        <w:t>.</w:t>
      </w:r>
      <w:r>
        <w:rPr>
          <w:color w:val="CCCCCC"/>
        </w:rPr>
        <w:t xml:space="preserve"> Queremos</w:t>
      </w:r>
      <w:r>
        <w:t xml:space="preserve"> dar</w:t>
      </w:r>
      <w:r>
        <w:t xml:space="preserve"> este</w:t>
      </w:r>
      <w:r>
        <w:t xml:space="preserve"> fortalecimiento</w:t>
      </w:r>
      <w:r>
        <w:rPr>
          <w:color w:val="CCCCCC"/>
        </w:rPr>
        <w:t xml:space="preserve"> más</w:t>
      </w:r>
      <w:r>
        <w:rPr>
          <w:color w:val="CCCCCC"/>
        </w:rPr>
        <w:t xml:space="preserve"> real</w:t>
      </w:r>
      <w:r>
        <w:rPr>
          <w:color w:val="CCCCCC"/>
        </w:rPr>
        <w:t xml:space="preserve"> con</w:t>
      </w:r>
      <w:r>
        <w:rPr>
          <w:color w:val="CCCCCC"/>
        </w:rPr>
        <w:t xml:space="preserve"> comunitario</w:t>
      </w:r>
      <w:r>
        <w:rPr>
          <w:color w:val="CCCCCC"/>
        </w:rPr>
        <w:t xml:space="preserve"> que</w:t>
      </w:r>
      <w:r>
        <w:t xml:space="preserve"> te</w:t>
      </w:r>
      <w:r>
        <w:t xml:space="preserve"> comento</w:t>
      </w:r>
      <w:r>
        <w:rPr>
          <w:color w:val="CCCCCC"/>
        </w:rPr>
        <w:t xml:space="preserve"> con</w:t>
      </w:r>
      <w:r>
        <w:rPr>
          <w:color w:val="CCCCCC"/>
        </w:rPr>
        <w:t xml:space="preserve"> las</w:t>
      </w:r>
      <w:r>
        <w:t xml:space="preserve"> intervenciones</w:t>
      </w:r>
      <w:r>
        <w:t xml:space="preserve"> específicas</w:t>
      </w:r>
      <w:r>
        <w:rPr>
          <w:color w:val="CCCCCC"/>
        </w:rPr>
        <w:t xml:space="preserve"> y</w:t>
      </w:r>
      <w:r>
        <w:rPr>
          <w:color w:val="CCCCCC"/>
        </w:rPr>
        <w:t xml:space="preserve"> puntuales</w:t>
      </w:r>
      <w:r>
        <w:t>.</w:t>
      </w:r>
      <w:r>
        <w:rPr>
          <w:color w:val="CCCCCC"/>
        </w:rPr>
        <w:t xml:space="preserve"> No</w:t>
      </w:r>
      <w:r>
        <w:rPr>
          <w:color w:val="CCCCCC"/>
        </w:rPr>
        <w:t xml:space="preserve"> lo</w:t>
      </w:r>
    </w:p>
    <w:p>
      <w:r>
        <w:t xml:space="preserve">spk_1: </w:t>
      </w:r>
      <w:r>
        <w:rPr>
          <w:color w:val="CCCCCC"/>
        </w:rPr>
        <w:t xml:space="preserve"> gramos</w:t>
      </w:r>
      <w:r>
        <w:rPr>
          <w:color w:val="CCCCCC"/>
        </w:rPr>
        <w:t xml:space="preserve"> lo</w:t>
      </w:r>
      <w:r>
        <w:rPr>
          <w:color w:val="CCCCCC"/>
        </w:rPr>
        <w:t xml:space="preserve"> logramos</w:t>
      </w:r>
      <w:r>
        <w:t xml:space="preserve"> algo</w:t>
      </w:r>
      <w:r>
        <w:t xml:space="preserve"> muy</w:t>
      </w:r>
      <w:r>
        <w:t xml:space="preserve"> poquito</w:t>
      </w:r>
      <w:r>
        <w:t>,</w:t>
      </w:r>
      <w:r>
        <w:t xml:space="preserve"> no</w:t>
      </w:r>
      <w:r>
        <w:t>?</w:t>
      </w:r>
      <w:r>
        <w:rPr>
          <w:color w:val="CCCCCC"/>
        </w:rPr>
        <w:t xml:space="preserve"> Entonces</w:t>
      </w:r>
      <w:r>
        <w:t>,</w:t>
      </w:r>
      <w:r>
        <w:t xml:space="preserve"> ya</w:t>
      </w:r>
      <w:r>
        <w:t xml:space="preserve"> poner</w:t>
      </w:r>
      <w:r>
        <w:t xml:space="preserve"> en</w:t>
      </w:r>
      <w:r>
        <w:t xml:space="preserve"> evidencia</w:t>
      </w:r>
      <w:r>
        <w:rPr>
          <w:color w:val="CCCCCC"/>
        </w:rPr>
        <w:t xml:space="preserve"> y</w:t>
      </w:r>
      <w:r>
        <w:t xml:space="preserve"> tener</w:t>
      </w:r>
      <w:r>
        <w:rPr>
          <w:color w:val="CCCCCC"/>
        </w:rPr>
        <w:t xml:space="preserve"> de</w:t>
      </w:r>
      <w:r>
        <w:t xml:space="preserve"> este</w:t>
      </w:r>
      <w:r>
        <w:t xml:space="preserve"> trabajo</w:t>
      </w:r>
      <w:r>
        <w:t xml:space="preserve"> coordinado</w:t>
      </w:r>
      <w:r>
        <w:t xml:space="preserve"> con</w:t>
      </w:r>
      <w:r>
        <w:t xml:space="preserve"> los</w:t>
      </w:r>
      <w:r>
        <w:rPr>
          <w:color w:val="CCCCCC"/>
        </w:rPr>
        <w:t xml:space="preserve"> DAS</w:t>
      </w:r>
      <w:r>
        <w:rPr>
          <w:color w:val="CCCCCC"/>
        </w:rPr>
        <w:t xml:space="preserve"> nos</w:t>
      </w:r>
      <w:r>
        <w:t xml:space="preserve"> ayuda</w:t>
      </w:r>
      <w:r>
        <w:t xml:space="preserve"> a</w:t>
      </w:r>
      <w:r>
        <w:t xml:space="preserve"> que</w:t>
      </w:r>
      <w:r>
        <w:t xml:space="preserve"> primero</w:t>
      </w:r>
      <w:r>
        <w:t xml:space="preserve"> con</w:t>
      </w:r>
      <w:r>
        <w:t xml:space="preserve"> la</w:t>
      </w:r>
      <w:r>
        <w:t xml:space="preserve"> corresponsabilidad</w:t>
      </w:r>
      <w:r>
        <w:t xml:space="preserve"> como</w:t>
      </w:r>
      <w:r>
        <w:t xml:space="preserve"> ente</w:t>
      </w:r>
      <w:r>
        <w:rPr>
          <w:color w:val="CCCCCC"/>
        </w:rPr>
        <w:t xml:space="preserve"> donde</w:t>
      </w:r>
      <w:r>
        <w:t xml:space="preserve"> se</w:t>
      </w:r>
      <w:r>
        <w:t xml:space="preserve"> comprometen</w:t>
      </w:r>
      <w:r>
        <w:t xml:space="preserve"> a</w:t>
      </w:r>
      <w:r>
        <w:rPr>
          <w:color w:val="CCCCCC"/>
        </w:rPr>
        <w:t xml:space="preserve"> pagó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t xml:space="preserve"> de</w:t>
      </w:r>
      <w:r>
        <w:t xml:space="preserve"> luz</w:t>
      </w:r>
      <w:r>
        <w:t xml:space="preserve"> de</w:t>
      </w:r>
      <w:r>
        <w:t xml:space="preserve"> agua</w:t>
      </w:r>
      <w:r>
        <w:t xml:space="preserve"> dentro</w:t>
      </w:r>
      <w:r>
        <w:t xml:space="preserve"> de</w:t>
      </w:r>
      <w:r>
        <w:t xml:space="preserve"> una</w:t>
      </w:r>
      <w:r>
        <w:t xml:space="preserve"> activación</w:t>
      </w:r>
      <w:r>
        <w:t xml:space="preserve"> del</w:t>
      </w:r>
      <w:r>
        <w:t xml:space="preserve"> espacio</w:t>
      </w:r>
      <w:r>
        <w:t xml:space="preserve"> como</w:t>
      </w:r>
      <w:r>
        <w:t xml:space="preserve"> tal</w:t>
      </w:r>
      <w:r>
        <w:t>.</w:t>
      </w:r>
    </w:p>
    <w:p>
      <w:r>
        <w:t xml:space="preserve">spk_1: </w:t>
      </w:r>
      <w:r>
        <w:rPr>
          <w:color w:val="CCCCCC"/>
        </w:rPr>
        <w:t xml:space="preserve"> Adicionalmente</w:t>
      </w:r>
      <w:r>
        <w:rPr>
          <w:color w:val="CCCCCC"/>
        </w:rPr>
        <w:t xml:space="preserve"> es</w:t>
      </w:r>
      <w:r>
        <w:t xml:space="preserve"> muy</w:t>
      </w:r>
      <w:r>
        <w:t xml:space="preserve"> importante</w:t>
      </w:r>
      <w:r>
        <w:t xml:space="preserve"> porque</w:t>
      </w:r>
      <w:r>
        <w:t xml:space="preserve"> muchas</w:t>
      </w:r>
      <w:r>
        <w:t xml:space="preserve"> veces</w:t>
      </w:r>
      <w:r>
        <w:t xml:space="preserve"> son</w:t>
      </w:r>
      <w:r>
        <w:t xml:space="preserve"> los</w:t>
      </w:r>
      <w:r>
        <w:rPr>
          <w:color w:val="CCCCCC"/>
        </w:rPr>
        <w:t xml:space="preserve"> datos</w:t>
      </w:r>
      <w:r>
        <w:rPr>
          <w:color w:val="CCCCCC"/>
        </w:rPr>
        <w:t xml:space="preserve"> de</w:t>
      </w:r>
      <w:r>
        <w:rPr>
          <w:color w:val="CCCCCC"/>
        </w:rPr>
        <w:t xml:space="preserve"> los</w:t>
      </w:r>
      <w:r>
        <w:t xml:space="preserve"> municipios</w:t>
      </w:r>
      <w:r>
        <w:t xml:space="preserve"> los</w:t>
      </w:r>
      <w:r>
        <w:t xml:space="preserve"> que</w:t>
      </w:r>
      <w:r>
        <w:t xml:space="preserve"> nos</w:t>
      </w:r>
      <w:r>
        <w:rPr>
          <w:color w:val="CCCCCC"/>
        </w:rPr>
        <w:t xml:space="preserve"> proveen</w:t>
      </w:r>
      <w:r>
        <w:t xml:space="preserve"> de</w:t>
      </w:r>
      <w:r>
        <w:rPr>
          <w:color w:val="CCCCCC"/>
        </w:rPr>
        <w:t xml:space="preserve"> información</w:t>
      </w:r>
      <w:r>
        <w:t xml:space="preserve"> para</w:t>
      </w:r>
      <w:r>
        <w:t xml:space="preserve"> que</w:t>
      </w:r>
      <w:r>
        <w:t xml:space="preserve"> se</w:t>
      </w:r>
      <w:r>
        <w:t xml:space="preserve"> puedan</w:t>
      </w:r>
      <w:r>
        <w:t xml:space="preserve"> visualizar</w:t>
      </w:r>
      <w:r>
        <w:t xml:space="preserve"> y</w:t>
      </w:r>
      <w:r>
        <w:t xml:space="preserve"> validar</w:t>
      </w:r>
      <w:r>
        <w:rPr>
          <w:color w:val="CCCCCC"/>
        </w:rPr>
        <w:t xml:space="preserve"> otros</w:t>
      </w:r>
      <w:r>
        <w:t xml:space="preserve"> espacios</w:t>
      </w:r>
      <w:r>
        <w:t>.</w:t>
      </w:r>
      <w:r>
        <w:rPr>
          <w:color w:val="CCCCCC"/>
        </w:rPr>
        <w:t xml:space="preserve"> Y</w:t>
      </w:r>
      <w:r>
        <w:t xml:space="preserve"> ellos</w:t>
      </w:r>
      <w:r>
        <w:t>,</w:t>
      </w:r>
      <w:r>
        <w:rPr>
          <w:color w:val="CCCCCC"/>
        </w:rPr>
        <w:t xml:space="preserve"> obviamente</w:t>
      </w:r>
      <w:r>
        <w:t>,</w:t>
      </w:r>
      <w:r>
        <w:rPr>
          <w:color w:val="CCCCCC"/>
        </w:rPr>
        <w:t xml:space="preserve"> tienen</w:t>
      </w:r>
      <w:r>
        <w:rPr>
          <w:color w:val="CCCCCC"/>
        </w:rPr>
        <w:t xml:space="preserve"> Está</w:t>
      </w:r>
      <w:r>
        <w:rPr>
          <w:color w:val="CCCCCC"/>
        </w:rPr>
        <w:t xml:space="preserve"> también</w:t>
      </w:r>
      <w:r>
        <w:t xml:space="preserve"> una</w:t>
      </w:r>
      <w:r>
        <w:t xml:space="preserve"> vinculación</w:t>
      </w:r>
      <w:r>
        <w:t xml:space="preserve"> directa</w:t>
      </w:r>
      <w:r>
        <w:t xml:space="preserve"> con</w:t>
      </w:r>
      <w:r>
        <w:t xml:space="preserve"> con</w:t>
      </w:r>
      <w:r>
        <w:t xml:space="preserve"> los</w:t>
      </w:r>
      <w:r>
        <w:t xml:space="preserve"> líderes</w:t>
      </w:r>
      <w:r>
        <w:rPr>
          <w:color w:val="CCCCCC"/>
        </w:rPr>
        <w:t xml:space="preserve"> barriales</w:t>
      </w:r>
      <w:r>
        <w:rPr>
          <w:color w:val="CCCCCC"/>
        </w:rPr>
        <w:t xml:space="preserve"> o</w:t>
      </w:r>
      <w:r>
        <w:t xml:space="preserve"> actores</w:t>
      </w:r>
      <w:r>
        <w:rPr>
          <w:color w:val="CCCCCC"/>
        </w:rPr>
        <w:t xml:space="preserve"> dentro</w:t>
      </w:r>
      <w:r>
        <w:rPr>
          <w:color w:val="CCCCCC"/>
        </w:rPr>
        <w:t xml:space="preserve"> de</w:t>
      </w:r>
      <w:r>
        <w:t xml:space="preserve"> las</w:t>
      </w:r>
      <w:r>
        <w:t xml:space="preserve"> ciudades</w:t>
      </w:r>
      <w:r>
        <w:t>,</w:t>
      </w:r>
      <w:r>
        <w:rPr>
          <w:color w:val="CCCCCC"/>
        </w:rPr>
        <w:t xml:space="preserve"> pues</w:t>
      </w:r>
      <w:r>
        <w:rPr>
          <w:color w:val="CCCCCC"/>
        </w:rPr>
        <w:t xml:space="preserve"> nos</w:t>
      </w:r>
      <w:r>
        <w:t xml:space="preserve"> ayudan</w:t>
      </w:r>
      <w:r>
        <w:t xml:space="preserve"> a</w:t>
      </w:r>
      <w:r>
        <w:t xml:space="preserve"> a</w:t>
      </w:r>
      <w:r>
        <w:t xml:space="preserve"> poder</w:t>
      </w:r>
      <w:r>
        <w:t xml:space="preserve"> encontrar</w:t>
      </w:r>
      <w:r>
        <w:rPr>
          <w:color w:val="CCCCCC"/>
        </w:rPr>
        <w:t xml:space="preserve"> los</w:t>
      </w:r>
      <w:r>
        <w:t xml:space="preserve"> espacios</w:t>
      </w:r>
      <w:r>
        <w:rPr>
          <w:color w:val="CCCCCC"/>
        </w:rPr>
        <w:t xml:space="preserve"> no</w:t>
      </w:r>
      <w:r>
        <w:rPr>
          <w:color w:val="CCCCCC"/>
        </w:rPr>
        <w:t xml:space="preserve"> y</w:t>
      </w:r>
      <w:r>
        <w:t xml:space="preserve"> siempre</w:t>
      </w:r>
      <w:r>
        <w:t xml:space="preserve"> teniendo</w:t>
      </w:r>
      <w:r>
        <w:t xml:space="preserve"> el</w:t>
      </w:r>
      <w:r>
        <w:t xml:space="preserve"> aval</w:t>
      </w:r>
      <w:r>
        <w:t xml:space="preserve"> de</w:t>
      </w:r>
      <w:r>
        <w:rPr>
          <w:color w:val="CCCCCC"/>
        </w:rPr>
        <w:t xml:space="preserve"> aumente</w:t>
      </w:r>
    </w:p>
    <w:p>
      <w:r>
        <w:t xml:space="preserve">spk_1: </w:t>
      </w:r>
      <w:r>
        <w:t xml:space="preserve"> de</w:t>
      </w:r>
      <w:r>
        <w:t xml:space="preserve"> un</w:t>
      </w:r>
      <w:r>
        <w:t xml:space="preserve"> ente</w:t>
      </w:r>
      <w:r>
        <w:t xml:space="preserve"> público</w:t>
      </w:r>
      <w:r>
        <w:t>,</w:t>
      </w:r>
      <w:r>
        <w:rPr>
          <w:color w:val="CCCCCC"/>
        </w:rPr>
        <w:t xml:space="preserve"> en</w:t>
      </w:r>
      <w:r>
        <w:t xml:space="preserve"> este</w:t>
      </w:r>
      <w:r>
        <w:t xml:space="preserve"> caso</w:t>
      </w:r>
      <w:r>
        <w:t xml:space="preserve"> los</w:t>
      </w:r>
      <w:r>
        <w:t xml:space="preserve"> municipios</w:t>
      </w:r>
      <w:r>
        <w:t>.</w:t>
      </w:r>
      <w:r>
        <w:rPr>
          <w:color w:val="CCCCCC"/>
        </w:rPr>
        <w:t xml:space="preserve"> Pues</w:t>
      </w:r>
      <w:r>
        <w:rPr>
          <w:color w:val="CCCCCC"/>
        </w:rPr>
        <w:t xml:space="preserve"> a</w:t>
      </w:r>
      <w:r>
        <w:t xml:space="preserve"> nosotros</w:t>
      </w:r>
      <w:r>
        <w:t xml:space="preserve"> nos</w:t>
      </w:r>
      <w:r>
        <w:rPr>
          <w:color w:val="CCCCCC"/>
        </w:rPr>
        <w:t xml:space="preserve"> ayuda</w:t>
      </w:r>
      <w:r>
        <w:t xml:space="preserve"> también</w:t>
      </w:r>
      <w:r>
        <w:t xml:space="preserve"> a</w:t>
      </w:r>
      <w:r>
        <w:t xml:space="preserve"> tener</w:t>
      </w:r>
      <w:r>
        <w:t xml:space="preserve"> una</w:t>
      </w:r>
      <w:r>
        <w:t xml:space="preserve"> estrategia</w:t>
      </w:r>
      <w:r>
        <w:t xml:space="preserve"> de</w:t>
      </w:r>
      <w:r>
        <w:t xml:space="preserve"> sostenibilidad</w:t>
      </w:r>
      <w:r>
        <w:t xml:space="preserve"> a</w:t>
      </w:r>
      <w:r>
        <w:t xml:space="preserve"> largo</w:t>
      </w:r>
      <w:r>
        <w:t xml:space="preserve"> plazo</w:t>
      </w:r>
      <w:r>
        <w:t>,</w:t>
      </w:r>
      <w:r>
        <w:rPr>
          <w:color w:val="CCCCCC"/>
        </w:rPr>
        <w:t xml:space="preserve"> porque</w:t>
      </w:r>
      <w:r>
        <w:t xml:space="preserve"> nuestras</w:t>
      </w:r>
      <w:r>
        <w:t xml:space="preserve"> intervenciones</w:t>
      </w:r>
      <w:r>
        <w:t xml:space="preserve"> son</w:t>
      </w:r>
      <w:r>
        <w:t xml:space="preserve"> muy</w:t>
      </w:r>
      <w:r>
        <w:t xml:space="preserve"> puntuales</w:t>
      </w:r>
      <w:r>
        <w:t xml:space="preserve"> o</w:t>
      </w:r>
      <w:r>
        <w:t xml:space="preserve"> los</w:t>
      </w:r>
      <w:r>
        <w:t xml:space="preserve"> proyectos</w:t>
      </w:r>
      <w:r>
        <w:rPr>
          <w:color w:val="CCCCCC"/>
        </w:rPr>
        <w:t xml:space="preserve"> con</w:t>
      </w:r>
      <w:r>
        <w:t xml:space="preserve"> otras</w:t>
      </w:r>
      <w:r>
        <w:t xml:space="preserve"> agencias</w:t>
      </w:r>
      <w:r>
        <w:t>,</w:t>
      </w:r>
      <w:r>
        <w:t xml:space="preserve"> pues</w:t>
      </w:r>
      <w:r>
        <w:t xml:space="preserve"> tienen</w:t>
      </w:r>
      <w:r>
        <w:t xml:space="preserve"> un</w:t>
      </w:r>
    </w:p>
    <w:p>
      <w:r>
        <w:t xml:space="preserve">spk_1: </w:t>
      </w:r>
      <w:r>
        <w:rPr>
          <w:color w:val="CCCCCC"/>
        </w:rPr>
        <w:t xml:space="preserve"> una</w:t>
      </w:r>
      <w:r>
        <w:t xml:space="preserve"> validez</w:t>
      </w:r>
      <w:r>
        <w:t>,</w:t>
      </w:r>
      <w:r>
        <w:t xml:space="preserve"> a</w:t>
      </w:r>
      <w:r>
        <w:t xml:space="preserve"> veces</w:t>
      </w:r>
      <w:r>
        <w:t xml:space="preserve"> muy</w:t>
      </w:r>
      <w:r>
        <w:t xml:space="preserve"> puntuales</w:t>
      </w:r>
      <w:r>
        <w:rPr>
          <w:color w:val="CCCCCC"/>
        </w:rPr>
        <w:t xml:space="preserve"> por</w:t>
      </w:r>
      <w:r>
        <w:t xml:space="preserve"> meses</w:t>
      </w:r>
      <w:r>
        <w:t xml:space="preserve"> o</w:t>
      </w:r>
      <w:r>
        <w:t xml:space="preserve"> inclusive</w:t>
      </w:r>
      <w:r>
        <w:rPr>
          <w:color w:val="CCCCCC"/>
        </w:rPr>
        <w:t xml:space="preserve"> años</w:t>
      </w:r>
      <w:r>
        <w:rPr>
          <w:color w:val="CCCCCC"/>
        </w:rPr>
        <w:t xml:space="preserve"> cortos</w:t>
      </w:r>
      <w:r>
        <w:t>.</w:t>
      </w:r>
      <w:r>
        <w:rPr>
          <w:color w:val="CCCCCC"/>
        </w:rPr>
        <w:t xml:space="preserve"> Entonces</w:t>
      </w:r>
      <w:r>
        <w:rPr>
          <w:color w:val="CCCCCC"/>
        </w:rPr>
        <w:t xml:space="preserve"> la</w:t>
      </w:r>
      <w:r>
        <w:t xml:space="preserve"> idea</w:t>
      </w:r>
      <w:r>
        <w:t xml:space="preserve"> es</w:t>
      </w:r>
      <w:r>
        <w:t xml:space="preserve"> también</w:t>
      </w:r>
      <w:r>
        <w:rPr>
          <w:color w:val="CCCCCC"/>
        </w:rPr>
        <w:t xml:space="preserve"> general</w:t>
      </w:r>
      <w:r>
        <w:t>.</w:t>
      </w:r>
      <w:r>
        <w:rPr>
          <w:color w:val="CCCCCC"/>
        </w:rPr>
        <w:t xml:space="preserve"> Esto</w:t>
      </w:r>
      <w:r>
        <w:t xml:space="preserve"> como</w:t>
      </w:r>
      <w:r>
        <w:t xml:space="preserve"> si</w:t>
      </w:r>
      <w:r>
        <w:t xml:space="preserve"> fuera</w:t>
      </w:r>
      <w:r>
        <w:t xml:space="preserve"> un</w:t>
      </w:r>
      <w:r>
        <w:t xml:space="preserve"> granito</w:t>
      </w:r>
      <w:r>
        <w:t xml:space="preserve"> de</w:t>
      </w:r>
      <w:r>
        <w:t xml:space="preserve"> arena</w:t>
      </w:r>
      <w:r>
        <w:t xml:space="preserve"> y</w:t>
      </w:r>
      <w:r>
        <w:t xml:space="preserve"> que</w:t>
      </w:r>
      <w:r>
        <w:t xml:space="preserve"> esto</w:t>
      </w:r>
      <w:r>
        <w:t xml:space="preserve"> se</w:t>
      </w:r>
      <w:r>
        <w:t xml:space="preserve"> pueda</w:t>
      </w:r>
      <w:r>
        <w:t xml:space="preserve"> desarrollar</w:t>
      </w:r>
      <w:r>
        <w:t xml:space="preserve"> para</w:t>
      </w:r>
      <w:r>
        <w:t xml:space="preserve"> que</w:t>
      </w:r>
      <w:r>
        <w:t xml:space="preserve"> sean</w:t>
      </w:r>
      <w:r>
        <w:t xml:space="preserve"> los</w:t>
      </w:r>
      <w:r>
        <w:t xml:space="preserve"> municipios</w:t>
      </w:r>
      <w:r>
        <w:rPr>
          <w:color w:val="CCCCCC"/>
        </w:rPr>
        <w:t xml:space="preserve"> quienes</w:t>
      </w:r>
      <w:r>
        <w:rPr>
          <w:color w:val="CCCCCC"/>
        </w:rPr>
        <w:t xml:space="preserve"> que</w:t>
      </w:r>
      <w:r>
        <w:rPr>
          <w:color w:val="CCCCCC"/>
        </w:rPr>
        <w:t xml:space="preserve"> estén</w:t>
      </w:r>
      <w:r>
        <w:rPr>
          <w:color w:val="CCCCCC"/>
        </w:rPr>
        <w:t xml:space="preserve"> esto</w:t>
      </w:r>
      <w:r>
        <w:t xml:space="preserve"> a</w:t>
      </w:r>
      <w:r>
        <w:t xml:space="preserve"> largo</w:t>
      </w:r>
      <w:r>
        <w:t xml:space="preserve"> plazo</w:t>
      </w:r>
      <w:r>
        <w:rPr>
          <w:color w:val="CCCCCC"/>
        </w:rPr>
        <w:t xml:space="preserve"> del</w:t>
      </w:r>
      <w:r>
        <w:t xml:space="preserve"> mismo</w:t>
      </w:r>
      <w:r>
        <w:t>.</w:t>
      </w:r>
    </w:p>
    <w:p>
      <w:r>
        <w:t xml:space="preserve">spk_1: </w:t>
      </w:r>
      <w:r>
        <w:rPr>
          <w:color w:val="CCCCCC"/>
        </w:rPr>
        <w:t xml:space="preserve"> Camente</w:t>
      </w:r>
      <w:r>
        <w:rPr>
          <w:color w:val="CCCCCC"/>
        </w:rPr>
        <w:t xml:space="preserve"> es</w:t>
      </w:r>
      <w:r>
        <w:rPr>
          <w:color w:val="CCCCCC"/>
        </w:rPr>
        <w:t xml:space="preserve"> entender</w:t>
      </w:r>
      <w:r>
        <w:t xml:space="preserve"> este</w:t>
      </w:r>
      <w:r>
        <w:t xml:space="preserve"> este</w:t>
      </w:r>
      <w:r>
        <w:t xml:space="preserve"> trabajo</w:t>
      </w:r>
      <w:r>
        <w:t xml:space="preserve"> coordinado</w:t>
      </w:r>
      <w:r>
        <w:t xml:space="preserve"> con</w:t>
      </w:r>
      <w:r>
        <w:rPr>
          <w:color w:val="CCCCCC"/>
        </w:rPr>
        <w:t xml:space="preserve"> corresponsabilidad</w:t>
      </w:r>
      <w:r>
        <w:t xml:space="preserve"> y</w:t>
      </w:r>
      <w:r>
        <w:t xml:space="preserve"> dentro</w:t>
      </w:r>
      <w:r>
        <w:t xml:space="preserve"> del</w:t>
      </w:r>
      <w:r>
        <w:t xml:space="preserve"> mismo</w:t>
      </w:r>
      <w:r>
        <w:rPr>
          <w:color w:val="CCCCCC"/>
        </w:rPr>
        <w:t xml:space="preserve"> fin</w:t>
      </w:r>
      <w:r>
        <w:t>,</w:t>
      </w:r>
      <w:r>
        <w:rPr>
          <w:color w:val="CCCCCC"/>
        </w:rPr>
        <w:t xml:space="preserve"> que</w:t>
      </w:r>
      <w:r>
        <w:t xml:space="preserve"> es</w:t>
      </w:r>
      <w:r>
        <w:t xml:space="preserve"> el</w:t>
      </w:r>
      <w:r>
        <w:t xml:space="preserve"> fortalecimiento</w:t>
      </w:r>
      <w:r>
        <w:t xml:space="preserve"> comunitario</w:t>
      </w:r>
      <w:r>
        <w:rPr>
          <w:color w:val="CCCCCC"/>
        </w:rPr>
        <w:t xml:space="preserve"> en</w:t>
      </w:r>
      <w:r>
        <w:rPr>
          <w:color w:val="CCCCCC"/>
        </w:rPr>
        <w:t xml:space="preserve"> la</w:t>
      </w:r>
      <w:r>
        <w:t xml:space="preserve"> integración</w:t>
      </w:r>
      <w:r>
        <w:t>,</w:t>
      </w:r>
    </w:p>
    <w:p>
      <w:r>
        <w:t xml:space="preserve">spk_0: </w:t>
      </w:r>
      <w:r>
        <w:rPr>
          <w:color w:val="CCCCCC"/>
        </w:rPr>
        <w:t xml:space="preserve"> justamente</w:t>
      </w:r>
      <w:r>
        <w:t xml:space="preserve"> en</w:t>
      </w:r>
      <w:r>
        <w:t xml:space="preserve"> este</w:t>
      </w:r>
      <w:r>
        <w:t xml:space="preserve"> tema</w:t>
      </w:r>
      <w:r>
        <w:rPr>
          <w:color w:val="CCCCCC"/>
        </w:rPr>
        <w:t xml:space="preserve"> de</w:t>
      </w:r>
      <w:r>
        <w:rPr>
          <w:color w:val="CCCCCC"/>
        </w:rPr>
        <w:t xml:space="preserve"> volver</w:t>
      </w:r>
      <w:r>
        <w:rPr>
          <w:color w:val="CCCCCC"/>
        </w:rPr>
        <w:t xml:space="preserve"> a</w:t>
      </w:r>
      <w:r>
        <w:t xml:space="preserve"> los</w:t>
      </w:r>
      <w:r>
        <w:t xml:space="preserve"> proyectos</w:t>
      </w:r>
      <w:r>
        <w:t xml:space="preserve"> sostenibles</w:t>
      </w:r>
      <w:r>
        <w:t xml:space="preserve"> y</w:t>
      </w:r>
      <w:r>
        <w:t xml:space="preserve"> darle</w:t>
      </w:r>
      <w:r>
        <w:t xml:space="preserve"> continuidad</w:t>
      </w:r>
      <w:r>
        <w:t>.</w:t>
      </w:r>
      <w:r>
        <w:rPr>
          <w:color w:val="CCCCCC"/>
        </w:rPr>
        <w:t xml:space="preserve"> Qué</w:t>
      </w:r>
      <w:r>
        <w:rPr>
          <w:color w:val="CCCCCC"/>
        </w:rPr>
        <w:t xml:space="preserve"> estrategia</w:t>
      </w:r>
      <w:r>
        <w:t xml:space="preserve"> se</w:t>
      </w:r>
      <w:r>
        <w:t xml:space="preserve"> pueden</w:t>
      </w:r>
      <w:r>
        <w:t xml:space="preserve"> implementar</w:t>
      </w:r>
      <w:r>
        <w:t xml:space="preserve"> para</w:t>
      </w:r>
      <w:r>
        <w:t xml:space="preserve"> que</w:t>
      </w:r>
      <w:r>
        <w:t xml:space="preserve"> todos</w:t>
      </w:r>
      <w:r>
        <w:t xml:space="preserve"> estos</w:t>
      </w:r>
      <w:r>
        <w:t xml:space="preserve"> programas</w:t>
      </w:r>
      <w:r>
        <w:t xml:space="preserve"> de</w:t>
      </w:r>
      <w:r>
        <w:t xml:space="preserve"> estos</w:t>
      </w:r>
      <w:r>
        <w:t xml:space="preserve"> proyectos</w:t>
      </w:r>
      <w:r>
        <w:rPr>
          <w:color w:val="CCCCCC"/>
        </w:rPr>
        <w:t xml:space="preserve"> luego</w:t>
      </w:r>
      <w:r>
        <w:rPr>
          <w:color w:val="CCCCCC"/>
        </w:rPr>
        <w:t xml:space="preserve"> puedan</w:t>
      </w:r>
      <w:r>
        <w:t xml:space="preserve"> seguir</w:t>
      </w:r>
      <w:r>
        <w:t>,</w:t>
      </w:r>
      <w:r>
        <w:rPr>
          <w:color w:val="CCCCCC"/>
        </w:rPr>
        <w:t xml:space="preserve"> pero</w:t>
      </w:r>
      <w:r>
        <w:t xml:space="preserve"> desde</w:t>
      </w:r>
      <w:r>
        <w:t xml:space="preserve"> la</w:t>
      </w:r>
      <w:r>
        <w:t xml:space="preserve"> acción</w:t>
      </w:r>
      <w:r>
        <w:t xml:space="preserve"> de</w:t>
      </w:r>
      <w:r>
        <w:t xml:space="preserve"> la</w:t>
      </w:r>
      <w:r>
        <w:t xml:space="preserve"> misma</w:t>
      </w:r>
      <w:r>
        <w:rPr>
          <w:color w:val="CCCCCC"/>
        </w:rPr>
        <w:t xml:space="preserve"> comunidad</w:t>
      </w:r>
      <w:r>
        <w:t>,</w:t>
      </w:r>
      <w:r>
        <w:t xml:space="preserve"> evitando</w:t>
      </w:r>
      <w:r>
        <w:t xml:space="preserve"> así</w:t>
      </w:r>
      <w:r>
        <w:t xml:space="preserve"> que</w:t>
      </w:r>
      <w:r>
        <w:t xml:space="preserve"> hay</w:t>
      </w:r>
      <w:r>
        <w:t xml:space="preserve"> una</w:t>
      </w:r>
      <w:r>
        <w:t xml:space="preserve"> dependencia</w:t>
      </w:r>
      <w:r>
        <w:t xml:space="preserve"> hacia</w:t>
      </w:r>
      <w:r>
        <w:t xml:space="preserve"> todas</w:t>
      </w:r>
      <w:r>
        <w:t xml:space="preserve"> estas</w:t>
      </w:r>
      <w:r>
        <w:t xml:space="preserve"> organizaciones</w:t>
      </w:r>
      <w:r>
        <w:t xml:space="preserve"> humanitarias</w:t>
      </w:r>
      <w:r>
        <w:t xml:space="preserve"> y</w:t>
      </w:r>
      <w:r>
        <w:t xml:space="preserve"> de</w:t>
      </w:r>
      <w:r>
        <w:t xml:space="preserve"> asistencia</w:t>
      </w:r>
    </w:p>
    <w:p>
      <w:r>
        <w:t xml:space="preserve">spk_1: </w:t>
      </w:r>
      <w:r>
        <w:rPr>
          <w:color w:val="CCCCCC"/>
        </w:rPr>
        <w:t xml:space="preserve"> Mira</w:t>
      </w:r>
      <w:r>
        <w:t xml:space="preserve"> es</w:t>
      </w:r>
      <w:r>
        <w:t xml:space="preserve"> muy</w:t>
      </w:r>
      <w:r>
        <w:t xml:space="preserve"> importante</w:t>
      </w:r>
      <w:r>
        <w:t>.</w:t>
      </w:r>
      <w:r>
        <w:t xml:space="preserve"> Sobre</w:t>
      </w:r>
      <w:r>
        <w:t xml:space="preserve"> todo</w:t>
      </w:r>
      <w:r>
        <w:rPr>
          <w:color w:val="CCCCCC"/>
        </w:rPr>
        <w:t xml:space="preserve"> voy</w:t>
      </w:r>
      <w:r>
        <w:t xml:space="preserve"> a</w:t>
      </w:r>
      <w:r>
        <w:rPr>
          <w:color w:val="CCCCCC"/>
        </w:rPr>
        <w:t xml:space="preserve"> decir</w:t>
      </w:r>
      <w:r>
        <w:rPr>
          <w:color w:val="CCCCCC"/>
        </w:rPr>
        <w:t xml:space="preserve"> topando</w:t>
      </w:r>
      <w:r>
        <w:rPr>
          <w:color w:val="CCCCCC"/>
        </w:rPr>
        <w:t xml:space="preserve"> el</w:t>
      </w:r>
      <w:r>
        <w:t xml:space="preserve"> tema</w:t>
      </w:r>
      <w:r>
        <w:t xml:space="preserve"> de</w:t>
      </w:r>
      <w:r>
        <w:t xml:space="preserve"> corresponsabilidad</w:t>
      </w:r>
      <w:r>
        <w:t>,</w:t>
      </w:r>
      <w:r>
        <w:t xml:space="preserve"> porque</w:t>
      </w:r>
      <w:r>
        <w:t xml:space="preserve"> muchas</w:t>
      </w:r>
      <w:r>
        <w:t xml:space="preserve"> veces</w:t>
      </w:r>
      <w:r>
        <w:t>,</w:t>
      </w:r>
      <w:r>
        <w:rPr>
          <w:color w:val="CCCCCC"/>
        </w:rPr>
        <w:t xml:space="preserve"> y</w:t>
      </w:r>
      <w:r>
        <w:rPr>
          <w:color w:val="CCCCCC"/>
        </w:rPr>
        <w:t xml:space="preserve"> eso</w:t>
      </w:r>
      <w:r>
        <w:t xml:space="preserve"> ya</w:t>
      </w:r>
      <w:r>
        <w:t xml:space="preserve"> lo</w:t>
      </w:r>
      <w:r>
        <w:t xml:space="preserve"> hemos</w:t>
      </w:r>
      <w:r>
        <w:t xml:space="preserve"> visto</w:t>
      </w:r>
      <w:r>
        <w:t>,</w:t>
      </w:r>
      <w:r>
        <w:rPr>
          <w:color w:val="CCCCCC"/>
        </w:rPr>
        <w:t xml:space="preserve"> esto</w:t>
      </w:r>
      <w:r>
        <w:rPr>
          <w:color w:val="CCCCCC"/>
        </w:rPr>
        <w:t xml:space="preserve"> ya</w:t>
      </w:r>
      <w:r>
        <w:rPr>
          <w:color w:val="CCCCCC"/>
        </w:rPr>
        <w:t xml:space="preserve"> está</w:t>
      </w:r>
      <w:r>
        <w:t xml:space="preserve"> sucediendo</w:t>
      </w:r>
      <w:r>
        <w:t>.</w:t>
      </w:r>
      <w:r>
        <w:rPr>
          <w:color w:val="CCCCCC"/>
        </w:rPr>
        <w:t xml:space="preserve"> Mientras</w:t>
      </w:r>
      <w:r>
        <w:t xml:space="preserve"> más</w:t>
      </w:r>
      <w:r>
        <w:rPr>
          <w:color w:val="CCCCCC"/>
        </w:rPr>
        <w:t xml:space="preserve"> selectiva</w:t>
      </w:r>
      <w:r>
        <w:rPr>
          <w:color w:val="CCCCCC"/>
        </w:rPr>
        <w:t xml:space="preserve"> un</w:t>
      </w:r>
      <w:r>
        <w:t xml:space="preserve"> espacio</w:t>
      </w:r>
      <w:r>
        <w:t>,</w:t>
      </w:r>
      <w:r>
        <w:rPr>
          <w:color w:val="CCCCCC"/>
        </w:rPr>
        <w:t xml:space="preserve"> mientras</w:t>
      </w:r>
      <w:r>
        <w:rPr>
          <w:color w:val="CCCCCC"/>
        </w:rPr>
        <w:t xml:space="preserve"> más</w:t>
      </w:r>
      <w:r>
        <w:rPr>
          <w:color w:val="CCCCCC"/>
        </w:rPr>
        <w:t xml:space="preserve"> se</w:t>
      </w:r>
      <w:r>
        <w:rPr>
          <w:color w:val="CCCCCC"/>
        </w:rPr>
        <w:t xml:space="preserve"> lo</w:t>
      </w:r>
      <w:r>
        <w:rPr>
          <w:color w:val="CCCCCC"/>
        </w:rPr>
        <w:t xml:space="preserve"> apropia</w:t>
      </w:r>
      <w:r>
        <w:t>.</w:t>
      </w:r>
      <w:r>
        <w:rPr>
          <w:color w:val="CCCCCC"/>
        </w:rPr>
        <w:t xml:space="preserve"> Mientras</w:t>
      </w:r>
      <w:r>
        <w:rPr>
          <w:color w:val="CCCCCC"/>
        </w:rPr>
        <w:t xml:space="preserve"> más</w:t>
      </w:r>
      <w:r>
        <w:rPr>
          <w:color w:val="CCCCCC"/>
        </w:rPr>
        <w:t xml:space="preserve"> incidencias</w:t>
      </w:r>
      <w:r>
        <w:rPr>
          <w:color w:val="CCCCCC"/>
        </w:rPr>
        <w:t xml:space="preserve"> se</w:t>
      </w:r>
      <w:r>
        <w:rPr>
          <w:color w:val="CCCCCC"/>
        </w:rPr>
        <w:t xml:space="preserve"> va</w:t>
      </w:r>
    </w:p>
    <w:p>
      <w:r>
        <w:t xml:space="preserve">spk_1: </w:t>
      </w:r>
      <w:r>
        <w:rPr>
          <w:color w:val="CCCCCC"/>
        </w:rPr>
        <w:t xml:space="preserve"> se</w:t>
      </w:r>
      <w:r>
        <w:rPr>
          <w:color w:val="CCCCCC"/>
        </w:rPr>
        <w:t xml:space="preserve"> se</w:t>
      </w:r>
      <w:r>
        <w:rPr>
          <w:color w:val="CCCCCC"/>
        </w:rPr>
        <w:t xml:space="preserve"> ven</w:t>
      </w:r>
      <w:r>
        <w:rPr>
          <w:color w:val="CCCCCC"/>
        </w:rPr>
        <w:t xml:space="preserve"> mecanismos</w:t>
      </w:r>
      <w:r>
        <w:rPr>
          <w:color w:val="CCCCCC"/>
        </w:rPr>
        <w:t xml:space="preserve"> de</w:t>
      </w:r>
      <w:r>
        <w:rPr>
          <w:color w:val="CCCCCC"/>
        </w:rPr>
        <w:t xml:space="preserve"> todas</w:t>
      </w:r>
      <w:r>
        <w:t xml:space="preserve"> las</w:t>
      </w:r>
      <w:r>
        <w:rPr>
          <w:color w:val="CCCCCC"/>
        </w:rPr>
        <w:t xml:space="preserve"> comunidades</w:t>
      </w:r>
      <w:r>
        <w:t xml:space="preserve"> para</w:t>
      </w:r>
      <w:r>
        <w:t xml:space="preserve"> que</w:t>
      </w:r>
      <w:r>
        <w:t xml:space="preserve"> poco</w:t>
      </w:r>
      <w:r>
        <w:t xml:space="preserve"> a</w:t>
      </w:r>
      <w:r>
        <w:t xml:space="preserve"> poco</w:t>
      </w:r>
      <w:r>
        <w:t xml:space="preserve"> se</w:t>
      </w:r>
      <w:r>
        <w:rPr>
          <w:color w:val="CCCCCC"/>
        </w:rPr>
        <w:t xml:space="preserve"> suelte</w:t>
      </w:r>
      <w:r>
        <w:t>.</w:t>
      </w:r>
      <w:r>
        <w:rPr>
          <w:color w:val="CCCCCC"/>
        </w:rPr>
        <w:t xml:space="preserve"> No</w:t>
      </w:r>
      <w:r>
        <w:rPr>
          <w:color w:val="CCCCCC"/>
        </w:rPr>
        <w:t xml:space="preserve"> Muchas</w:t>
      </w:r>
      <w:r>
        <w:t xml:space="preserve"> veces</w:t>
      </w:r>
      <w:r>
        <w:rPr>
          <w:color w:val="CCCCCC"/>
        </w:rPr>
        <w:t xml:space="preserve"> lo</w:t>
      </w:r>
      <w:r>
        <w:t xml:space="preserve"> que</w:t>
      </w:r>
      <w:r>
        <w:t xml:space="preserve"> sucede</w:t>
      </w:r>
      <w:r>
        <w:t xml:space="preserve"> es</w:t>
      </w:r>
      <w:r>
        <w:t xml:space="preserve"> que</w:t>
      </w:r>
      <w:r>
        <w:rPr>
          <w:color w:val="CCCCCC"/>
        </w:rPr>
        <w:t xml:space="preserve"> no</w:t>
      </w:r>
      <w:r>
        <w:t xml:space="preserve"> son</w:t>
      </w:r>
      <w:r>
        <w:t xml:space="preserve"> las</w:t>
      </w:r>
      <w:r>
        <w:t xml:space="preserve"> agencias</w:t>
      </w:r>
      <w:r>
        <w:rPr>
          <w:color w:val="CCCCCC"/>
        </w:rPr>
        <w:t xml:space="preserve"> las</w:t>
      </w:r>
      <w:r>
        <w:t xml:space="preserve"> que</w:t>
      </w:r>
      <w:r>
        <w:t xml:space="preserve"> van</w:t>
      </w:r>
      <w:r>
        <w:t xml:space="preserve"> a</w:t>
      </w:r>
      <w:r>
        <w:t xml:space="preserve"> las</w:t>
      </w:r>
      <w:r>
        <w:rPr>
          <w:color w:val="CCCCCC"/>
        </w:rPr>
        <w:t xml:space="preserve"> comunidades</w:t>
      </w:r>
      <w:r>
        <w:t>,</w:t>
      </w:r>
      <w:r>
        <w:rPr>
          <w:color w:val="CCCCCC"/>
        </w:rPr>
        <w:t xml:space="preserve"> sino</w:t>
      </w:r>
      <w:r>
        <w:rPr>
          <w:color w:val="CCCCCC"/>
        </w:rPr>
        <w:t xml:space="preserve"> cuando</w:t>
      </w:r>
      <w:r>
        <w:rPr>
          <w:color w:val="CCCCCC"/>
        </w:rPr>
        <w:t xml:space="preserve"> pase</w:t>
      </w:r>
      <w:r>
        <w:t xml:space="preserve"> el</w:t>
      </w:r>
      <w:r>
        <w:t xml:space="preserve"> tiempo</w:t>
      </w:r>
      <w:r>
        <w:t xml:space="preserve"> dentro</w:t>
      </w:r>
      <w:r>
        <w:t xml:space="preserve"> del</w:t>
      </w:r>
      <w:r>
        <w:t xml:space="preserve"> proceso</w:t>
      </w:r>
      <w:r>
        <w:t xml:space="preserve"> de</w:t>
      </w:r>
      <w:r>
        <w:t xml:space="preserve"> coordinación</w:t>
      </w:r>
      <w:r>
        <w:t>.</w:t>
      </w:r>
    </w:p>
    <w:p>
      <w:r>
        <w:t xml:space="preserve">spk_1: </w:t>
      </w:r>
      <w:r>
        <w:rPr>
          <w:color w:val="CCCCCC"/>
        </w:rPr>
        <w:t xml:space="preserve"> Son</w:t>
      </w:r>
      <w:r>
        <w:t xml:space="preserve"> las</w:t>
      </w:r>
      <w:r>
        <w:rPr>
          <w:color w:val="CCCCCC"/>
        </w:rPr>
        <w:t xml:space="preserve"> son</w:t>
      </w:r>
      <w:r>
        <w:t xml:space="preserve"> los</w:t>
      </w:r>
      <w:r>
        <w:t xml:space="preserve"> mismos</w:t>
      </w:r>
      <w:r>
        <w:t xml:space="preserve"> líderes</w:t>
      </w:r>
      <w:r>
        <w:rPr>
          <w:color w:val="CCCCCC"/>
        </w:rPr>
        <w:t xml:space="preserve"> barriales</w:t>
      </w:r>
      <w:r>
        <w:t>,</w:t>
      </w:r>
      <w:r>
        <w:rPr>
          <w:color w:val="CCCCCC"/>
        </w:rPr>
        <w:t xml:space="preserve"> las</w:t>
      </w:r>
      <w:r>
        <w:t xml:space="preserve"> mismas</w:t>
      </w:r>
      <w:r>
        <w:t xml:space="preserve"> comunidades</w:t>
      </w:r>
      <w:r>
        <w:t>,</w:t>
      </w:r>
      <w:r>
        <w:rPr>
          <w:color w:val="CCCCCC"/>
        </w:rPr>
        <w:t xml:space="preserve"> los</w:t>
      </w:r>
      <w:r>
        <w:t xml:space="preserve"> que</w:t>
      </w:r>
      <w:r>
        <w:t xml:space="preserve"> van</w:t>
      </w:r>
      <w:r>
        <w:t xml:space="preserve"> ya</w:t>
      </w:r>
      <w:r>
        <w:t xml:space="preserve"> no</w:t>
      </w:r>
      <w:r>
        <w:t xml:space="preserve"> sólo</w:t>
      </w:r>
      <w:r>
        <w:rPr>
          <w:color w:val="CCCCCC"/>
        </w:rPr>
        <w:t xml:space="preserve"> a</w:t>
      </w:r>
      <w:r>
        <w:t xml:space="preserve"> agencias</w:t>
      </w:r>
      <w:r>
        <w:t xml:space="preserve"> de</w:t>
      </w:r>
      <w:r>
        <w:t xml:space="preserve"> asistencia</w:t>
      </w:r>
      <w:r>
        <w:t xml:space="preserve"> humanitaria</w:t>
      </w:r>
      <w:r>
        <w:t>,</w:t>
      </w:r>
      <w:r>
        <w:t xml:space="preserve"> sino</w:t>
      </w:r>
      <w:r>
        <w:rPr>
          <w:color w:val="CCCCCC"/>
        </w:rPr>
        <w:t xml:space="preserve"> al</w:t>
      </w:r>
      <w:r>
        <w:t xml:space="preserve"> mismo</w:t>
      </w:r>
      <w:r>
        <w:rPr>
          <w:color w:val="CCCCCC"/>
        </w:rPr>
        <w:t xml:space="preserve"> Estado</w:t>
      </w:r>
      <w:r>
        <w:t xml:space="preserve"> para</w:t>
      </w:r>
      <w:r>
        <w:t xml:space="preserve"> proveer</w:t>
      </w:r>
      <w:r>
        <w:t xml:space="preserve"> servicios</w:t>
      </w:r>
      <w:r>
        <w:rPr>
          <w:color w:val="CCCCCC"/>
        </w:rPr>
        <w:t xml:space="preserve"> y</w:t>
      </w:r>
      <w:r>
        <w:t xml:space="preserve"> por</w:t>
      </w:r>
      <w:r>
        <w:t xml:space="preserve"> proveer</w:t>
      </w:r>
      <w:r>
        <w:t xml:space="preserve"> información</w:t>
      </w:r>
      <w:r>
        <w:rPr>
          <w:color w:val="CCCCCC"/>
        </w:rPr>
        <w:t xml:space="preserve"> desde</w:t>
      </w:r>
      <w:r>
        <w:rPr>
          <w:color w:val="CCCCCC"/>
        </w:rPr>
        <w:t xml:space="preserve"> lo</w:t>
      </w:r>
      <w:r>
        <w:t xml:space="preserve"> que</w:t>
      </w:r>
      <w:r>
        <w:t xml:space="preserve"> se</w:t>
      </w:r>
      <w:r>
        <w:rPr>
          <w:color w:val="CCCCCC"/>
        </w:rPr>
        <w:t xml:space="preserve"> está</w:t>
      </w:r>
      <w:r>
        <w:t xml:space="preserve"> gestando</w:t>
      </w:r>
      <w:r>
        <w:t>.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espacios</w:t>
      </w:r>
      <w:r>
        <w:t xml:space="preserve"> para</w:t>
      </w:r>
      <w:r>
        <w:t xml:space="preserve"> para</w:t>
      </w:r>
      <w:r>
        <w:t xml:space="preserve"> espacios</w:t>
      </w:r>
      <w:r>
        <w:t xml:space="preserve"> o</w:t>
      </w:r>
      <w:r>
        <w:rPr>
          <w:color w:val="CCCCCC"/>
        </w:rPr>
        <w:t xml:space="preserve"> estrategias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t xml:space="preserve"> de</w:t>
      </w:r>
      <w:r>
        <w:rPr>
          <w:color w:val="CCCCCC"/>
        </w:rPr>
        <w:t xml:space="preserve"> seguimiento</w:t>
      </w:r>
      <w:r>
        <w:rPr>
          <w:color w:val="CCCCCC"/>
        </w:rPr>
        <w:t xml:space="preserve"> de</w:t>
      </w:r>
      <w:r>
        <w:rPr>
          <w:color w:val="CCCCCC"/>
        </w:rPr>
        <w:t xml:space="preserve"> deberes</w:t>
      </w:r>
      <w:r>
        <w:rPr>
          <w:color w:val="CCCCCC"/>
        </w:rPr>
        <w:t xml:space="preserve"> dirigidos</w:t>
      </w:r>
      <w:r>
        <w:rPr>
          <w:color w:val="CCCCCC"/>
        </w:rPr>
        <w:t xml:space="preserve"> o</w:t>
      </w:r>
    </w:p>
    <w:p>
      <w:r>
        <w:t xml:space="preserve">spk_1: </w:t>
      </w:r>
      <w:r>
        <w:rPr>
          <w:color w:val="CCCCCC"/>
        </w:rPr>
        <w:t xml:space="preserve"> deportes</w:t>
      </w:r>
      <w:r>
        <w:t xml:space="preserve"> que</w:t>
      </w:r>
      <w:r>
        <w:rPr>
          <w:color w:val="CCCCCC"/>
        </w:rPr>
        <w:t xml:space="preserve"> se</w:t>
      </w:r>
      <w:r>
        <w:rPr>
          <w:color w:val="CCCCCC"/>
        </w:rPr>
        <w:t xml:space="preserve"> dan</w:t>
      </w:r>
      <w:r>
        <w:t xml:space="preserve"> dentro</w:t>
      </w:r>
      <w:r>
        <w:t xml:space="preserve"> de</w:t>
      </w:r>
      <w:r>
        <w:t xml:space="preserve"> organizaciones</w:t>
      </w:r>
      <w:r>
        <w:t xml:space="preserve"> barriales</w:t>
      </w:r>
      <w:r>
        <w:t>.</w:t>
      </w:r>
      <w:r>
        <w:rPr>
          <w:color w:val="CCCCCC"/>
        </w:rPr>
        <w:t xml:space="preserve"> Entonces</w:t>
      </w:r>
      <w:r>
        <w:t xml:space="preserve"> es</w:t>
      </w:r>
      <w:r>
        <w:t xml:space="preserve"> muy</w:t>
      </w:r>
      <w:r>
        <w:t xml:space="preserve"> importante</w:t>
      </w:r>
      <w:r>
        <w:t>,</w:t>
      </w:r>
      <w:r>
        <w:rPr>
          <w:color w:val="CCCCCC"/>
        </w:rPr>
        <w:t xml:space="preserve"> si</w:t>
      </w:r>
      <w:r>
        <w:t xml:space="preserve"> bien</w:t>
      </w:r>
      <w:r>
        <w:t xml:space="preserve"> es</w:t>
      </w:r>
      <w:r>
        <w:t xml:space="preserve"> cierto</w:t>
      </w:r>
      <w:r>
        <w:t xml:space="preserve"> que</w:t>
      </w:r>
      <w:r>
        <w:rPr>
          <w:color w:val="CCCCCC"/>
        </w:rPr>
        <w:t xml:space="preserve"> es</w:t>
      </w:r>
      <w:r>
        <w:t xml:space="preserve"> son</w:t>
      </w:r>
      <w:r>
        <w:t>,</w:t>
      </w:r>
      <w:r>
        <w:rPr>
          <w:color w:val="CCCCCC"/>
        </w:rPr>
        <w:t xml:space="preserve"> son</w:t>
      </w:r>
      <w:r>
        <w:t xml:space="preserve"> responsabilidad</w:t>
      </w:r>
      <w:r>
        <w:rPr>
          <w:color w:val="CCCCCC"/>
        </w:rPr>
        <w:t xml:space="preserve"> todo</w:t>
      </w:r>
      <w:r>
        <w:t xml:space="preserve"> el</w:t>
      </w:r>
      <w:r>
        <w:t xml:space="preserve"> tema</w:t>
      </w:r>
      <w:r>
        <w:t xml:space="preserve"> de</w:t>
      </w:r>
      <w:r>
        <w:rPr>
          <w:color w:val="CCCCCC"/>
        </w:rPr>
        <w:t xml:space="preserve"> gestión</w:t>
      </w:r>
      <w:r>
        <w:t xml:space="preserve"> desde</w:t>
      </w:r>
      <w:r>
        <w:t xml:space="preserve"> los</w:t>
      </w:r>
      <w:r>
        <w:t xml:space="preserve"> municipios</w:t>
      </w:r>
      <w:r>
        <w:t>.</w:t>
      </w:r>
      <w:r>
        <w:rPr>
          <w:color w:val="CCCCCC"/>
        </w:rPr>
        <w:t xml:space="preserve"> Pero</w:t>
      </w:r>
      <w:r>
        <w:t xml:space="preserve"> esta</w:t>
      </w:r>
      <w:r>
        <w:t xml:space="preserve"> incidencia</w:t>
      </w:r>
      <w:r>
        <w:t>,</w:t>
      </w:r>
      <w:r>
        <w:rPr>
          <w:color w:val="CCCCCC"/>
        </w:rPr>
        <w:t xml:space="preserve"> y</w:t>
      </w:r>
      <w:r>
        <w:t xml:space="preserve"> mientras</w:t>
      </w:r>
      <w:r>
        <w:rPr>
          <w:color w:val="CCCCCC"/>
        </w:rPr>
        <w:t xml:space="preserve"> más</w:t>
      </w:r>
      <w:r>
        <w:t xml:space="preserve"> fortalecidas</w:t>
      </w:r>
      <w:r>
        <w:t xml:space="preserve"> en</w:t>
      </w:r>
      <w:r>
        <w:t xml:space="preserve"> las</w:t>
      </w:r>
      <w:r>
        <w:rPr>
          <w:color w:val="CCCCCC"/>
        </w:rPr>
        <w:t xml:space="preserve"> comunidades</w:t>
      </w:r>
      <w:r>
        <w:t>,</w:t>
      </w:r>
      <w:r>
        <w:rPr>
          <w:color w:val="CCCCCC"/>
        </w:rPr>
        <w:t xml:space="preserve"> también</w:t>
      </w:r>
      <w:r>
        <w:t xml:space="preserve"> les</w:t>
      </w:r>
      <w:r>
        <w:rPr>
          <w:color w:val="CCCCCC"/>
        </w:rPr>
        <w:t xml:space="preserve"> ayuda</w:t>
      </w:r>
      <w:r>
        <w:t xml:space="preserve"> a</w:t>
      </w:r>
      <w:r>
        <w:t xml:space="preserve"> tener</w:t>
      </w:r>
      <w:r>
        <w:t xml:space="preserve"> la</w:t>
      </w:r>
      <w:r>
        <w:t xml:space="preserve"> corresponsabilidad</w:t>
      </w:r>
      <w:r>
        <w:rPr>
          <w:color w:val="CCCCCC"/>
        </w:rPr>
        <w:t xml:space="preserve"> de</w:t>
      </w:r>
      <w:r>
        <w:rPr>
          <w:color w:val="CCCCCC"/>
        </w:rPr>
        <w:t xml:space="preserve"> cuidado</w:t>
      </w:r>
      <w:r>
        <w:rPr>
          <w:color w:val="CCCCCC"/>
        </w:rPr>
        <w:t xml:space="preserve"> entre</w:t>
      </w:r>
      <w:r>
        <w:t xml:space="preserve"> todos</w:t>
      </w:r>
      <w:r>
        <w:t>.</w:t>
      </w:r>
      <w:r>
        <w:t xml:space="preserve"> Entonces</w:t>
      </w:r>
      <w:r>
        <w:t xml:space="preserve"> esto</w:t>
      </w:r>
      <w:r>
        <w:t xml:space="preserve"> es</w:t>
      </w:r>
      <w:r>
        <w:t xml:space="preserve"> muy</w:t>
      </w:r>
      <w:r>
        <w:t xml:space="preserve"> importante</w:t>
      </w:r>
    </w:p>
    <w:p>
      <w:r>
        <w:t xml:space="preserve">spk_1: </w:t>
      </w:r>
      <w:r>
        <w:t xml:space="preserve"> seguirlo</w:t>
      </w:r>
      <w:r>
        <w:t xml:space="preserve"> fortaleciendo</w:t>
      </w:r>
      <w:r>
        <w:t>.</w:t>
      </w:r>
      <w:r>
        <w:t xml:space="preserve"> Siguieron</w:t>
      </w:r>
      <w:r>
        <w:t xml:space="preserve"> empujando</w:t>
      </w:r>
      <w:r>
        <w:t xml:space="preserve"> para</w:t>
      </w:r>
      <w:r>
        <w:t xml:space="preserve"> que</w:t>
      </w:r>
      <w:r>
        <w:t xml:space="preserve"> las</w:t>
      </w:r>
      <w:r>
        <w:rPr>
          <w:color w:val="CCCCCC"/>
        </w:rPr>
        <w:t xml:space="preserve"> comunidades</w:t>
      </w:r>
      <w:r>
        <w:rPr>
          <w:color w:val="CCCCCC"/>
        </w:rPr>
        <w:t xml:space="preserve"> liderados</w:t>
      </w:r>
      <w:r>
        <w:t xml:space="preserve"> por</w:t>
      </w:r>
      <w:r>
        <w:t xml:space="preserve"> sus</w:t>
      </w:r>
      <w:r>
        <w:rPr>
          <w:color w:val="CCCCCC"/>
        </w:rPr>
        <w:t xml:space="preserve"> líderes</w:t>
      </w:r>
      <w:r>
        <w:t xml:space="preserve"> y</w:t>
      </w:r>
      <w:r>
        <w:t xml:space="preserve"> las</w:t>
      </w:r>
      <w:r>
        <w:t xml:space="preserve"> personas</w:t>
      </w:r>
      <w:r>
        <w:t xml:space="preserve"> que</w:t>
      </w:r>
      <w:r>
        <w:t xml:space="preserve"> las</w:t>
      </w:r>
      <w:r>
        <w:t xml:space="preserve"> que</w:t>
      </w:r>
      <w:r>
        <w:t xml:space="preserve"> las</w:t>
      </w:r>
      <w:r>
        <w:t xml:space="preserve"> que</w:t>
      </w:r>
      <w:r>
        <w:rPr>
          <w:color w:val="CCCCCC"/>
        </w:rPr>
        <w:t xml:space="preserve"> están</w:t>
      </w:r>
      <w:r>
        <w:t xml:space="preserve"> que</w:t>
      </w:r>
      <w:r>
        <w:t xml:space="preserve"> son</w:t>
      </w:r>
      <w:r>
        <w:t xml:space="preserve"> parte</w:t>
      </w:r>
      <w:r>
        <w:t xml:space="preserve"> de</w:t>
      </w:r>
      <w:r>
        <w:rPr>
          <w:color w:val="CCCCCC"/>
        </w:rPr>
        <w:t xml:space="preserve"> e</w:t>
      </w:r>
      <w:r>
        <w:t xml:space="preserve"> tengan</w:t>
      </w:r>
      <w:r>
        <w:t>,</w:t>
      </w:r>
      <w:r>
        <w:t xml:space="preserve"> no</w:t>
      </w:r>
      <w:r>
        <w:t xml:space="preserve"> tengan</w:t>
      </w:r>
      <w:r>
        <w:rPr>
          <w:color w:val="CCCCCC"/>
        </w:rPr>
        <w:t xml:space="preserve"> esta</w:t>
      </w:r>
      <w:r>
        <w:rPr>
          <w:color w:val="CCCCCC"/>
        </w:rPr>
        <w:t xml:space="preserve"> esta</w:t>
      </w:r>
      <w:r>
        <w:t>,</w:t>
      </w:r>
      <w:r>
        <w:t xml:space="preserve"> esta</w:t>
      </w:r>
      <w:r>
        <w:t xml:space="preserve"> gestión</w:t>
      </w:r>
      <w:r>
        <w:t xml:space="preserve"> se</w:t>
      </w:r>
      <w:r>
        <w:rPr>
          <w:color w:val="CCCCCC"/>
        </w:rPr>
        <w:t xml:space="preserve"> organicen</w:t>
      </w:r>
      <w:r>
        <w:t xml:space="preserve"> de</w:t>
      </w:r>
      <w:r>
        <w:t xml:space="preserve"> mejor</w:t>
      </w:r>
      <w:r>
        <w:t xml:space="preserve"> manera</w:t>
      </w:r>
      <w:r>
        <w:t>,</w:t>
      </w:r>
      <w:r>
        <w:t xml:space="preserve"> tengan</w:t>
      </w:r>
      <w:r>
        <w:t xml:space="preserve"> ya</w:t>
      </w:r>
      <w:r>
        <w:t xml:space="preserve"> sus</w:t>
      </w:r>
    </w:p>
    <w:p>
      <w:r>
        <w:t xml:space="preserve">spk_1: </w:t>
      </w:r>
      <w:r>
        <w:rPr>
          <w:color w:val="CCCCCC"/>
        </w:rPr>
        <w:t xml:space="preserve"> tengan</w:t>
      </w:r>
      <w:r>
        <w:t xml:space="preserve"> organizadas</w:t>
      </w:r>
      <w:r>
        <w:rPr>
          <w:color w:val="CCCCCC"/>
        </w:rPr>
        <w:t xml:space="preserve"> y</w:t>
      </w:r>
      <w:r>
        <w:t xml:space="preserve"> ya</w:t>
      </w:r>
      <w:r>
        <w:rPr>
          <w:color w:val="CCCCCC"/>
        </w:rPr>
        <w:t xml:space="preserve"> formalizada</w:t>
      </w:r>
      <w:r>
        <w:t xml:space="preserve"> sus</w:t>
      </w:r>
      <w:r>
        <w:t>,</w:t>
      </w:r>
      <w:r>
        <w:t xml:space="preserve"> sus</w:t>
      </w:r>
      <w:r>
        <w:t xml:space="preserve"> grupos</w:t>
      </w:r>
      <w:r>
        <w:t>,</w:t>
      </w:r>
      <w:r>
        <w:rPr>
          <w:color w:val="CCCCCC"/>
        </w:rPr>
        <w:t xml:space="preserve"> sus</w:t>
      </w:r>
      <w:r>
        <w:rPr>
          <w:color w:val="CCCCCC"/>
        </w:rPr>
        <w:t xml:space="preserve"> grupos</w:t>
      </w:r>
      <w:r>
        <w:t>,</w:t>
      </w:r>
      <w:r>
        <w:t xml:space="preserve"> Barreales</w:t>
      </w:r>
      <w:r>
        <w:t xml:space="preserve"> sus</w:t>
      </w:r>
      <w:r>
        <w:t xml:space="preserve"> sus</w:t>
      </w:r>
      <w:r>
        <w:rPr>
          <w:color w:val="CCCCCC"/>
        </w:rPr>
        <w:t xml:space="preserve"> fue</w:t>
      </w:r>
      <w:r>
        <w:t xml:space="preserve"> el</w:t>
      </w:r>
      <w:r>
        <w:t xml:space="preserve"> nombre</w:t>
      </w:r>
      <w:r>
        <w:t>.</w:t>
      </w:r>
      <w:r>
        <w:rPr>
          <w:color w:val="CCCCCC"/>
        </w:rPr>
        <w:t xml:space="preserve"> Los</w:t>
      </w:r>
      <w:r>
        <w:rPr>
          <w:color w:val="CCCCCC"/>
        </w:rPr>
        <w:t xml:space="preserve"> ciento</w:t>
      </w:r>
      <w:r>
        <w:t xml:space="preserve"> sus</w:t>
      </w:r>
      <w:r>
        <w:t>,</w:t>
      </w:r>
      <w:r>
        <w:t xml:space="preserve"> sus</w:t>
      </w:r>
      <w:r>
        <w:t>,</w:t>
      </w:r>
      <w:r>
        <w:t xml:space="preserve"> sus</w:t>
      </w:r>
      <w:r>
        <w:t xml:space="preserve"> colectivos</w:t>
      </w:r>
      <w:r>
        <w:t>,</w:t>
      </w:r>
      <w:r>
        <w:t xml:space="preserve"> no</w:t>
      </w:r>
      <w:r>
        <w:t>.</w:t>
      </w:r>
      <w:r>
        <w:t xml:space="preserve"> Entonces</w:t>
      </w:r>
      <w:r>
        <w:t>,</w:t>
      </w:r>
      <w:r>
        <w:rPr>
          <w:color w:val="CCCCCC"/>
        </w:rPr>
        <w:t xml:space="preserve"> ya</w:t>
      </w:r>
      <w:r>
        <w:rPr>
          <w:color w:val="CCCCCC"/>
        </w:rPr>
        <w:t xml:space="preserve"> algo</w:t>
      </w:r>
      <w:r>
        <w:t xml:space="preserve"> personaría</w:t>
      </w:r>
      <w:r>
        <w:rPr>
          <w:color w:val="CCCCCC"/>
        </w:rPr>
        <w:t xml:space="preserve"> jurídica</w:t>
      </w:r>
      <w:r>
        <w:t>,</w:t>
      </w:r>
      <w:r>
        <w:t xml:space="preserve"> etcétera</w:t>
      </w:r>
      <w:r>
        <w:t>.</w:t>
      </w:r>
      <w:r>
        <w:rPr>
          <w:color w:val="CCCCCC"/>
        </w:rPr>
        <w:t xml:space="preserve"> De</w:t>
      </w:r>
      <w:r>
        <w:t xml:space="preserve"> alguna</w:t>
      </w:r>
      <w:r>
        <w:t xml:space="preserve"> manera</w:t>
      </w:r>
      <w:r>
        <w:t>,</w:t>
      </w:r>
      <w:r>
        <w:t xml:space="preserve"> para</w:t>
      </w:r>
      <w:r>
        <w:t xml:space="preserve"> que</w:t>
      </w:r>
      <w:r>
        <w:rPr>
          <w:color w:val="CCCCCC"/>
        </w:rPr>
        <w:t xml:space="preserve"> yo</w:t>
      </w:r>
      <w:r>
        <w:t xml:space="preserve"> sea</w:t>
      </w:r>
      <w:r>
        <w:rPr>
          <w:color w:val="CCCCCC"/>
        </w:rPr>
        <w:t xml:space="preserve"> quienes</w:t>
      </w:r>
      <w:r>
        <w:t xml:space="preserve"> provean</w:t>
      </w:r>
      <w:r>
        <w:rPr>
          <w:color w:val="CCCCCC"/>
        </w:rPr>
        <w:t xml:space="preserve"> las</w:t>
      </w:r>
      <w:r>
        <w:t xml:space="preserve"> soluciones</w:t>
      </w:r>
      <w:r>
        <w:t xml:space="preserve"> para</w:t>
      </w:r>
      <w:r>
        <w:t xml:space="preserve"> que</w:t>
      </w:r>
      <w:r>
        <w:t xml:space="preserve"> los</w:t>
      </w:r>
      <w:r>
        <w:rPr>
          <w:color w:val="CCCCCC"/>
        </w:rPr>
        <w:t xml:space="preserve"> dos</w:t>
      </w:r>
      <w:r>
        <w:rPr>
          <w:color w:val="CCCCCC"/>
        </w:rPr>
        <w:t xml:space="preserve"> espacios</w:t>
      </w:r>
      <w:r>
        <w:rPr>
          <w:color w:val="CCCCCC"/>
        </w:rPr>
        <w:t xml:space="preserve"> se</w:t>
      </w:r>
      <w:r>
        <w:rPr>
          <w:color w:val="CCCCCC"/>
        </w:rPr>
        <w:t xml:space="preserve"> puede</w:t>
      </w:r>
      <w:r>
        <w:rPr>
          <w:color w:val="CCCCCC"/>
        </w:rPr>
        <w:t xml:space="preserve"> ser</w:t>
      </w:r>
      <w:r>
        <w:t>,</w:t>
      </w:r>
      <w:r>
        <w:t xml:space="preserve"> se</w:t>
      </w:r>
      <w:r>
        <w:t xml:space="preserve"> vuelvan</w:t>
      </w:r>
      <w:r>
        <w:t xml:space="preserve"> sustentables</w:t>
      </w:r>
      <w:r>
        <w:rPr>
          <w:color w:val="CCCCCC"/>
        </w:rPr>
        <w:t xml:space="preserve"> a</w:t>
      </w:r>
      <w:r>
        <w:t xml:space="preserve"> largo</w:t>
      </w:r>
      <w:r>
        <w:t xml:space="preserve"> plazo</w:t>
      </w:r>
      <w:r>
        <w:t>.</w:t>
      </w:r>
      <w:r>
        <w:rPr>
          <w:color w:val="CCCCCC"/>
        </w:rPr>
        <w:t xml:space="preserve"> Ellos</w:t>
      </w:r>
      <w:r>
        <w:t>.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una</w:t>
      </w:r>
      <w:r>
        <w:t xml:space="preserve"> vez</w:t>
      </w:r>
      <w:r>
        <w:t xml:space="preserve"> que</w:t>
      </w:r>
      <w:r>
        <w:t xml:space="preserve"> esto</w:t>
      </w:r>
      <w:r>
        <w:t xml:space="preserve"> se</w:t>
      </w:r>
      <w:r>
        <w:rPr>
          <w:color w:val="CCCCCC"/>
        </w:rPr>
        <w:t xml:space="preserve"> logra</w:t>
      </w:r>
      <w:r>
        <w:rPr>
          <w:color w:val="CCCCCC"/>
        </w:rPr>
        <w:t xml:space="preserve"> y</w:t>
      </w:r>
      <w:r>
        <w:t xml:space="preserve"> organizan</w:t>
      </w:r>
      <w:r>
        <w:t>,</w:t>
      </w:r>
      <w:r>
        <w:rPr>
          <w:color w:val="CCCCCC"/>
        </w:rPr>
        <w:t xml:space="preserve"> tal</w:t>
      </w:r>
      <w:r>
        <w:t xml:space="preserve"> vez</w:t>
      </w:r>
    </w:p>
    <w:p>
      <w:r>
        <w:t xml:space="preserve">spk_1: </w:t>
      </w:r>
      <w:r>
        <w:rPr>
          <w:color w:val="CCCCCC"/>
        </w:rPr>
        <w:t xml:space="preserve"> ya</w:t>
      </w:r>
      <w:r>
        <w:t xml:space="preserve"> ya</w:t>
      </w:r>
      <w:r>
        <w:rPr>
          <w:color w:val="CCCCCC"/>
        </w:rPr>
        <w:t xml:space="preserve"> organiza</w:t>
      </w:r>
      <w:r>
        <w:t>,</w:t>
      </w:r>
      <w:r>
        <w:t xml:space="preserve"> por</w:t>
      </w:r>
      <w:r>
        <w:t xml:space="preserve"> ejemplo</w:t>
      </w:r>
      <w:r>
        <w:t>,</w:t>
      </w:r>
      <w:r>
        <w:t xml:space="preserve"> de</w:t>
      </w:r>
      <w:r>
        <w:t xml:space="preserve"> una</w:t>
      </w:r>
      <w:r>
        <w:rPr>
          <w:color w:val="CCCCCC"/>
        </w:rPr>
        <w:t xml:space="preserve"> directiva</w:t>
      </w:r>
      <w:r>
        <w:t xml:space="preserve"> donde</w:t>
      </w:r>
      <w:r>
        <w:rPr>
          <w:color w:val="CCCCCC"/>
        </w:rPr>
        <w:t xml:space="preserve"> no</w:t>
      </w:r>
      <w:r>
        <w:rPr>
          <w:color w:val="CCCCCC"/>
        </w:rPr>
        <w:t xml:space="preserve"> te</w:t>
      </w:r>
      <w:r>
        <w:t xml:space="preserve"> tienen</w:t>
      </w:r>
      <w:r>
        <w:t xml:space="preserve"> un</w:t>
      </w:r>
      <w:r>
        <w:rPr>
          <w:color w:val="CCCCCC"/>
        </w:rPr>
        <w:t xml:space="preserve"> día</w:t>
      </w:r>
      <w:r>
        <w:t>,</w:t>
      </w:r>
      <w:r>
        <w:rPr>
          <w:color w:val="CCCCCC"/>
        </w:rPr>
        <w:t xml:space="preserve"> una</w:t>
      </w:r>
      <w:r>
        <w:rPr>
          <w:color w:val="CCCCCC"/>
        </w:rPr>
        <w:t xml:space="preserve"> de</w:t>
      </w:r>
      <w:r>
        <w:rPr>
          <w:color w:val="CCCCCC"/>
        </w:rPr>
        <w:t xml:space="preserve"> una</w:t>
      </w:r>
      <w:r>
        <w:t xml:space="preserve"> organización</w:t>
      </w:r>
      <w:r>
        <w:rPr>
          <w:color w:val="CCCCCC"/>
        </w:rPr>
        <w:t xml:space="preserve"> específica</w:t>
      </w:r>
      <w:r>
        <w:rPr>
          <w:color w:val="CCCCCC"/>
        </w:rPr>
        <w:t xml:space="preserve"> donde</w:t>
      </w:r>
      <w:r>
        <w:rPr>
          <w:color w:val="CCCCCC"/>
        </w:rPr>
        <w:t xml:space="preserve"> tal</w:t>
      </w:r>
      <w:r>
        <w:t xml:space="preserve"> vez</w:t>
      </w:r>
      <w:r>
        <w:rPr>
          <w:color w:val="CCCCCC"/>
        </w:rPr>
        <w:t xml:space="preserve"> anualmente</w:t>
      </w:r>
      <w:r>
        <w:rPr>
          <w:color w:val="CCCCCC"/>
        </w:rPr>
        <w:t xml:space="preserve"> o</w:t>
      </w:r>
      <w:r>
        <w:rPr>
          <w:color w:val="CCCCCC"/>
        </w:rPr>
        <w:t xml:space="preserve"> mensualmente</w:t>
      </w:r>
      <w:r>
        <w:t xml:space="preserve"> se</w:t>
      </w:r>
      <w:r>
        <w:t xml:space="preserve"> se</w:t>
      </w:r>
      <w:r>
        <w:rPr>
          <w:color w:val="CCCCCC"/>
        </w:rPr>
        <w:t xml:space="preserve"> provee</w:t>
      </w:r>
      <w:r>
        <w:t xml:space="preserve"> una</w:t>
      </w:r>
      <w:r>
        <w:rPr>
          <w:color w:val="CCCCCC"/>
        </w:rPr>
        <w:t xml:space="preserve"> pago</w:t>
      </w:r>
      <w:r>
        <w:t xml:space="preserve"> mínimo</w:t>
      </w:r>
      <w:r>
        <w:t xml:space="preserve"> para</w:t>
      </w:r>
      <w:r>
        <w:t xml:space="preserve"> cubrir</w:t>
      </w:r>
      <w:r>
        <w:t xml:space="preserve"> gastos</w:t>
      </w:r>
      <w:r>
        <w:rPr>
          <w:color w:val="CCCCCC"/>
        </w:rPr>
        <w:t xml:space="preserve"> mínimos</w:t>
      </w:r>
      <w:r>
        <w:rPr>
          <w:color w:val="CCCCCC"/>
        </w:rPr>
        <w:t xml:space="preserve"> como</w:t>
      </w:r>
      <w:r>
        <w:rPr>
          <w:color w:val="CCCCCC"/>
        </w:rPr>
        <w:t xml:space="preserve"> Luz</w:t>
      </w:r>
      <w:r>
        <w:rPr>
          <w:color w:val="CCCCCC"/>
        </w:rPr>
        <w:t xml:space="preserve"> de</w:t>
      </w:r>
      <w:r>
        <w:t xml:space="preserve"> etcétera</w:t>
      </w:r>
      <w:r>
        <w:rPr>
          <w:color w:val="CCCCCC"/>
        </w:rPr>
        <w:t xml:space="preserve"> o</w:t>
      </w:r>
      <w:r>
        <w:rPr>
          <w:color w:val="CCCCCC"/>
        </w:rPr>
        <w:t xml:space="preserve"> proveer</w:t>
      </w:r>
      <w:r>
        <w:rPr>
          <w:color w:val="CCCCCC"/>
        </w:rPr>
        <w:t xml:space="preserve"> ser</w:t>
      </w:r>
      <w:r>
        <w:rPr>
          <w:color w:val="CCCCCC"/>
        </w:rPr>
        <w:t xml:space="preserve"> más</w:t>
      </w:r>
      <w:r>
        <w:t xml:space="preserve"> servicios</w:t>
      </w:r>
      <w:r>
        <w:rPr>
          <w:color w:val="CCCCCC"/>
        </w:rPr>
        <w:t xml:space="preserve"> con</w:t>
      </w:r>
      <w:r>
        <w:rPr>
          <w:color w:val="CCCCCC"/>
        </w:rPr>
        <w:t xml:space="preserve"> y</w:t>
      </w:r>
      <w:r>
        <w:t xml:space="preserve"> son</w:t>
      </w:r>
      <w:r>
        <w:rPr>
          <w:color w:val="CCCCCC"/>
        </w:rPr>
        <w:t xml:space="preserve"> super</w:t>
      </w:r>
      <w:r>
        <w:t xml:space="preserve"> creativos</w:t>
      </w:r>
      <w:r>
        <w:t>.</w:t>
      </w:r>
      <w:r>
        <w:rPr>
          <w:color w:val="CCCCCC"/>
        </w:rPr>
        <w:t xml:space="preserve"> A</w:t>
      </w:r>
      <w:r>
        <w:t xml:space="preserve"> veces</w:t>
      </w:r>
      <w:r>
        <w:t xml:space="preserve"> hacen</w:t>
      </w:r>
      <w:r>
        <w:t>,</w:t>
      </w:r>
      <w:r>
        <w:t xml:space="preserve"> no</w:t>
      </w:r>
      <w:r>
        <w:rPr>
          <w:color w:val="CCCCCC"/>
        </w:rPr>
        <w:t xml:space="preserve"> sé</w:t>
      </w:r>
      <w:r>
        <w:t>,</w:t>
      </w:r>
      <w:r>
        <w:rPr>
          <w:color w:val="CCCCCC"/>
        </w:rPr>
        <w:t xml:space="preserve"> eh</w:t>
      </w:r>
    </w:p>
    <w:p>
      <w:r>
        <w:t xml:space="preserve">spk_1: </w:t>
      </w:r>
      <w:r>
        <w:rPr>
          <w:color w:val="CCCCCC"/>
        </w:rPr>
        <w:t xml:space="preserve"> ya</w:t>
      </w:r>
      <w:r>
        <w:t xml:space="preserve"> ya</w:t>
      </w:r>
      <w:r>
        <w:rPr>
          <w:color w:val="CCCCCC"/>
        </w:rPr>
        <w:t xml:space="preserve"> se</w:t>
      </w:r>
      <w:r>
        <w:rPr>
          <w:color w:val="CCCCCC"/>
        </w:rPr>
        <w:t xml:space="preserve"> vuelven</w:t>
      </w:r>
      <w:r>
        <w:t xml:space="preserve"> espacios</w:t>
      </w:r>
      <w:r>
        <w:t xml:space="preserve"> donde</w:t>
      </w:r>
      <w:r>
        <w:t xml:space="preserve"> se</w:t>
      </w:r>
      <w:r>
        <w:t xml:space="preserve"> gestan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t xml:space="preserve"> ferias</w:t>
      </w:r>
      <w:r>
        <w:t xml:space="preserve"> o</w:t>
      </w:r>
      <w:r>
        <w:t xml:space="preserve"> espacios</w:t>
      </w:r>
      <w:r>
        <w:t xml:space="preserve"> donde</w:t>
      </w:r>
      <w:r>
        <w:t xml:space="preserve"> se</w:t>
      </w:r>
      <w:r>
        <w:t xml:space="preserve"> puedan</w:t>
      </w:r>
      <w:r>
        <w:t xml:space="preserve"> realizar</w:t>
      </w:r>
      <w:r>
        <w:t xml:space="preserve"> algunas</w:t>
      </w:r>
      <w:r>
        <w:t xml:space="preserve"> actividades</w:t>
      </w:r>
      <w:r>
        <w:t xml:space="preserve"> económicas</w:t>
      </w:r>
      <w:r>
        <w:t xml:space="preserve"> y</w:t>
      </w:r>
      <w:r>
        <w:t xml:space="preserve"> realmente</w:t>
      </w:r>
      <w:r>
        <w:rPr>
          <w:color w:val="CCCCCC"/>
        </w:rPr>
        <w:t xml:space="preserve"> vuelven</w:t>
      </w:r>
      <w:r>
        <w:rPr>
          <w:color w:val="CCCCCC"/>
        </w:rPr>
        <w:t xml:space="preserve"> dentro</w:t>
      </w:r>
      <w:r>
        <w:t xml:space="preserve"> de</w:t>
      </w:r>
      <w:r>
        <w:t xml:space="preserve"> las</w:t>
      </w:r>
      <w:r>
        <w:rPr>
          <w:color w:val="CCCCCC"/>
        </w:rPr>
        <w:t xml:space="preserve"> actividades</w:t>
      </w:r>
      <w:r>
        <w:rPr>
          <w:color w:val="CCCCCC"/>
        </w:rPr>
        <w:t xml:space="preserve"> de</w:t>
      </w:r>
      <w:r>
        <w:rPr>
          <w:color w:val="CCCCCC"/>
        </w:rPr>
        <w:t xml:space="preserve"> estos</w:t>
      </w:r>
      <w:r>
        <w:t xml:space="preserve"> centros</w:t>
      </w:r>
      <w:r>
        <w:rPr>
          <w:color w:val="CCCCCC"/>
        </w:rPr>
        <w:t xml:space="preserve"> solitos</w:t>
      </w:r>
      <w:r>
        <w:t>.</w:t>
      </w:r>
      <w:r>
        <w:rPr>
          <w:color w:val="CCCCCC"/>
        </w:rPr>
        <w:t xml:space="preserve"> Es</w:t>
      </w:r>
      <w:r>
        <w:t xml:space="preserve"> empiezan</w:t>
      </w:r>
      <w:r>
        <w:t xml:space="preserve"> a</w:t>
      </w:r>
      <w:r>
        <w:t xml:space="preserve"> hacer</w:t>
      </w:r>
      <w:r>
        <w:t xml:space="preserve"> sustentables</w:t>
      </w:r>
      <w:r>
        <w:rPr>
          <w:color w:val="CCCCCC"/>
        </w:rPr>
        <w:t xml:space="preserve"> a</w:t>
      </w:r>
      <w:r>
        <w:t xml:space="preserve"> largo</w:t>
      </w:r>
      <w:r>
        <w:t xml:space="preserve"> plazo</w:t>
      </w:r>
      <w:r>
        <w:t xml:space="preserve"> porque</w:t>
      </w:r>
      <w:r>
        <w:t xml:space="preserve"> la</w:t>
      </w:r>
      <w:r>
        <w:t xml:space="preserve"> actividad</w:t>
      </w:r>
      <w:r>
        <w:rPr>
          <w:color w:val="CCCCCC"/>
        </w:rPr>
        <w:t xml:space="preserve"> de</w:t>
      </w:r>
      <w:r>
        <w:rPr>
          <w:color w:val="CCCCCC"/>
        </w:rPr>
        <w:t xml:space="preserve"> la</w:t>
      </w:r>
      <w:r>
        <w:rPr>
          <w:color w:val="CCCCCC"/>
        </w:rPr>
        <w:t xml:space="preserve"> comunidad</w:t>
      </w:r>
      <w:r>
        <w:rPr>
          <w:color w:val="CCCCCC"/>
        </w:rPr>
        <w:t xml:space="preserve"> está</w:t>
      </w:r>
      <w:r>
        <w:t xml:space="preserve"> muy</w:t>
      </w:r>
      <w:r>
        <w:t xml:space="preserve"> activa</w:t>
      </w:r>
      <w:r>
        <w:t>,</w:t>
      </w:r>
      <w:r>
        <w:rPr>
          <w:color w:val="CCCCCC"/>
        </w:rPr>
        <w:t xml:space="preserve"> no</w:t>
      </w:r>
      <w:r>
        <w:t>,</w:t>
      </w:r>
      <w:r>
        <w:rPr>
          <w:color w:val="CCCCCC"/>
        </w:rPr>
        <w:t xml:space="preserve"> pero</w:t>
      </w:r>
      <w:r>
        <w:t xml:space="preserve"> obviamente</w:t>
      </w:r>
      <w:r>
        <w:t xml:space="preserve"> esto</w:t>
      </w:r>
      <w:r>
        <w:t xml:space="preserve"> es</w:t>
      </w:r>
      <w:r>
        <w:t xml:space="preserve"> muy</w:t>
      </w:r>
      <w:r>
        <w:t xml:space="preserve"> importante</w:t>
      </w:r>
    </w:p>
    <w:p>
      <w:r>
        <w:t xml:space="preserve">spk_1: </w:t>
      </w:r>
      <w:r>
        <w:rPr>
          <w:color w:val="CCCCCC"/>
        </w:rPr>
        <w:t xml:space="preserve"> seguirlo</w:t>
      </w:r>
      <w:r>
        <w:t xml:space="preserve"> muy</w:t>
      </w:r>
      <w:r>
        <w:t xml:space="preserve"> de</w:t>
      </w:r>
      <w:r>
        <w:t xml:space="preserve"> la</w:t>
      </w:r>
      <w:r>
        <w:t xml:space="preserve"> mano</w:t>
      </w:r>
      <w:r>
        <w:t xml:space="preserve"> con</w:t>
      </w:r>
      <w:r>
        <w:t xml:space="preserve"> con</w:t>
      </w:r>
      <w:r>
        <w:t xml:space="preserve"> los</w:t>
      </w:r>
      <w:r>
        <w:rPr>
          <w:color w:val="CCCCCC"/>
        </w:rPr>
        <w:t xml:space="preserve"> conocidas</w:t>
      </w:r>
      <w:r>
        <w:t>,</w:t>
      </w:r>
      <w:r>
        <w:rPr>
          <w:color w:val="CCCCCC"/>
        </w:rPr>
        <w:t xml:space="preserve"> con</w:t>
      </w:r>
      <w:r>
        <w:t xml:space="preserve"> lo</w:t>
      </w:r>
      <w:r>
        <w:t xml:space="preserve"> que</w:t>
      </w:r>
      <w:r>
        <w:t xml:space="preserve"> te</w:t>
      </w:r>
      <w:r>
        <w:t xml:space="preserve"> comentaba</w:t>
      </w:r>
      <w:r>
        <w:t xml:space="preserve"> muchas</w:t>
      </w:r>
      <w:r>
        <w:t xml:space="preserve"> veces</w:t>
      </w:r>
      <w:r>
        <w:rPr>
          <w:color w:val="CCCCCC"/>
        </w:rPr>
        <w:t xml:space="preserve"> lo</w:t>
      </w:r>
      <w:r>
        <w:t xml:space="preserve"> que</w:t>
      </w:r>
      <w:r>
        <w:rPr>
          <w:color w:val="CCCCCC"/>
        </w:rPr>
        <w:t xml:space="preserve"> también</w:t>
      </w:r>
      <w:r>
        <w:t xml:space="preserve"> se</w:t>
      </w:r>
      <w:r>
        <w:rPr>
          <w:color w:val="CCCCCC"/>
        </w:rPr>
        <w:t xml:space="preserve"> logra</w:t>
      </w:r>
      <w:r>
        <w:t xml:space="preserve"> es</w:t>
      </w:r>
      <w:r>
        <w:t xml:space="preserve"> que</w:t>
      </w:r>
      <w:r>
        <w:rPr>
          <w:color w:val="CCCCCC"/>
        </w:rPr>
        <w:t xml:space="preserve"> ese</w:t>
      </w:r>
      <w:r>
        <w:rPr>
          <w:color w:val="CCCCCC"/>
        </w:rPr>
        <w:t xml:space="preserve"> provee</w:t>
      </w:r>
      <w:r>
        <w:rPr>
          <w:color w:val="CCCCCC"/>
        </w:rPr>
        <w:t xml:space="preserve"> desde</w:t>
      </w:r>
      <w:r>
        <w:rPr>
          <w:color w:val="CCCCCC"/>
        </w:rPr>
        <w:t xml:space="preserve"> los</w:t>
      </w:r>
      <w:r>
        <w:rPr>
          <w:color w:val="CCCCCC"/>
        </w:rPr>
        <w:t xml:space="preserve"> gas</w:t>
      </w:r>
      <w:r>
        <w:t xml:space="preserve"> personal</w:t>
      </w:r>
      <w:r>
        <w:t xml:space="preserve"> para</w:t>
      </w:r>
      <w:r>
        <w:t xml:space="preserve"> que</w:t>
      </w:r>
      <w:r>
        <w:t xml:space="preserve"> pueda</w:t>
      </w:r>
      <w:r>
        <w:t xml:space="preserve"> ayudar</w:t>
      </w:r>
      <w:r>
        <w:t xml:space="preserve"> a</w:t>
      </w:r>
      <w:r>
        <w:rPr>
          <w:color w:val="CCCCCC"/>
        </w:rPr>
        <w:t xml:space="preserve"> gestar</w:t>
      </w:r>
      <w:r>
        <w:rPr>
          <w:color w:val="CCCCCC"/>
        </w:rPr>
        <w:t xml:space="preserve"> actividades</w:t>
      </w:r>
      <w:r>
        <w:rPr>
          <w:color w:val="CCCCCC"/>
        </w:rPr>
        <w:t xml:space="preserve"> dentro</w:t>
      </w:r>
      <w:r>
        <w:rPr>
          <w:color w:val="CCCCCC"/>
        </w:rPr>
        <w:t xml:space="preserve"> de</w:t>
      </w:r>
      <w:r>
        <w:rPr>
          <w:color w:val="CCCCCC"/>
        </w:rPr>
        <w:t xml:space="preserve"> espacios</w:t>
      </w:r>
      <w:r>
        <w:t>,</w:t>
      </w:r>
      <w:r>
        <w:rPr>
          <w:color w:val="CCCCCC"/>
        </w:rPr>
        <w:t xml:space="preserve"> no</w:t>
      </w:r>
      <w:r>
        <w:t>?</w:t>
      </w:r>
      <w:r>
        <w:rPr>
          <w:color w:val="CCCCCC"/>
        </w:rPr>
        <w:t xml:space="preserve"> Y</w:t>
      </w:r>
      <w:r>
        <w:t xml:space="preserve"> es</w:t>
      </w:r>
      <w:r>
        <w:t>,</w:t>
      </w:r>
      <w: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a</w:t>
      </w:r>
      <w:r>
        <w:t xml:space="preserve"> veces</w:t>
      </w:r>
      <w:r>
        <w:rPr>
          <w:color w:val="CCCCCC"/>
        </w:rPr>
        <w:t xml:space="preserve"> ya</w:t>
      </w:r>
      <w:r>
        <w:rPr>
          <w:color w:val="CCCCCC"/>
        </w:rPr>
        <w:t xml:space="preserve"> paga</w:t>
      </w:r>
      <w:r>
        <w:t xml:space="preserve"> un</w:t>
      </w:r>
      <w:r>
        <w:t xml:space="preserve"> funcionario</w:t>
      </w:r>
      <w:r>
        <w:t xml:space="preserve"> que</w:t>
      </w:r>
      <w:r>
        <w:rPr>
          <w:color w:val="CCCCCC"/>
        </w:rPr>
        <w:t xml:space="preserve"> esté</w:t>
      </w:r>
      <w:r>
        <w:t xml:space="preserve"> dentro</w:t>
      </w:r>
      <w:r>
        <w:t xml:space="preserve"> de</w:t>
      </w:r>
      <w:r>
        <w:t xml:space="preserve"> este</w:t>
      </w:r>
      <w:r>
        <w:t xml:space="preserve"> espacio</w:t>
      </w:r>
      <w:r>
        <w:t xml:space="preserve"> que</w:t>
      </w:r>
      <w:r>
        <w:t xml:space="preserve"> ha</w:t>
      </w:r>
      <w:r>
        <w:t xml:space="preserve"> sido</w:t>
      </w:r>
      <w:r>
        <w:t xml:space="preserve"> rehabilitado</w:t>
      </w:r>
      <w:r>
        <w:t xml:space="preserve"> y</w:t>
      </w:r>
      <w:r>
        <w:rPr>
          <w:color w:val="CCCCCC"/>
        </w:rPr>
        <w:t xml:space="preserve"> pues</w:t>
      </w:r>
      <w:r>
        <w:rPr>
          <w:color w:val="CCCCCC"/>
        </w:rPr>
        <w:t xml:space="preserve"> coordina</w:t>
      </w:r>
      <w:r>
        <w:t xml:space="preserve"> dentro</w:t>
      </w:r>
      <w:r>
        <w:t xml:space="preserve"> de</w:t>
      </w:r>
      <w:r>
        <w:t xml:space="preserve"> la</w:t>
      </w:r>
      <w:r>
        <w:rPr>
          <w:color w:val="CCCCCC"/>
        </w:rPr>
        <w:t xml:space="preserve"> de</w:t>
      </w:r>
      <w:r>
        <w:t xml:space="preserve"> la</w:t>
      </w:r>
      <w:r>
        <w:rPr>
          <w:color w:val="CCCCCC"/>
        </w:rPr>
        <w:t xml:space="preserve"> agenda</w:t>
      </w:r>
      <w:r>
        <w:t xml:space="preserve"> de</w:t>
      </w:r>
    </w:p>
    <w:p>
      <w:r>
        <w:t xml:space="preserve">spk_1: </w:t>
      </w:r>
      <w:r>
        <w:t xml:space="preserve"> cultural</w:t>
      </w:r>
      <w:r>
        <w:t xml:space="preserve"> y</w:t>
      </w:r>
      <w:r>
        <w:t xml:space="preserve"> social</w:t>
      </w:r>
      <w:r>
        <w:rPr>
          <w:color w:val="CCCCCC"/>
        </w:rPr>
        <w:t xml:space="preserve"> desde</w:t>
      </w:r>
      <w:r>
        <w:t xml:space="preserve"> los</w:t>
      </w:r>
      <w:r>
        <w:t xml:space="preserve"> mismos</w:t>
      </w:r>
      <w:r>
        <w:t xml:space="preserve"> municipios</w:t>
      </w:r>
      <w:r>
        <w:t>,</w:t>
      </w:r>
      <w:r>
        <w:t xml:space="preserve"> actividades</w:t>
      </w:r>
      <w:r>
        <w:rPr>
          <w:color w:val="CCCCCC"/>
        </w:rPr>
        <w:t xml:space="preserve"> más</w:t>
      </w:r>
      <w:r>
        <w:rPr>
          <w:color w:val="CCCCCC"/>
        </w:rPr>
        <w:t xml:space="preserve"> coordinadas</w:t>
      </w:r>
      <w:r>
        <w:t xml:space="preserve"> con</w:t>
      </w:r>
      <w:r>
        <w:t xml:space="preserve"> las</w:t>
      </w:r>
      <w:r>
        <w:rPr>
          <w:color w:val="CCCCCC"/>
        </w:rPr>
        <w:t xml:space="preserve"> comunidades</w:t>
      </w:r>
      <w:r>
        <w:t>.</w:t>
      </w:r>
      <w:r>
        <w:rPr>
          <w:color w:val="CCCCCC"/>
        </w:rPr>
        <w:t xml:space="preserve"> Es</w:t>
      </w:r>
      <w:r>
        <w:rPr>
          <w:color w:val="CCCCCC"/>
        </w:rPr>
        <w:t xml:space="preserve"> súper</w:t>
      </w:r>
      <w:r>
        <w:rPr>
          <w:color w:val="CCCCCC"/>
        </w:rPr>
        <w:t xml:space="preserve"> importante</w:t>
      </w:r>
      <w:r>
        <w:rPr>
          <w:color w:val="CCCCCC"/>
        </w:rPr>
        <w:t xml:space="preserve"> dentro</w:t>
      </w:r>
      <w:r>
        <w:rPr>
          <w:color w:val="CCCCCC"/>
        </w:rPr>
        <w:t xml:space="preserve"> de</w:t>
      </w:r>
      <w:r>
        <w:rPr>
          <w:color w:val="CCCCCC"/>
        </w:rPr>
        <w:t xml:space="preserve"> estrategia</w:t>
      </w:r>
      <w:r>
        <w:t xml:space="preserve"> de</w:t>
      </w:r>
      <w:r>
        <w:rPr>
          <w:color w:val="CCCCCC"/>
        </w:rPr>
        <w:t xml:space="preserve"> sustentabilidad</w:t>
      </w:r>
      <w:r>
        <w:t>.</w:t>
      </w:r>
    </w:p>
    <w:p>
      <w:r>
        <w:t xml:space="preserve">spk_0: </w:t>
      </w:r>
      <w:r>
        <w:t xml:space="preserve"> Ella</w:t>
      </w:r>
      <w:r>
        <w:t>,</w:t>
      </w:r>
      <w:r>
        <w:rPr>
          <w:color w:val="CCCCCC"/>
        </w:rPr>
        <w:t xml:space="preserve"> mi</w:t>
      </w:r>
      <w:r>
        <w:t xml:space="preserve"> parte</w:t>
      </w:r>
      <w:r>
        <w:rPr>
          <w:color w:val="CCCCCC"/>
        </w:rPr>
        <w:t xml:space="preserve"> Andrés</w:t>
      </w:r>
      <w:r>
        <w:rPr>
          <w:color w:val="CCCCCC"/>
        </w:rPr>
        <w:t xml:space="preserve"> asentado</w:t>
      </w:r>
      <w:r>
        <w:t xml:space="preserve"> las</w:t>
      </w:r>
      <w:r>
        <w:t xml:space="preserve"> preguntas</w:t>
      </w:r>
      <w:r>
        <w:t>.</w:t>
      </w:r>
      <w:r>
        <w:rPr>
          <w:color w:val="CCCCCC"/>
        </w:rPr>
        <w:t xml:space="preserve"> No</w:t>
      </w:r>
      <w:r>
        <w:rPr>
          <w:color w:val="CCCCCC"/>
        </w:rPr>
        <w:t xml:space="preserve"> sé</w:t>
      </w:r>
      <w:r>
        <w:t xml:space="preserve"> si</w:t>
      </w:r>
      <w:r>
        <w:rPr>
          <w:color w:val="CCCCCC"/>
        </w:rPr>
        <w:t xml:space="preserve"> quisieras</w:t>
      </w:r>
      <w:r>
        <w:t xml:space="preserve"> agregar</w:t>
      </w:r>
      <w:r>
        <w:t xml:space="preserve"> algo</w:t>
      </w:r>
      <w:r>
        <w:rPr>
          <w:color w:val="CCCCCC"/>
        </w:rPr>
        <w:t xml:space="preserve"> más</w:t>
      </w:r>
      <w:r>
        <w:rPr>
          <w:color w:val="CCCCCC"/>
        </w:rPr>
        <w:t xml:space="preserve"> en</w:t>
      </w:r>
      <w:r>
        <w:t xml:space="preserve"> la</w:t>
      </w:r>
      <w:r>
        <w:t xml:space="preserve"> entrevista</w:t>
      </w:r>
      <w:r>
        <w:t>.</w:t>
      </w:r>
    </w:p>
    <w:p>
      <w:r>
        <w:t xml:space="preserve">spk_1: </w:t>
      </w:r>
      <w:r>
        <w:rPr>
          <w:color w:val="CCCCCC"/>
        </w:rPr>
        <w:t xml:space="preserve"> Bueno</w:t>
      </w:r>
      <w:r>
        <w:t>,</w:t>
      </w:r>
      <w:r>
        <w:t xml:space="preserve"> yo</w:t>
      </w:r>
      <w:r>
        <w:t xml:space="preserve"> creo</w:t>
      </w:r>
      <w:r>
        <w:t xml:space="preserve"> que</w:t>
      </w:r>
      <w:r>
        <w:t xml:space="preserve"> sería</w:t>
      </w:r>
      <w:r>
        <w:t xml:space="preserve"> muy</w:t>
      </w:r>
      <w:r>
        <w:t xml:space="preserve"> importante</w:t>
      </w:r>
      <w:r>
        <w:t>,</w:t>
      </w:r>
      <w:r>
        <w:rPr>
          <w:color w:val="CCCCCC"/>
        </w:rPr>
        <w:t xml:space="preserve"> algo</w:t>
      </w:r>
      <w:r>
        <w:t xml:space="preserve"> que</w:t>
      </w:r>
      <w:r>
        <w:t xml:space="preserve"> me</w:t>
      </w:r>
      <w:r>
        <w:t xml:space="preserve"> gustaría</w:t>
      </w:r>
      <w:r>
        <w:t xml:space="preserve"> mencionar</w:t>
      </w:r>
      <w:r>
        <w:rPr>
          <w:color w:val="CCCCCC"/>
        </w:rPr>
        <w:t xml:space="preserve"> y</w:t>
      </w:r>
      <w:r>
        <w:t xml:space="preserve"> siempre</w:t>
      </w:r>
      <w:r>
        <w:rPr>
          <w:color w:val="CCCCCC"/>
        </w:rPr>
        <w:t xml:space="preserve"> lo</w:t>
      </w:r>
      <w:r>
        <w:rPr>
          <w:color w:val="CCCCCC"/>
        </w:rPr>
        <w:t xml:space="preserve"> comentó</w:t>
      </w:r>
      <w:r>
        <w:t xml:space="preserve"> que</w:t>
      </w:r>
      <w:r>
        <w:t xml:space="preserve"> muchas</w:t>
      </w:r>
      <w:r>
        <w:t xml:space="preserve"> veces</w:t>
      </w:r>
      <w:r>
        <w:t xml:space="preserve"> se</w:t>
      </w:r>
      <w:r>
        <w:t xml:space="preserve"> ve</w:t>
      </w:r>
      <w:r>
        <w:t xml:space="preserve"> el</w:t>
      </w:r>
      <w:r>
        <w:rPr>
          <w:color w:val="CCCCCC"/>
        </w:rPr>
        <w:t xml:space="preserve"> área</w:t>
      </w:r>
      <w:r>
        <w:rPr>
          <w:color w:val="CCCCCC"/>
        </w:rPr>
        <w:t xml:space="preserve"> de</w:t>
      </w:r>
      <w:r>
        <w:rPr>
          <w:color w:val="CCCCCC"/>
        </w:rPr>
        <w:t xml:space="preserve"> gente</w:t>
      </w:r>
      <w:r>
        <w:t>,</w:t>
      </w:r>
      <w:r>
        <w:rPr>
          <w:color w:val="CCCCCC"/>
        </w:rPr>
        <w:t xml:space="preserve"> pero</w:t>
      </w:r>
      <w:r>
        <w:t xml:space="preserve"> todo</w:t>
      </w:r>
      <w:r>
        <w:t xml:space="preserve"> el</w:t>
      </w:r>
      <w:r>
        <w:t xml:space="preserve"> tema</w:t>
      </w:r>
      <w:r>
        <w:t xml:space="preserve"> de</w:t>
      </w:r>
      <w:r>
        <w:t xml:space="preserve"> mi</w:t>
      </w:r>
      <w:r>
        <w:t xml:space="preserve"> prescriptor</w:t>
      </w:r>
      <w:r>
        <w:rPr>
          <w:color w:val="CCCCCC"/>
        </w:rPr>
        <w:t xml:space="preserve"> a</w:t>
      </w:r>
      <w:r>
        <w:t xml:space="preserve"> nada</w:t>
      </w:r>
      <w:r>
        <w:rPr>
          <w:color w:val="CCCCCC"/>
        </w:rPr>
        <w:t xml:space="preserve"> más</w:t>
      </w:r>
    </w:p>
    <w:p>
      <w:r>
        <w:t xml:space="preserve">spk_1: </w:t>
      </w:r>
      <w:r>
        <w:rPr>
          <w:color w:val="CCCCCC"/>
        </w:rPr>
        <w:t xml:space="preserve"> como</w:t>
      </w:r>
      <w:r>
        <w:t xml:space="preserve"> una</w:t>
      </w:r>
      <w:r>
        <w:t xml:space="preserve"> actividad</w:t>
      </w:r>
      <w:r>
        <w:t xml:space="preserve"> y</w:t>
      </w:r>
      <w:r>
        <w:t xml:space="preserve"> de</w:t>
      </w:r>
      <w:r>
        <w:rPr>
          <w:color w:val="CCCCCC"/>
        </w:rPr>
        <w:t xml:space="preserve"> construcción</w:t>
      </w:r>
      <w:r>
        <w:t>.</w:t>
      </w:r>
      <w:r>
        <w:rPr>
          <w:color w:val="CCCCCC"/>
        </w:rPr>
        <w:t xml:space="preserve"> Pero</w:t>
      </w:r>
      <w:r>
        <w:t xml:space="preserve"> realmente</w:t>
      </w:r>
      <w:r>
        <w:t xml:space="preserve"> esto</w:t>
      </w:r>
      <w:r>
        <w:t xml:space="preserve"> es</w:t>
      </w:r>
      <w:r>
        <w:t xml:space="preserve"> simplemente</w:t>
      </w:r>
      <w:r>
        <w:t xml:space="preserve"> es</w:t>
      </w:r>
      <w:r>
        <w:t xml:space="preserve"> la</w:t>
      </w:r>
      <w:r>
        <w:t xml:space="preserve"> es</w:t>
      </w:r>
      <w:r>
        <w:rPr>
          <w:color w:val="CCCCCC"/>
        </w:rPr>
        <w:t xml:space="preserve"> como</w:t>
      </w:r>
      <w:r>
        <w:t xml:space="preserve"> un</w:t>
      </w:r>
      <w:r>
        <w:t xml:space="preserve"> granito</w:t>
      </w:r>
      <w:r>
        <w:t xml:space="preserve"> de</w:t>
      </w:r>
      <w:r>
        <w:t xml:space="preserve"> arena</w:t>
      </w:r>
      <w:r>
        <w:t>.</w:t>
      </w:r>
      <w:r>
        <w:rPr>
          <w:color w:val="CCCCCC"/>
        </w:rPr>
        <w:t xml:space="preserve"> O</w:t>
      </w:r>
      <w:r>
        <w:t xml:space="preserve"> es</w:t>
      </w:r>
      <w:r>
        <w:t xml:space="preserve"> la</w:t>
      </w:r>
      <w:r>
        <w:rPr>
          <w:color w:val="CCCCCC"/>
        </w:rPr>
        <w:t xml:space="preserve"> perla</w:t>
      </w:r>
      <w:r>
        <w:t xml:space="preserve"> del</w:t>
      </w:r>
      <w:r>
        <w:rPr>
          <w:color w:val="CCCCCC"/>
        </w:rPr>
        <w:t xml:space="preserve"> primer</w:t>
      </w:r>
      <w:r>
        <w:t xml:space="preserve"> paso</w:t>
      </w:r>
      <w:r>
        <w:rPr>
          <w:color w:val="CCCCCC"/>
        </w:rPr>
        <w:t xml:space="preserve"> a</w:t>
      </w:r>
      <w:r>
        <w:t xml:space="preserve"> la</w:t>
      </w:r>
      <w:r>
        <w:t xml:space="preserve"> primera</w:t>
      </w:r>
      <w:r>
        <w:rPr>
          <w:color w:val="CCCCCC"/>
        </w:rPr>
        <w:t xml:space="preserve"> Piedrita</w:t>
      </w:r>
      <w:r>
        <w:t>,</w:t>
      </w:r>
      <w:r>
        <w:t xml:space="preserve"> porque</w:t>
      </w:r>
      <w:r>
        <w:t xml:space="preserve"> realmente</w:t>
      </w:r>
      <w:r>
        <w:t xml:space="preserve"> lo</w:t>
      </w:r>
      <w:r>
        <w:t xml:space="preserve"> que</w:t>
      </w:r>
      <w:r>
        <w:t xml:space="preserve"> nosotros</w:t>
      </w:r>
      <w:r>
        <w:t xml:space="preserve"> tratamos</w:t>
      </w:r>
      <w:r>
        <w:t xml:space="preserve"> de</w:t>
      </w:r>
      <w:r>
        <w:t xml:space="preserve"> hacer</w:t>
      </w:r>
      <w:r>
        <w:t xml:space="preserve"> con</w:t>
      </w:r>
      <w:r>
        <w:t xml:space="preserve"> con</w:t>
      </w:r>
      <w:r>
        <w:t xml:space="preserve"> el</w:t>
      </w:r>
      <w:r>
        <w:t xml:space="preserve"> tema</w:t>
      </w:r>
      <w:r>
        <w:rPr>
          <w:color w:val="CCCCCC"/>
        </w:rPr>
        <w:t xml:space="preserve"> del</w:t>
      </w:r>
      <w:r>
        <w:t xml:space="preserve"> mejoramiento</w:t>
      </w:r>
      <w:r>
        <w:rPr>
          <w:color w:val="CCCCCC"/>
        </w:rPr>
        <w:t xml:space="preserve"> de</w:t>
      </w:r>
      <w:r>
        <w:t xml:space="preserve"> infraestructura</w:t>
      </w:r>
      <w:r>
        <w:rPr>
          <w:color w:val="CCCCCC"/>
        </w:rPr>
        <w:t xml:space="preserve"> con</w:t>
      </w:r>
      <w:r>
        <w:t xml:space="preserve"> lo</w:t>
      </w:r>
      <w:r>
        <w:t xml:space="preserve"> que</w:t>
      </w:r>
      <w:r>
        <w:t xml:space="preserve"> te</w:t>
      </w:r>
      <w:r>
        <w:t xml:space="preserve"> comentaba</w:t>
      </w:r>
      <w:r>
        <w:rPr>
          <w:color w:val="CCCCCC"/>
        </w:rPr>
        <w:t xml:space="preserve"> de</w:t>
      </w:r>
      <w:r>
        <w:rPr>
          <w:color w:val="CCCCCC"/>
        </w:rPr>
        <w:t xml:space="preserve"> las</w:t>
      </w:r>
      <w:r>
        <w:rPr>
          <w:color w:val="CCCCCC"/>
        </w:rPr>
        <w:t xml:space="preserve"> adecuación</w:t>
      </w:r>
    </w:p>
    <w:p>
      <w:r>
        <w:t xml:space="preserve">spk_1: </w:t>
      </w:r>
      <w:r>
        <w:rPr>
          <w:color w:val="CCCCCC"/>
        </w:rPr>
        <w:t xml:space="preserve"> es</w:t>
      </w:r>
      <w:r>
        <w:rPr>
          <w:color w:val="CCCCCC"/>
        </w:rPr>
        <w:t xml:space="preserve"> es</w:t>
      </w:r>
      <w:r>
        <w:t xml:space="preserve"> básicamente</w:t>
      </w:r>
      <w:r>
        <w:t xml:space="preserve"> el</w:t>
      </w:r>
      <w:r>
        <w:rPr>
          <w:color w:val="CCCCCC"/>
        </w:rPr>
        <w:t xml:space="preserve"> fortalecimiento</w:t>
      </w:r>
      <w:r>
        <w:rPr>
          <w:color w:val="CCCCCC"/>
        </w:rPr>
        <w:t xml:space="preserve"> social</w:t>
      </w:r>
      <w:r>
        <w:t>.</w:t>
      </w:r>
      <w:r>
        <w:rPr>
          <w:color w:val="CCCCCC"/>
        </w:rPr>
        <w:t xml:space="preserve"> O</w:t>
      </w:r>
      <w:r>
        <w:rPr>
          <w:color w:val="CCCCCC"/>
        </w:rPr>
        <w:t xml:space="preserve"> sea</w:t>
      </w:r>
      <w:r>
        <w:t>,</w:t>
      </w:r>
      <w:r>
        <w:t xml:space="preserve"> y</w:t>
      </w:r>
      <w:r>
        <w:t xml:space="preserve"> el</w:t>
      </w:r>
      <w:r>
        <w:t xml:space="preserve"> ejemplo</w:t>
      </w:r>
      <w:r>
        <w:t xml:space="preserve"> que</w:t>
      </w:r>
      <w:r>
        <w:rPr>
          <w:color w:val="CCCCCC"/>
        </w:rPr>
        <w:t xml:space="preserve"> yo</w:t>
      </w:r>
      <w:r>
        <w:t xml:space="preserve"> siempre</w:t>
      </w:r>
      <w:r>
        <w:t xml:space="preserve"> pongo</w:t>
      </w:r>
      <w:r>
        <w:rPr>
          <w:color w:val="CCCCCC"/>
        </w:rPr>
        <w:t xml:space="preserve"> es</w:t>
      </w:r>
      <w:r>
        <w:rPr>
          <w:color w:val="CCCCCC"/>
        </w:rPr>
        <w:t xml:space="preserve"> como</w:t>
      </w:r>
      <w:r>
        <w:rPr>
          <w:color w:val="CCCCCC"/>
        </w:rPr>
        <w:t xml:space="preserve"> desde</w:t>
      </w:r>
      <w:r>
        <w:t xml:space="preserve"> un</w:t>
      </w:r>
      <w:r>
        <w:t xml:space="preserve"> mejoramiento</w:t>
      </w:r>
      <w:r>
        <w:t xml:space="preserve"> de</w:t>
      </w:r>
      <w:r>
        <w:rPr>
          <w:color w:val="CCCCCC"/>
        </w:rPr>
        <w:t xml:space="preserve"> infraestructura</w:t>
      </w:r>
      <w:r>
        <w:rPr>
          <w:color w:val="CCCCCC"/>
        </w:rPr>
        <w:t xml:space="preserve"> de</w:t>
      </w:r>
      <w:r>
        <w:rPr>
          <w:color w:val="CCCCCC"/>
        </w:rPr>
        <w:t xml:space="preserve"> género</w:t>
      </w:r>
      <w:r>
        <w:t>.</w:t>
      </w:r>
      <w:r>
        <w:rPr>
          <w:color w:val="CCCCCC"/>
        </w:rPr>
        <w:t xml:space="preserve"> Se</w:t>
      </w:r>
      <w:r>
        <w:rPr>
          <w:color w:val="CCCCCC"/>
        </w:rPr>
        <w:t xml:space="preserve"> mide</w:t>
      </w:r>
      <w:r>
        <w:t>,</w:t>
      </w:r>
      <w:r>
        <w:rPr>
          <w:color w:val="CCCCCC"/>
        </w:rPr>
        <w:t xml:space="preserve"> por</w:t>
      </w:r>
      <w:r>
        <w:rPr>
          <w:color w:val="CCCCCC"/>
        </w:rPr>
        <w:t xml:space="preserve"> ejemplo</w:t>
      </w:r>
      <w:r>
        <w:t>,</w:t>
      </w:r>
      <w:r>
        <w:t xml:space="preserve"> está</w:t>
      </w:r>
      <w:r>
        <w:t xml:space="preserve"> en</w:t>
      </w:r>
      <w:r>
        <w:t xml:space="preserve"> muy</w:t>
      </w:r>
      <w:r>
        <w:t xml:space="preserve"> malas</w:t>
      </w:r>
      <w:r>
        <w:t xml:space="preserve"> condiciones</w:t>
      </w:r>
      <w:r>
        <w:t>,</w:t>
      </w:r>
      <w:r>
        <w:t xml:space="preserve"> lo</w:t>
      </w:r>
      <w:r>
        <w:t xml:space="preserve"> arreglamos</w:t>
      </w:r>
      <w:r>
        <w:t xml:space="preserve"> y</w:t>
      </w:r>
      <w:r>
        <w:t xml:space="preserve"> realmente</w:t>
      </w:r>
      <w:r>
        <w:t xml:space="preserve"> lo</w:t>
      </w:r>
      <w:r>
        <w:t xml:space="preserve"> que</w:t>
      </w:r>
      <w:r>
        <w:t xml:space="preserve"> se</w:t>
      </w:r>
      <w:r>
        <w:t xml:space="preserve"> trata</w:t>
      </w:r>
      <w:r>
        <w:t xml:space="preserve"> es</w:t>
      </w:r>
      <w:r>
        <w:t xml:space="preserve"> el</w:t>
      </w:r>
      <w:r>
        <w:t xml:space="preserve"> paso</w:t>
      </w:r>
      <w:r>
        <w:t xml:space="preserve"> que</w:t>
      </w:r>
      <w:r>
        <w:t xml:space="preserve"> viene</w:t>
      </w:r>
      <w:r>
        <w:t>.</w:t>
      </w:r>
      <w:r>
        <w:rPr>
          <w:color w:val="CCCCCC"/>
        </w:rPr>
        <w:t xml:space="preserve"> Después</w:t>
      </w:r>
    </w:p>
    <w:p>
      <w:r>
        <w:t xml:space="preserve">spk_1: </w:t>
      </w:r>
      <w:r>
        <w:rPr>
          <w:color w:val="CCCCCC"/>
        </w:rPr>
        <w:t xml:space="preserve"> que</w:t>
      </w:r>
      <w:r>
        <w:t xml:space="preserve"> se</w:t>
      </w:r>
      <w:r>
        <w:rPr>
          <w:color w:val="CCCCCC"/>
        </w:rPr>
        <w:t xml:space="preserve"> activan</w:t>
      </w:r>
      <w:r>
        <w:t xml:space="preserve"> las</w:t>
      </w:r>
      <w:r>
        <w:rPr>
          <w:color w:val="CCCCCC"/>
        </w:rPr>
        <w:t xml:space="preserve"> comunidades</w:t>
      </w:r>
      <w:r>
        <w:t>,</w:t>
      </w:r>
      <w:r>
        <w:rPr>
          <w:color w:val="CCCCCC"/>
        </w:rPr>
        <w:t xml:space="preserve"> se</w:t>
      </w:r>
      <w:r>
        <w:rPr>
          <w:color w:val="CCCCCC"/>
        </w:rPr>
        <w:t xml:space="preserve"> activan</w:t>
      </w:r>
      <w:r>
        <w:rPr>
          <w:color w:val="CCCCCC"/>
        </w:rPr>
        <w:t xml:space="preserve"> otras</w:t>
      </w:r>
      <w:r>
        <w:t xml:space="preserve"> agencias</w:t>
      </w:r>
      <w:r>
        <w:t>.</w:t>
      </w:r>
      <w:r>
        <w:rPr>
          <w:color w:val="CCCCCC"/>
        </w:rPr>
        <w:t xml:space="preserve"> Eldad</w:t>
      </w:r>
      <w:r>
        <w:t xml:space="preserve"> se</w:t>
      </w:r>
      <w:r>
        <w:t xml:space="preserve"> vuelve</w:t>
      </w:r>
      <w:r>
        <w:t xml:space="preserve"> mucho</w:t>
      </w:r>
      <w:r>
        <w:t xml:space="preserve"> más</w:t>
      </w:r>
      <w:r>
        <w:t xml:space="preserve"> responsable</w:t>
      </w:r>
      <w:r>
        <w:t xml:space="preserve"> porque</w:t>
      </w:r>
      <w:r>
        <w:rPr>
          <w:color w:val="CCCCCC"/>
        </w:rPr>
        <w:t xml:space="preserve"> ya</w:t>
      </w:r>
      <w:r>
        <w:t xml:space="preserve"> se</w:t>
      </w:r>
      <w:r>
        <w:rPr>
          <w:color w:val="CCCCCC"/>
        </w:rPr>
        <w:t xml:space="preserve"> vuelve</w:t>
      </w:r>
      <w:r>
        <w:t xml:space="preserve"> un</w:t>
      </w:r>
      <w:r>
        <w:rPr>
          <w:color w:val="CCCCCC"/>
        </w:rPr>
        <w:t xml:space="preserve"> espacio</w:t>
      </w:r>
      <w:r>
        <w:rPr>
          <w:color w:val="CCCCCC"/>
        </w:rPr>
        <w:t xml:space="preserve"> visible</w:t>
      </w:r>
      <w:r>
        <w:t>,</w:t>
      </w:r>
      <w:r>
        <w:rPr>
          <w:color w:val="CCCCCC"/>
        </w:rPr>
        <w:t xml:space="preserve"> un</w:t>
      </w:r>
      <w:r>
        <w:t xml:space="preserve"> espacio</w:t>
      </w:r>
      <w:r>
        <w:t xml:space="preserve"> que</w:t>
      </w:r>
      <w:r>
        <w:t xml:space="preserve"> se</w:t>
      </w:r>
      <w:r>
        <w:t xml:space="preserve"> vuelve</w:t>
      </w:r>
      <w:r>
        <w:t xml:space="preserve"> integrador</w:t>
      </w:r>
      <w:r>
        <w:t>.</w:t>
      </w:r>
      <w:r>
        <w:rPr>
          <w:color w:val="CCCCCC"/>
        </w:rPr>
        <w:t xml:space="preserve"> Entonces</w:t>
      </w:r>
      <w:r>
        <w:t>,</w:t>
      </w:r>
      <w:r>
        <w:rPr>
          <w:color w:val="CCCCCC"/>
        </w:rPr>
        <w:t xml:space="preserve"> y</w:t>
      </w:r>
      <w:r>
        <w:t xml:space="preserve"> si</w:t>
      </w:r>
      <w:r>
        <w:rPr>
          <w:color w:val="CCCCCC"/>
        </w:rPr>
        <w:t xml:space="preserve"> bien</w:t>
      </w:r>
      <w:r>
        <w:rPr>
          <w:color w:val="CCCCCC"/>
        </w:rPr>
        <w:t xml:space="preserve"> es</w:t>
      </w:r>
      <w:r>
        <w:rPr>
          <w:color w:val="CCCCCC"/>
        </w:rPr>
        <w:t xml:space="preserve"> eso</w:t>
      </w:r>
      <w:r>
        <w:t>,</w:t>
      </w:r>
      <w:r>
        <w:rPr>
          <w:color w:val="CCCCCC"/>
        </w:rPr>
        <w:t xml:space="preserve"> Nada</w:t>
      </w:r>
      <w:r>
        <w:rPr>
          <w:color w:val="CCCCCC"/>
        </w:rPr>
        <w:t xml:space="preserve"> más</w:t>
      </w:r>
      <w:r>
        <w:t>,</w:t>
      </w:r>
      <w:r>
        <w:rPr>
          <w:color w:val="CCCCCC"/>
        </w:rPr>
        <w:t xml:space="preserve"> quisiera</w:t>
      </w:r>
      <w:r>
        <w:rPr>
          <w:color w:val="CCCCCC"/>
        </w:rPr>
        <w:t xml:space="preserve"> que</w:t>
      </w:r>
      <w:r>
        <w:rPr>
          <w:color w:val="CCCCCC"/>
        </w:rPr>
        <w:t xml:space="preserve"> comer</w:t>
      </w:r>
      <w:r>
        <w:rPr>
          <w:color w:val="CCCCCC"/>
        </w:rPr>
        <w:t xml:space="preserve"> esto</w:t>
      </w:r>
      <w:r>
        <w:rPr>
          <w:color w:val="CCCCCC"/>
        </w:rPr>
        <w:t xml:space="preserve"> en</w:t>
      </w:r>
    </w:p>
    <w:p>
      <w:r>
        <w:t xml:space="preserve">spk_1: </w:t>
      </w:r>
      <w:r>
        <w:rPr>
          <w:color w:val="CCCCCC"/>
        </w:rPr>
        <w:t xml:space="preserve"> en</w:t>
      </w:r>
      <w:r>
        <w:rPr>
          <w:color w:val="CCCCCC"/>
        </w:rPr>
        <w:t xml:space="preserve"> el</w:t>
      </w:r>
      <w:r>
        <w:t xml:space="preserve"> espacio</w:t>
      </w:r>
      <w:r>
        <w:rPr>
          <w:color w:val="CCCCCC"/>
        </w:rPr>
        <w:t xml:space="preserve"> No</w:t>
      </w:r>
      <w:r>
        <w:t>,</w:t>
      </w:r>
      <w:r>
        <w:t xml:space="preserve"> no</w:t>
      </w:r>
      <w:r>
        <w:t xml:space="preserve"> es</w:t>
      </w:r>
      <w:r>
        <w:t xml:space="preserve"> no</w:t>
      </w:r>
      <w:r>
        <w:rPr>
          <w:color w:val="CCCCCC"/>
        </w:rPr>
        <w:t xml:space="preserve"> es</w:t>
      </w:r>
      <w:r>
        <w:rPr>
          <w:color w:val="CCCCCC"/>
        </w:rPr>
        <w:t xml:space="preserve"> cierto</w:t>
      </w:r>
      <w:r>
        <w:t>.</w:t>
      </w:r>
      <w:r>
        <w:rPr>
          <w:color w:val="CCCCCC"/>
        </w:rPr>
        <w:t xml:space="preserve"> No</w:t>
      </w:r>
      <w:r>
        <w:t xml:space="preserve"> es</w:t>
      </w:r>
      <w:r>
        <w:rPr>
          <w:color w:val="CCCCCC"/>
        </w:rPr>
        <w:t xml:space="preserve"> sólo</w:t>
      </w:r>
      <w:r>
        <w:t xml:space="preserve"> de</w:t>
      </w:r>
      <w:r>
        <w:t xml:space="preserve"> las</w:t>
      </w:r>
      <w:r>
        <w:t xml:space="preserve"> adecuaciones</w:t>
      </w:r>
      <w:r>
        <w:rPr>
          <w:color w:val="CCCCCC"/>
        </w:rPr>
        <w:t xml:space="preserve"> de</w:t>
      </w:r>
      <w:r>
        <w:rPr>
          <w:color w:val="CCCCCC"/>
        </w:rPr>
        <w:t xml:space="preserve"> infraestructuras</w:t>
      </w:r>
      <w:r>
        <w:rPr>
          <w:color w:val="CCCCCC"/>
        </w:rPr>
        <w:t xml:space="preserve"> y</w:t>
      </w:r>
      <w:r>
        <w:rPr>
          <w:color w:val="CCCCCC"/>
        </w:rPr>
        <w:t xml:space="preserve"> no</w:t>
      </w:r>
      <w:r>
        <w:t xml:space="preserve"> es</w:t>
      </w:r>
      <w:r>
        <w:t xml:space="preserve"> es</w:t>
      </w:r>
      <w:r>
        <w:t xml:space="preserve"> protección</w:t>
      </w:r>
      <w:r>
        <w:t>,</w:t>
      </w:r>
      <w:r>
        <w:t xml:space="preserve"> protección</w:t>
      </w:r>
      <w:r>
        <w:t xml:space="preserve"> comunitaria</w:t>
      </w:r>
      <w:r>
        <w:rPr>
          <w:color w:val="CCCCCC"/>
        </w:rPr>
        <w:t xml:space="preserve"> es</w:t>
      </w:r>
      <w:r>
        <w:t xml:space="preserve"> una</w:t>
      </w:r>
      <w:r>
        <w:t xml:space="preserve"> estrategia</w:t>
      </w:r>
      <w:r>
        <w:t xml:space="preserve"> de</w:t>
      </w:r>
      <w:r>
        <w:rPr>
          <w:color w:val="CCCCCC"/>
        </w:rPr>
        <w:t xml:space="preserve"> integración</w:t>
      </w:r>
      <w:r>
        <w:t>.</w:t>
      </w:r>
      <w:r>
        <w:rPr>
          <w:color w:val="CCCCCC"/>
        </w:rPr>
        <w:t xml:space="preserve"> Entonces</w:t>
      </w:r>
      <w:r>
        <w:rPr>
          <w:color w:val="CCCCCC"/>
        </w:rPr>
        <w:t xml:space="preserve"> todo</w:t>
      </w:r>
      <w:r>
        <w:rPr>
          <w:color w:val="CCCCCC"/>
        </w:rPr>
        <w:t xml:space="preserve"> esto</w:t>
      </w:r>
      <w:r>
        <w:rPr>
          <w:color w:val="CCCCCC"/>
        </w:rPr>
        <w:t xml:space="preserve"> abarca</w:t>
      </w:r>
      <w:r>
        <w:t>,</w:t>
      </w:r>
      <w:r>
        <w:rPr>
          <w:color w:val="CCCCCC"/>
        </w:rPr>
        <w:t xml:space="preserve"> abarca</w:t>
      </w:r>
      <w:r>
        <w:t xml:space="preserve"> la</w:t>
      </w:r>
      <w:r>
        <w:rPr>
          <w:color w:val="CCCCCC"/>
        </w:rPr>
        <w:t xml:space="preserve"> unidad</w:t>
      </w:r>
      <w:r>
        <w:rPr>
          <w:color w:val="CCCCCC"/>
        </w:rPr>
        <w:t xml:space="preserve"> y</w:t>
      </w:r>
      <w:r>
        <w:t xml:space="preserve"> obviamente</w:t>
      </w:r>
      <w:r>
        <w:rPr>
          <w:color w:val="CCCCCC"/>
        </w:rPr>
        <w:t xml:space="preserve"> es</w:t>
      </w:r>
      <w:r>
        <w:rPr>
          <w:color w:val="CCCCCC"/>
        </w:rPr>
        <w:t xml:space="preserve"> es</w:t>
      </w:r>
    </w:p>
    <w:p>
      <w:r>
        <w:t xml:space="preserve">spk_1: </w:t>
      </w:r>
      <w:r>
        <w:rPr>
          <w:color w:val="CCCCCC"/>
        </w:rPr>
        <w:t xml:space="preserve"> súper</w:t>
      </w:r>
      <w:r>
        <w:rPr>
          <w:color w:val="CCCCCC"/>
        </w:rPr>
        <w:t xml:space="preserve"> y</w:t>
      </w:r>
      <w:r>
        <w:rPr>
          <w:color w:val="CCCCCC"/>
        </w:rPr>
        <w:t xml:space="preserve"> por</w:t>
      </w:r>
      <w:r>
        <w:rPr>
          <w:color w:val="CCCCCC"/>
        </w:rPr>
        <w:t xml:space="preserve"> cómo</w:t>
      </w:r>
      <w:r>
        <w:t xml:space="preserve"> desde</w:t>
      </w:r>
      <w:r>
        <w:t xml:space="preserve"> el</w:t>
      </w:r>
      <w:r>
        <w:rPr>
          <w:color w:val="CCCCCC"/>
        </w:rPr>
        <w:t xml:space="preserve"> área</w:t>
      </w:r>
      <w:r>
        <w:rPr>
          <w:color w:val="CCCCCC"/>
        </w:rPr>
        <w:t xml:space="preserve"> coordinados</w:t>
      </w:r>
      <w:r>
        <w:rPr>
          <w:color w:val="CCCCCC"/>
        </w:rPr>
        <w:t xml:space="preserve"> siempre</w:t>
      </w:r>
      <w:r>
        <w:rPr>
          <w:color w:val="CCCCCC"/>
        </w:rPr>
        <w:t xml:space="preserve"> las</w:t>
      </w:r>
      <w:r>
        <w:t xml:space="preserve"> actividades</w:t>
      </w:r>
      <w:r>
        <w:t xml:space="preserve"> con</w:t>
      </w:r>
      <w:r>
        <w:t xml:space="preserve"> las</w:t>
      </w:r>
      <w:r>
        <w:t xml:space="preserve"> otras</w:t>
      </w:r>
      <w:r>
        <w:t>,</w:t>
      </w:r>
      <w:r>
        <w:t xml:space="preserve"> con</w:t>
      </w:r>
      <w:r>
        <w:t xml:space="preserve"> las</w:t>
      </w:r>
      <w:r>
        <w:t xml:space="preserve"> otras</w:t>
      </w:r>
      <w:r>
        <w:rPr>
          <w:color w:val="CCCCCC"/>
        </w:rPr>
        <w:t xml:space="preserve"> unidades</w:t>
      </w:r>
      <w:r>
        <w:t>.</w:t>
      </w:r>
      <w:r>
        <w:t xml:space="preserve"> Porque</w:t>
      </w:r>
      <w:r>
        <w:t xml:space="preserve"> siempre</w:t>
      </w:r>
      <w:r>
        <w:rPr>
          <w:color w:val="CCCCCC"/>
        </w:rPr>
        <w:t xml:space="preserve"> esta</w:t>
      </w:r>
      <w:r>
        <w:rPr>
          <w:color w:val="CCCCCC"/>
        </w:rPr>
        <w:t xml:space="preserve"> retroalimentación</w:t>
      </w:r>
      <w:r>
        <w:t xml:space="preserve"> de</w:t>
      </w:r>
      <w:r>
        <w:rPr>
          <w:color w:val="CCCCCC"/>
        </w:rPr>
        <w:t xml:space="preserve"> ideas</w:t>
      </w:r>
      <w:r>
        <w:t>,</w:t>
      </w:r>
      <w:r>
        <w:t xml:space="preserve"> de</w:t>
      </w:r>
      <w:r>
        <w:t xml:space="preserve"> ver</w:t>
      </w:r>
      <w:r>
        <w:t xml:space="preserve"> lo</w:t>
      </w:r>
      <w:r>
        <w:t xml:space="preserve"> que</w:t>
      </w:r>
      <w:r>
        <w:rPr>
          <w:color w:val="CCCCCC"/>
        </w:rPr>
        <w:t xml:space="preserve"> está</w:t>
      </w:r>
      <w:r>
        <w:t xml:space="preserve"> pasando</w:t>
      </w:r>
      <w:r>
        <w:t xml:space="preserve"> en</w:t>
      </w:r>
      <w:r>
        <w:t xml:space="preserve"> los</w:t>
      </w:r>
      <w:r>
        <w:rPr>
          <w:color w:val="CCCCCC"/>
        </w:rPr>
        <w:t xml:space="preserve"> territorios</w:t>
      </w:r>
      <w:r>
        <w:rPr>
          <w:color w:val="CCCCCC"/>
        </w:rPr>
        <w:t xml:space="preserve"> super</w:t>
      </w:r>
      <w:r>
        <w:rPr>
          <w:color w:val="CCCCCC"/>
        </w:rPr>
        <w:t xml:space="preserve"> importante</w:t>
      </w:r>
      <w:r>
        <w:t xml:space="preserve"> y</w:t>
      </w:r>
      <w:r>
        <w:t xml:space="preserve"> no</w:t>
      </w:r>
      <w:r>
        <w:rPr>
          <w:color w:val="CCCCCC"/>
        </w:rPr>
        <w:t xml:space="preserve"> sólo</w:t>
      </w:r>
      <w:r>
        <w:t xml:space="preserve"> desde</w:t>
      </w:r>
      <w:r>
        <w:t xml:space="preserve"> el</w:t>
      </w:r>
      <w:r>
        <w:t xml:space="preserve"> amor</w:t>
      </w:r>
      <w:r>
        <w:rPr>
          <w:color w:val="CCCCCC"/>
        </w:rPr>
        <w:t xml:space="preserve"> sino</w:t>
      </w:r>
      <w:r>
        <w:t xml:space="preserve"> con</w:t>
      </w:r>
      <w:r>
        <w:t xml:space="preserve"> las</w:t>
      </w:r>
      <w:r>
        <w:t xml:space="preserve"> otras</w:t>
      </w:r>
      <w:r>
        <w:t xml:space="preserve"> agencias</w:t>
      </w:r>
      <w:r>
        <w:t>,</w:t>
      </w:r>
      <w:r>
        <w:rPr>
          <w:color w:val="CCCCCC"/>
        </w:rPr>
        <w:t xml:space="preserve"> ver</w:t>
      </w:r>
      <w:r>
        <w:rPr>
          <w:color w:val="CCCCCC"/>
        </w:rPr>
        <w:t xml:space="preserve"> qué</w:t>
      </w:r>
      <w:r>
        <w:rPr>
          <w:color w:val="CCCCCC"/>
        </w:rPr>
        <w:t xml:space="preserve"> agencia</w:t>
      </w:r>
      <w:r>
        <w:rPr>
          <w:color w:val="CCCCCC"/>
        </w:rPr>
        <w:t xml:space="preserve"> es</w:t>
      </w:r>
    </w:p>
    <w:p>
      <w:r>
        <w:t xml:space="preserve">spk_1: </w:t>
      </w:r>
      <w:r>
        <w:rPr>
          <w:color w:val="CCCCCC"/>
        </w:rPr>
        <w:t xml:space="preserve"> que</w:t>
      </w:r>
      <w:r>
        <w:rPr>
          <w:color w:val="CCCCCC"/>
        </w:rPr>
        <w:t xml:space="preserve"> prioriza</w:t>
      </w:r>
      <w:r>
        <w:t>,</w:t>
      </w:r>
      <w:r>
        <w:rPr>
          <w:color w:val="CCCCCC"/>
        </w:rPr>
        <w:t xml:space="preserve"> obtiene</w:t>
      </w:r>
      <w:r>
        <w:rPr>
          <w:color w:val="CCCCCC"/>
        </w:rPr>
        <w:t xml:space="preserve"> como</w:t>
      </w:r>
      <w:r>
        <w:rPr>
          <w:color w:val="CCCCCC"/>
        </w:rPr>
        <w:t xml:space="preserve"> capacidades</w:t>
      </w:r>
      <w:r>
        <w:rPr>
          <w:color w:val="CCCCCC"/>
        </w:rPr>
        <w:t xml:space="preserve"> más</w:t>
      </w:r>
      <w:r>
        <w:t xml:space="preserve"> individuales</w:t>
      </w:r>
      <w:r>
        <w:t xml:space="preserve"> o</w:t>
      </w:r>
      <w:r>
        <w:rPr>
          <w:color w:val="CCCCCC"/>
        </w:rPr>
        <w:t xml:space="preserve"> más</w:t>
      </w:r>
      <w:r>
        <w:rPr>
          <w:color w:val="CCCCCC"/>
        </w:rPr>
        <w:t xml:space="preserve"> experta</w:t>
      </w:r>
      <w:r>
        <w:t>.</w:t>
      </w:r>
      <w:r>
        <w:t xml:space="preserve"> En</w:t>
      </w:r>
      <w:r>
        <w:t xml:space="preserve"> algunas</w:t>
      </w:r>
      <w:r>
        <w:t xml:space="preserve"> áreas</w:t>
      </w:r>
      <w:r>
        <w:rPr>
          <w:color w:val="CCCCCC"/>
        </w:rPr>
        <w:t xml:space="preserve"> de</w:t>
      </w:r>
      <w:r>
        <w:t xml:space="preserve"> entonces</w:t>
      </w:r>
      <w:r>
        <w:t xml:space="preserve"> podemos</w:t>
      </w:r>
      <w:r>
        <w:rPr>
          <w:color w:val="CCCCCC"/>
        </w:rPr>
        <w:t xml:space="preserve"> ser</w:t>
      </w:r>
      <w:r>
        <w:t xml:space="preserve"> proyectos</w:t>
      </w:r>
      <w:r>
        <w:t xml:space="preserve"> mucho</w:t>
      </w:r>
      <w:r>
        <w:t xml:space="preserve"> más</w:t>
      </w:r>
      <w:r>
        <w:t xml:space="preserve"> interesantes</w:t>
      </w:r>
      <w:r>
        <w:t xml:space="preserve"> y</w:t>
      </w:r>
      <w:r>
        <w:t xml:space="preserve"> mucho</w:t>
      </w:r>
      <w:r>
        <w:t xml:space="preserve"> más</w:t>
      </w:r>
      <w:r>
        <w:t xml:space="preserve"> acordes</w:t>
      </w:r>
      <w:r>
        <w:t xml:space="preserve"> a</w:t>
      </w:r>
      <w:r>
        <w:t xml:space="preserve"> lo</w:t>
      </w:r>
      <w:r>
        <w:t xml:space="preserve"> que</w:t>
      </w:r>
      <w:r>
        <w:t xml:space="preserve"> los</w:t>
      </w:r>
      <w:r>
        <w:t xml:space="preserve"> los</w:t>
      </w:r>
      <w:r>
        <w:rPr>
          <w:color w:val="CCCCCC"/>
        </w:rPr>
        <w:t xml:space="preserve"> territorios</w:t>
      </w:r>
      <w:r>
        <w:t xml:space="preserve"> necesitan</w:t>
      </w:r>
      <w:r>
        <w:t>.</w:t>
      </w:r>
      <w:r>
        <w:rPr>
          <w:color w:val="CCCCCC"/>
        </w:rPr>
        <w:t xml:space="preserve"> Pero</w:t>
      </w:r>
      <w:r>
        <w:t xml:space="preserve"> todo</w:t>
      </w:r>
      <w:r>
        <w:t xml:space="preserve"> esto</w:t>
      </w:r>
      <w:r>
        <w:t>,</w:t>
      </w:r>
      <w:r>
        <w:rPr>
          <w:color w:val="CCCCCC"/>
        </w:rPr>
        <w:t xml:space="preserve"> como</w:t>
      </w:r>
      <w:r>
        <w:t xml:space="preserve"> te</w:t>
      </w:r>
      <w:r>
        <w:t xml:space="preserve"> digo</w:t>
      </w:r>
      <w:r>
        <w:t>,</w:t>
      </w:r>
      <w:r>
        <w:rPr>
          <w:color w:val="CCCCCC"/>
        </w:rPr>
        <w:t xml:space="preserve"> siempre</w:t>
      </w:r>
      <w:r>
        <w:t xml:space="preserve"> se</w:t>
      </w:r>
      <w:r>
        <w:t xml:space="preserve"> inicia</w:t>
      </w:r>
      <w:r>
        <w:t xml:space="preserve"> desde</w:t>
      </w:r>
      <w:r>
        <w:t xml:space="preserve"> desde</w:t>
      </w:r>
      <w:r>
        <w:t xml:space="preserve"> la</w:t>
      </w:r>
      <w:r>
        <w:t xml:space="preserve"> intervención</w:t>
      </w:r>
      <w:r>
        <w:t xml:space="preserve"> de</w:t>
      </w:r>
      <w:r>
        <w:rPr>
          <w:color w:val="CCCCCC"/>
        </w:rPr>
        <w:t xml:space="preserve"> Seattle</w:t>
      </w:r>
      <w:r>
        <w:t>,</w:t>
      </w:r>
      <w:r>
        <w:t xml:space="preserve"> que</w:t>
      </w:r>
      <w:r>
        <w:rPr>
          <w:color w:val="CCCCCC"/>
        </w:rPr>
        <w:t xml:space="preserve"> sería</w:t>
      </w:r>
      <w:r>
        <w:t xml:space="preserve"> como</w:t>
      </w:r>
      <w:r>
        <w:t xml:space="preserve"> el</w:t>
      </w:r>
      <w:r>
        <w:t xml:space="preserve"> primer</w:t>
      </w:r>
      <w:r>
        <w:t xml:space="preserve"> pasito</w:t>
      </w:r>
      <w:r>
        <w:t>.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