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of Outcome5y11_Marion_Pilastre_HIAS</w:t>
      </w:r>
    </w:p>
    <w:p>
      <w:r>
        <w:t>Transcription using AWS Transcribe automatic speech recognition and the 'tscribe' python package.</w:t>
      </w:r>
    </w:p>
    <w:p>
      <w:r>
        <w:t>Document produced on Tuesday 22 November 2022 at 11:09:26.</w:t>
      </w:r>
    </w:p>
    <w:p/>
    <w:p>
      <w:r>
        <w:t>Grey text has less than 98% confidence.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1440"/>
          </w:tcPr>
          <w:p>
            <w:r>
              <w:t>Count</w:t>
            </w:r>
          </w:p>
        </w:tc>
        <w:tc>
          <w:tcPr>
            <w:tcW w:type="dxa" w:w="6480"/>
          </w:tcPr>
          <w:p>
            <w:r>
              <w:t>Percentage</w:t>
            </w:r>
          </w:p>
        </w:tc>
      </w:tr>
      <w:tr>
        <w:tc>
          <w:tcPr>
            <w:tcW w:type="dxa" w:w="864"/>
          </w:tcPr>
          <w:p>
            <w:r>
              <w:t>98% - 100%</w:t>
            </w:r>
          </w:p>
        </w:tc>
        <w:tc>
          <w:tcPr>
            <w:tcW w:type="dxa" w:w="1440"/>
          </w:tcPr>
          <w:p>
            <w:r>
              <w:t>6792</w:t>
            </w:r>
          </w:p>
        </w:tc>
        <w:tc>
          <w:tcPr>
            <w:tcW w:type="dxa" w:w="6480"/>
          </w:tcPr>
          <w:p>
            <w:r>
              <w:t>58.97%</w:t>
            </w:r>
          </w:p>
        </w:tc>
      </w:tr>
      <w:tr>
        <w:tc>
          <w:tcPr>
            <w:tcW w:type="dxa" w:w="864"/>
          </w:tcPr>
          <w:p>
            <w:r>
              <w:t>90% - 97%</w:t>
            </w:r>
          </w:p>
        </w:tc>
        <w:tc>
          <w:tcPr>
            <w:tcW w:type="dxa" w:w="1440"/>
          </w:tcPr>
          <w:p>
            <w:r>
              <w:t>1583</w:t>
            </w:r>
          </w:p>
        </w:tc>
        <w:tc>
          <w:tcPr>
            <w:tcW w:type="dxa" w:w="6480"/>
          </w:tcPr>
          <w:p>
            <w:r>
              <w:t>13.74%</w:t>
            </w:r>
          </w:p>
        </w:tc>
      </w:tr>
      <w:tr>
        <w:tc>
          <w:tcPr>
            <w:tcW w:type="dxa" w:w="864"/>
          </w:tcPr>
          <w:p>
            <w:r>
              <w:t>80% - 89%</w:t>
            </w:r>
          </w:p>
        </w:tc>
        <w:tc>
          <w:tcPr>
            <w:tcW w:type="dxa" w:w="1440"/>
          </w:tcPr>
          <w:p>
            <w:r>
              <w:t>707</w:t>
            </w:r>
          </w:p>
        </w:tc>
        <w:tc>
          <w:tcPr>
            <w:tcW w:type="dxa" w:w="6480"/>
          </w:tcPr>
          <w:p>
            <w:r>
              <w:t>6.14%</w:t>
            </w:r>
          </w:p>
        </w:tc>
      </w:tr>
      <w:tr>
        <w:tc>
          <w:tcPr>
            <w:tcW w:type="dxa" w:w="864"/>
          </w:tcPr>
          <w:p>
            <w:r>
              <w:t>70% - 79%</w:t>
            </w:r>
          </w:p>
        </w:tc>
        <w:tc>
          <w:tcPr>
            <w:tcW w:type="dxa" w:w="1440"/>
          </w:tcPr>
          <w:p>
            <w:r>
              <w:t>426</w:t>
            </w:r>
          </w:p>
        </w:tc>
        <w:tc>
          <w:tcPr>
            <w:tcW w:type="dxa" w:w="6480"/>
          </w:tcPr>
          <w:p>
            <w:r>
              <w:t>3.7%</w:t>
            </w:r>
          </w:p>
        </w:tc>
      </w:tr>
      <w:tr>
        <w:tc>
          <w:tcPr>
            <w:tcW w:type="dxa" w:w="864"/>
          </w:tcPr>
          <w:p>
            <w:r>
              <w:t>60% - 69%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6480"/>
          </w:tcPr>
          <w:p>
            <w:r>
              <w:t>3.0%</w:t>
            </w:r>
          </w:p>
        </w:tc>
      </w:tr>
      <w:tr>
        <w:tc>
          <w:tcPr>
            <w:tcW w:type="dxa" w:w="864"/>
          </w:tcPr>
          <w:p>
            <w:r>
              <w:t>50% - 59%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6480"/>
          </w:tcPr>
          <w:p>
            <w:r>
              <w:t>2.78%</w:t>
            </w:r>
          </w:p>
        </w:tc>
      </w:tr>
      <w:tr>
        <w:tc>
          <w:tcPr>
            <w:tcW w:type="dxa" w:w="864"/>
          </w:tcPr>
          <w:p>
            <w:r>
              <w:t>40% - 49%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6480"/>
          </w:tcPr>
          <w:p>
            <w:r>
              <w:t>1.62%</w:t>
            </w:r>
          </w:p>
        </w:tc>
      </w:tr>
      <w:tr>
        <w:tc>
          <w:tcPr>
            <w:tcW w:type="dxa" w:w="864"/>
          </w:tcPr>
          <w:p>
            <w:r>
              <w:t>30% - 39%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6480"/>
          </w:tcPr>
          <w:p>
            <w:r>
              <w:t>1.15%</w:t>
            </w:r>
          </w:p>
        </w:tc>
      </w:tr>
      <w:tr>
        <w:tc>
          <w:tcPr>
            <w:tcW w:type="dxa" w:w="864"/>
          </w:tcPr>
          <w:p>
            <w:r>
              <w:t>20% - 29%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6480"/>
          </w:tcPr>
          <w:p>
            <w:r>
              <w:t>0.37%</w:t>
            </w:r>
          </w:p>
        </w:tc>
      </w:tr>
      <w:tr>
        <w:tc>
          <w:tcPr>
            <w:tcW w:type="dxa" w:w="864"/>
          </w:tcPr>
          <w:p>
            <w:r>
              <w:t>10% - 19%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6480"/>
          </w:tcPr>
          <w:p>
            <w:r>
              <w:t>0.16%</w:t>
            </w:r>
          </w:p>
        </w:tc>
      </w:tr>
      <w:tr>
        <w:tc>
          <w:tcPr>
            <w:tcW w:type="dxa" w:w="864"/>
          </w:tcPr>
          <w:p>
            <w:r>
              <w:t>0% - 9%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6480"/>
          </w:tcPr>
          <w:p>
            <w:r>
              <w:t>0.0%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70400" cy="39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9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 xml:space="preserve">spk_0: </w:t>
      </w:r>
      <w:r>
        <w:rPr>
          <w:color w:val="CCCCCC"/>
        </w:rPr>
        <w:t xml:space="preserve"> nos</w:t>
      </w:r>
      <w:r>
        <w:t xml:space="preserve"> interesa</w:t>
      </w:r>
      <w:r>
        <w:t xml:space="preserve"> tratar</w:t>
      </w:r>
      <w:r>
        <w:t xml:space="preserve"> dos</w:t>
      </w:r>
      <w:r>
        <w:t xml:space="preserve"> temas</w:t>
      </w:r>
      <w:r>
        <w:rPr>
          <w:color w:val="CCCCCC"/>
        </w:rPr>
        <w:t xml:space="preserve"> en</w:t>
      </w:r>
      <w:r>
        <w:rPr>
          <w:color w:val="CCCCCC"/>
        </w:rPr>
        <w:t xml:space="preserve"> específico</w:t>
      </w:r>
      <w:r>
        <w:rPr>
          <w:color w:val="CCCCCC"/>
        </w:rPr>
        <w:t xml:space="preserve"> El</w:t>
      </w:r>
      <w:r>
        <w:rPr>
          <w:color w:val="CCCCCC"/>
        </w:rPr>
        <w:t xml:space="preserve"> primero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rPr>
          <w:color w:val="CCCCCC"/>
        </w:rPr>
        <w:t xml:space="preserve"> y</w:t>
      </w:r>
      <w:r>
        <w:t xml:space="preserve"> el</w:t>
      </w:r>
      <w:r>
        <w:t xml:space="preserve"> segundo</w:t>
      </w:r>
      <w:r>
        <w:t>,</w:t>
      </w:r>
      <w:r>
        <w:rPr>
          <w:color w:val="CCCCCC"/>
        </w:rPr>
        <w:t xml:space="preserve"> el</w:t>
      </w:r>
      <w:r>
        <w:t xml:space="preserve"> acceso</w:t>
      </w:r>
      <w:r>
        <w:rPr>
          <w:color w:val="CCCCCC"/>
        </w:rPr>
        <w:t xml:space="preserve"> a</w:t>
      </w:r>
      <w:r>
        <w:rPr>
          <w:color w:val="CCCCCC"/>
        </w:rPr>
        <w:t xml:space="preserve"> educación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te</w:t>
      </w:r>
      <w:r>
        <w:t xml:space="preserve"> parece</w:t>
      </w:r>
      <w:r>
        <w:t xml:space="preserve"> si</w:t>
      </w:r>
      <w:r>
        <w:t xml:space="preserve"> empezamos</w:t>
      </w:r>
      <w:r>
        <w:t xml:space="preserve"> con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,</w:t>
      </w:r>
    </w:p>
    <w:p>
      <w:r>
        <w:t xml:space="preserve">spk_1: </w:t>
      </w:r>
      <w:r>
        <w:rPr>
          <w:color w:val="CCCCCC"/>
        </w:rPr>
        <w:t xml:space="preserve"> por</w:t>
      </w:r>
      <w:r>
        <w:rPr>
          <w:color w:val="CCCCCC"/>
        </w:rPr>
        <w:t xml:space="preserve"> cierto</w:t>
      </w:r>
      <w:r>
        <w:t>,</w:t>
      </w:r>
    </w:p>
    <w:p>
      <w:r>
        <w:t xml:space="preserve">spk_0: </w:t>
      </w:r>
      <w:r>
        <w:rPr>
          <w:color w:val="CCCCCC"/>
        </w:rPr>
        <w:t xml:space="preserve"> como</w:t>
      </w:r>
      <w:r>
        <w:rPr>
          <w:color w:val="CCCCCC"/>
        </w:rPr>
        <w:t xml:space="preserve"> se</w:t>
      </w:r>
      <w:r>
        <w:rPr>
          <w:color w:val="CCCCCC"/>
        </w:rPr>
        <w:t xml:space="preserve"> identifica</w:t>
      </w:r>
      <w:r>
        <w:rPr>
          <w:color w:val="CCCCCC"/>
        </w:rPr>
        <w:t xml:space="preserve"> en</w:t>
      </w:r>
      <w:r>
        <w:t xml:space="preserve"> los</w:t>
      </w:r>
      <w:r>
        <w:t xml:space="preserve"> casos</w:t>
      </w:r>
      <w:r>
        <w:t xml:space="preserve"> de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  <w:r>
        <w:t xml:space="preserve"> y</w:t>
      </w:r>
      <w:r>
        <w:rPr>
          <w:color w:val="CCCCCC"/>
        </w:rPr>
        <w:t xml:space="preserve"> cuál</w:t>
      </w:r>
      <w:r>
        <w:t xml:space="preserve"> es</w:t>
      </w:r>
      <w:r>
        <w:t xml:space="preserve"> el</w:t>
      </w:r>
      <w:r>
        <w:t xml:space="preserve"> procedimiento</w:t>
      </w:r>
      <w:r>
        <w:t xml:space="preserve"> a</w:t>
      </w:r>
      <w:r>
        <w:t xml:space="preserve"> seguir</w:t>
      </w:r>
      <w:r>
        <w:t xml:space="preserve"> una</w:t>
      </w:r>
      <w:r>
        <w:t xml:space="preserve"> vez</w:t>
      </w:r>
      <w:r>
        <w:t xml:space="preserve"> que</w:t>
      </w:r>
      <w:r>
        <w:t xml:space="preserve"> los</w:t>
      </w:r>
      <w:r>
        <w:t xml:space="preserve"> identifica</w:t>
      </w:r>
    </w:p>
    <w:p>
      <w:r>
        <w:t xml:space="preserve">spk_1: </w:t>
      </w:r>
      <w:r>
        <w:rPr>
          <w:color w:val="CCCCCC"/>
        </w:rPr>
        <w:t xml:space="preserve"> Ya</w:t>
      </w:r>
      <w:r>
        <w:rPr>
          <w:color w:val="CCCCCC"/>
        </w:rPr>
        <w:t xml:space="preserve"> por</w:t>
      </w:r>
      <w:r>
        <w:rPr>
          <w:color w:val="CCCCCC"/>
        </w:rPr>
        <w:t xml:space="preserve"> fallas</w:t>
      </w:r>
      <w:r>
        <w:rPr>
          <w:color w:val="CCCCCC"/>
        </w:rPr>
        <w:t xml:space="preserve"> tenemos</w:t>
      </w:r>
      <w:r>
        <w:t xml:space="preserve"> dos</w:t>
      </w:r>
      <w:r>
        <w:rPr>
          <w:color w:val="CCCCCC"/>
        </w:rPr>
        <w:t xml:space="preserve"> en</w:t>
      </w:r>
      <w:r>
        <w:t xml:space="preserve"> dos</w:t>
      </w:r>
      <w:r>
        <w:t xml:space="preserve"> oportunidades</w:t>
      </w:r>
      <w:r>
        <w:t xml:space="preserve"> de</w:t>
      </w:r>
      <w:r>
        <w:rPr>
          <w:color w:val="CCCCCC"/>
        </w:rPr>
        <w:t xml:space="preserve"> ingreso</w:t>
      </w:r>
      <w:r>
        <w:t xml:space="preserve"> de</w:t>
      </w:r>
      <w:r>
        <w:t xml:space="preserve"> casos</w:t>
      </w:r>
      <w:r>
        <w:rPr>
          <w:color w:val="CCCCCC"/>
        </w:rPr>
        <w:t xml:space="preserve"> fundamentalmente</w:t>
      </w:r>
      <w:r>
        <w:rPr>
          <w:color w:val="CCCCCC"/>
        </w:rPr>
        <w:t xml:space="preserve"> o</w:t>
      </w:r>
      <w:r>
        <w:t xml:space="preserve"> casi</w:t>
      </w:r>
      <w:r>
        <w:t xml:space="preserve"> tres</w:t>
      </w:r>
      <w:r>
        <w:t>,</w:t>
      </w:r>
      <w:r>
        <w:rPr>
          <w:color w:val="CCCCCC"/>
        </w:rPr>
        <w:t xml:space="preserve"> el</w:t>
      </w:r>
      <w:r>
        <w:t xml:space="preserve"> primero</w:t>
      </w:r>
      <w:r>
        <w:t>,</w:t>
      </w:r>
      <w:r>
        <w:t xml:space="preserve"> en</w:t>
      </w:r>
      <w:r>
        <w:rPr>
          <w:color w:val="CCCCCC"/>
        </w:rPr>
        <w:t xml:space="preserve"> casos</w:t>
      </w:r>
      <w:r>
        <w:t xml:space="preserve"> que</w:t>
      </w:r>
      <w:r>
        <w:t xml:space="preserve"> identificamos</w:t>
      </w:r>
      <w:r>
        <w:rPr>
          <w:color w:val="CCCCCC"/>
        </w:rPr>
        <w:t xml:space="preserve"> través</w:t>
      </w:r>
      <w:r>
        <w:rPr>
          <w:color w:val="CCCCCC"/>
        </w:rPr>
        <w:t xml:space="preserve"> de</w:t>
      </w:r>
      <w:r>
        <w:t xml:space="preserve"> nuestro</w:t>
      </w:r>
      <w:r>
        <w:t xml:space="preserve"> con</w:t>
      </w:r>
      <w:r>
        <w:rPr>
          <w:color w:val="CCCCCC"/>
        </w:rPr>
        <w:t xml:space="preserve"> Center</w:t>
      </w:r>
      <w:r>
        <w:t>.</w:t>
      </w:r>
    </w:p>
    <w:p>
      <w:r>
        <w:t xml:space="preserve">spk_1: 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t xml:space="preserve"> como</w:t>
      </w:r>
      <w:r>
        <w:t xml:space="preserve"> que</w:t>
      </w:r>
      <w:r>
        <w:t xml:space="preserve"> el</w:t>
      </w:r>
      <w:r>
        <w:t xml:space="preserve"> ingreso</w:t>
      </w:r>
      <w:r>
        <w:t xml:space="preserve"> de</w:t>
      </w:r>
      <w:r>
        <w:rPr>
          <w:color w:val="CCCCCC"/>
        </w:rPr>
        <w:t xml:space="preserve"> y</w:t>
      </w:r>
      <w:r>
        <w:t xml:space="preserve"> la</w:t>
      </w:r>
      <w:r>
        <w:t xml:space="preserve"> mayor</w:t>
      </w:r>
      <w:r>
        <w:t xml:space="preserve"> parte</w:t>
      </w:r>
      <w:r>
        <w:t xml:space="preserve"> de</w:t>
      </w:r>
      <w:r>
        <w:t xml:space="preserve"> casos</w:t>
      </w:r>
      <w:r>
        <w:t xml:space="preserve"> y</w:t>
      </w:r>
      <w:r>
        <w:t xml:space="preserve"> que</w:t>
      </w:r>
      <w:r>
        <w:t xml:space="preserve"> atendemos</w:t>
      </w:r>
      <w:r>
        <w:t xml:space="preserve"> como</w:t>
      </w:r>
      <w:r>
        <w:rPr>
          <w:color w:val="CCCCCC"/>
        </w:rPr>
        <w:t xml:space="preserve"> organización</w:t>
      </w:r>
      <w:r>
        <w:t>.</w:t>
      </w:r>
      <w:r>
        <w:rPr>
          <w:color w:val="CCCCCC"/>
        </w:rPr>
        <w:t xml:space="preserve"> Entonces</w:t>
      </w:r>
      <w:r>
        <w:t xml:space="preserve"> se</w:t>
      </w:r>
      <w:r>
        <w:t xml:space="preserve"> se</w:t>
      </w:r>
      <w:r>
        <w:t xml:space="preserve"> se</w:t>
      </w:r>
      <w:r>
        <w:t xml:space="preserve"> atienden</w:t>
      </w:r>
      <w:r>
        <w:t xml:space="preserve"> a</w:t>
      </w:r>
      <w:r>
        <w:t xml:space="preserve"> través</w:t>
      </w:r>
      <w:r>
        <w:t xml:space="preserve"> de</w:t>
      </w:r>
      <w:r>
        <w:t xml:space="preserve"> la</w:t>
      </w:r>
      <w:r>
        <w:t xml:space="preserve"> llamada</w:t>
      </w:r>
      <w:r>
        <w:t xml:space="preserve"> y</w:t>
      </w:r>
      <w:r>
        <w:t xml:space="preserve"> se</w:t>
      </w:r>
      <w:r>
        <w:t xml:space="preserve"> identifica</w:t>
      </w:r>
      <w:r>
        <w:rPr>
          <w:color w:val="CCCCCC"/>
        </w:rPr>
        <w:t xml:space="preserve"> que</w:t>
      </w:r>
      <w:r>
        <w:t xml:space="preserve"> es</w:t>
      </w:r>
      <w:r>
        <w:t xml:space="preserve"> un</w:t>
      </w:r>
      <w:r>
        <w:t xml:space="preserve"> niño</w:t>
      </w:r>
      <w:r>
        <w:t>,</w:t>
      </w:r>
      <w:r>
        <w:t xml:space="preserve"> niña</w:t>
      </w:r>
      <w:r>
        <w:rPr>
          <w:color w:val="CCCCCC"/>
        </w:rPr>
        <w:t xml:space="preserve"> o</w:t>
      </w:r>
      <w:r>
        <w:t xml:space="preserve"> adolescente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</w:t>
      </w:r>
      <w:r>
        <w:t>.</w:t>
      </w:r>
      <w:r>
        <w:rPr>
          <w:color w:val="CCCCCC"/>
        </w:rPr>
        <w:t xml:space="preserve"> Se</w:t>
      </w:r>
      <w:r>
        <w:t xml:space="preserve"> refiere</w:t>
      </w:r>
      <w:r>
        <w:t xml:space="preserve"> a</w:t>
      </w:r>
      <w:r>
        <w:t xml:space="preserve"> una</w:t>
      </w:r>
      <w:r>
        <w:t xml:space="preserve"> atención</w:t>
      </w:r>
      <w:r>
        <w:t xml:space="preserve"> especializada</w:t>
      </w:r>
      <w:r>
        <w:t xml:space="preserve"> con</w:t>
      </w:r>
      <w: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t xml:space="preserve"> protección</w:t>
      </w:r>
      <w:r>
        <w:rPr>
          <w:color w:val="CCCCCC"/>
        </w:rPr>
        <w:t xml:space="preserve"> de</w:t>
      </w:r>
      <w:r>
        <w:t xml:space="preserve"> la</w:t>
      </w:r>
      <w:r>
        <w:t xml:space="preserve"> infancia</w:t>
      </w:r>
      <w:r>
        <w:t xml:space="preserve"> y</w:t>
      </w:r>
      <w:r>
        <w:t xml:space="preserve"> se</w:t>
      </w:r>
      <w:r>
        <w:t xml:space="preserve"> hace</w:t>
      </w:r>
      <w:r>
        <w:t xml:space="preserve"> el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de</w:t>
      </w:r>
      <w:r>
        <w:rPr>
          <w:color w:val="CCCCCC"/>
        </w:rPr>
        <w:t xml:space="preserve"> triaje</w:t>
      </w:r>
      <w:r>
        <w:t xml:space="preserve"> del</w:t>
      </w:r>
      <w:r>
        <w:t xml:space="preserve"> caso</w:t>
      </w:r>
      <w:r>
        <w:rPr>
          <w:color w:val="CCCCCC"/>
        </w:rPr>
        <w:t xml:space="preserve"> a</w:t>
      </w:r>
      <w:r>
        <w:t xml:space="preserve"> partir</w:t>
      </w:r>
      <w:r>
        <w:rPr>
          <w:color w:val="CCCCCC"/>
        </w:rPr>
        <w:t xml:space="preserve"> del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los</w:t>
      </w:r>
      <w:r>
        <w:t xml:space="preserve"> colegas</w:t>
      </w:r>
      <w:r>
        <w:t xml:space="preserve"> que</w:t>
      </w:r>
      <w:r>
        <w:t xml:space="preserve"> están</w:t>
      </w:r>
      <w:r>
        <w:t xml:space="preserve"> en</w:t>
      </w:r>
      <w:r>
        <w:t xml:space="preserve"> primera</w:t>
      </w:r>
      <w:r>
        <w:t xml:space="preserve"> línea</w:t>
      </w:r>
      <w:r>
        <w:t xml:space="preserve"> y</w:t>
      </w:r>
      <w:r>
        <w:t xml:space="preserve"> de</w:t>
      </w:r>
      <w:r>
        <w:t xml:space="preserve"> ella</w:t>
      </w:r>
      <w:r>
        <w:rPr>
          <w:color w:val="CCCCCC"/>
        </w:rPr>
        <w:t xml:space="preserve"> el</w:t>
      </w:r>
      <w:r>
        <w:rPr>
          <w:color w:val="CCCCCC"/>
        </w:rPr>
        <w:t xml:space="preserve"> pase</w:t>
      </w:r>
      <w:r>
        <w:t>.</w:t>
      </w:r>
      <w:r>
        <w:rPr>
          <w:color w:val="CCCCCC"/>
        </w:rPr>
        <w:t xml:space="preserve"> El</w:t>
      </w:r>
      <w:r>
        <w:t xml:space="preserve"> caso</w:t>
      </w:r>
      <w:r>
        <w:t xml:space="preserve"> pasa</w:t>
      </w:r>
      <w:r>
        <w:t xml:space="preserve"> a</w:t>
      </w:r>
      <w:r>
        <w:rPr>
          <w:color w:val="CCCCCC"/>
        </w:rPr>
        <w:t xml:space="preserve"> en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Trabajo</w:t>
      </w:r>
      <w:r>
        <w:rPr>
          <w:color w:val="CCCCCC"/>
        </w:rPr>
        <w:t xml:space="preserve"> social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de</w:t>
      </w:r>
      <w:r>
        <w:t xml:space="preserve"> la</w:t>
      </w:r>
      <w:r>
        <w:rPr>
          <w:color w:val="CCCCCC"/>
        </w:rPr>
        <w:t xml:space="preserve"> infancia</w:t>
      </w:r>
      <w:r>
        <w:t>,</w:t>
      </w:r>
      <w:r>
        <w:t xml:space="preserve"> que</w:t>
      </w:r>
      <w:r>
        <w:t xml:space="preserve"> funciona</w:t>
      </w:r>
      <w:r>
        <w:t xml:space="preserve"> en</w:t>
      </w:r>
      <w:r>
        <w:t xml:space="preserve"> todas</w:t>
      </w:r>
      <w:r>
        <w:t xml:space="preserve"> las</w:t>
      </w:r>
      <w:r>
        <w:t xml:space="preserve"> oficinas</w:t>
      </w:r>
      <w:r>
        <w:t xml:space="preserve"> a</w:t>
      </w:r>
      <w:r>
        <w:t xml:space="preserve"> nivel</w:t>
      </w:r>
      <w:r>
        <w:t xml:space="preserve"> nacional</w:t>
      </w:r>
      <w:r>
        <w:rPr>
          <w:color w:val="CCCCCC"/>
        </w:rPr>
        <w:t xml:space="preserve"> de</w:t>
      </w:r>
      <w:r>
        <w:rPr>
          <w:color w:val="CCCCCC"/>
        </w:rPr>
        <w:t xml:space="preserve"> vallas</w:t>
      </w:r>
      <w:r>
        <w:t xml:space="preserve"> y</w:t>
      </w:r>
      <w:r>
        <w:t xml:space="preserve"> se</w:t>
      </w:r>
      <w:r>
        <w:t xml:space="preserve"> hace</w:t>
      </w:r>
      <w:r>
        <w:t xml:space="preserve"> la</w:t>
      </w:r>
      <w:r>
        <w:t xml:space="preserve"> evaluación</w:t>
      </w:r>
      <w:r>
        <w:t xml:space="preserve"> de</w:t>
      </w:r>
      <w:r>
        <w:t xml:space="preserve"> las</w:t>
      </w:r>
      <w:r>
        <w:t xml:space="preserve"> necesidades</w:t>
      </w:r>
      <w:r>
        <w:rPr>
          <w:color w:val="CCCCCC"/>
        </w:rPr>
        <w:t xml:space="preserve"> través</w:t>
      </w:r>
      <w:r>
        <w:rPr>
          <w:color w:val="CCCCCC"/>
        </w:rPr>
        <w:t xml:space="preserve"> del</w:t>
      </w:r>
      <w:r>
        <w:t xml:space="preserve"> levantamiento</w:t>
      </w:r>
      <w:r>
        <w:t xml:space="preserve"> de</w:t>
      </w:r>
      <w:r>
        <w:t xml:space="preserve"> la</w:t>
      </w:r>
      <w:r>
        <w:t xml:space="preserve"> ficha</w:t>
      </w:r>
      <w:r>
        <w:rPr>
          <w:color w:val="CCCCCC"/>
        </w:rPr>
        <w:t xml:space="preserve"> había</w:t>
      </w:r>
      <w:r>
        <w:t>,</w:t>
      </w:r>
      <w:r>
        <w:t xml:space="preserve"> lo</w:t>
      </w:r>
      <w:r>
        <w:t xml:space="preserve"> cual</w:t>
      </w:r>
      <w:r>
        <w:t xml:space="preserve"> permite</w:t>
      </w:r>
      <w:r>
        <w:t xml:space="preserve"> identificar</w:t>
      </w:r>
      <w:r>
        <w:t xml:space="preserve"> riesgos</w:t>
      </w:r>
      <w:r>
        <w:rPr>
          <w:color w:val="CCCCCC"/>
        </w:rPr>
        <w:t xml:space="preserve"> y</w:t>
      </w:r>
      <w:r>
        <w:t>,</w:t>
      </w:r>
      <w:r>
        <w:t xml:space="preserve"> bueno</w:t>
      </w:r>
      <w:r>
        <w:t>,</w:t>
      </w:r>
      <w:r>
        <w:t xml:space="preserve"> las</w:t>
      </w:r>
      <w:r>
        <w:t xml:space="preserve"> necesidades</w:t>
      </w:r>
      <w:r>
        <w:t xml:space="preserve"> del</w:t>
      </w:r>
      <w:r>
        <w:t xml:space="preserve"> caso</w:t>
      </w:r>
      <w:r>
        <w:t>.</w:t>
      </w:r>
      <w:r>
        <w:rPr>
          <w:color w:val="CCCCCC"/>
        </w:rPr>
        <w:t xml:space="preserve"> Usted</w:t>
      </w:r>
      <w:r>
        <w:t xml:space="preserve"> sigue</w:t>
      </w:r>
      <w:r>
        <w:t xml:space="preserve"> trabajando</w:t>
      </w:r>
      <w:r>
        <w:t>.</w:t>
      </w:r>
    </w:p>
    <w:p>
      <w:r>
        <w:t xml:space="preserve">spk_1: </w:t>
      </w:r>
      <w:r>
        <w:rPr>
          <w:color w:val="CCCCCC"/>
        </w:rPr>
        <w:t xml:space="preserve"> La</w:t>
      </w:r>
      <w:r>
        <w:t xml:space="preserve"> segunda</w:t>
      </w:r>
      <w:r>
        <w:t xml:space="preserve"> entrada</w:t>
      </w:r>
      <w:r>
        <w:rPr>
          <w:color w:val="CCCCCC"/>
        </w:rPr>
        <w:t xml:space="preserve"> es</w:t>
      </w:r>
      <w:r>
        <w:rPr>
          <w:color w:val="CCCCCC"/>
        </w:rPr>
        <w:t xml:space="preserve"> cuando</w:t>
      </w:r>
      <w:r>
        <w:t xml:space="preserve"> el</w:t>
      </w:r>
      <w:r>
        <w:t xml:space="preserve"> caso</w:t>
      </w:r>
      <w:r>
        <w:t xml:space="preserve"> se</w:t>
      </w:r>
      <w:r>
        <w:t xml:space="preserve"> identifica</w:t>
      </w:r>
      <w:r>
        <w:t xml:space="preserve"> en</w:t>
      </w:r>
      <w:r>
        <w:rPr>
          <w:color w:val="CCCCCC"/>
        </w:rPr>
        <w:t xml:space="preserve"> oficina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aunque</w:t>
      </w:r>
      <w:r>
        <w:t xml:space="preserve"> no</w:t>
      </w:r>
      <w:r>
        <w:t xml:space="preserve"> haya</w:t>
      </w:r>
      <w:r>
        <w:t xml:space="preserve"> pasado</w:t>
      </w:r>
      <w:r>
        <w:t xml:space="preserve"> por</w:t>
      </w:r>
      <w:r>
        <w:rPr>
          <w:color w:val="CCCCCC"/>
        </w:rPr>
        <w:t xml:space="preserve"> el</w:t>
      </w:r>
      <w:r>
        <w:rPr>
          <w:color w:val="CCCCCC"/>
        </w:rPr>
        <w:t xml:space="preserve"> concentró</w:t>
      </w:r>
      <w:r>
        <w:t xml:space="preserve"> por</w:t>
      </w:r>
      <w:r>
        <w:t xml:space="preserve"> el</w:t>
      </w:r>
      <w:r>
        <w:t xml:space="preserve"> contacto</w:t>
      </w:r>
      <w:r>
        <w:rPr>
          <w:color w:val="CCCCCC"/>
        </w:rPr>
        <w:t xml:space="preserve"> Enter</w:t>
      </w:r>
      <w:r>
        <w:t xml:space="preserve"> y</w:t>
      </w:r>
      <w:r>
        <w:t xml:space="preserve"> entonces</w:t>
      </w:r>
      <w:r>
        <w:t xml:space="preserve"> igual</w:t>
      </w:r>
      <w:r>
        <w:t xml:space="preserve"> se</w:t>
      </w:r>
      <w:r>
        <w:t xml:space="preserve"> hace</w:t>
      </w:r>
      <w:r>
        <w:t xml:space="preserve"> en</w:t>
      </w:r>
      <w:r>
        <w:t xml:space="preserve"> toda</w:t>
      </w:r>
      <w:r>
        <w:t xml:space="preserve"> la</w:t>
      </w:r>
      <w:r>
        <w:t xml:space="preserve"> ruta</w:t>
      </w:r>
      <w:r>
        <w:t xml:space="preserve"> a</w:t>
      </w:r>
      <w:r>
        <w:t xml:space="preserve"> través</w:t>
      </w:r>
      <w:r>
        <w:t xml:space="preserve"> del</w:t>
      </w:r>
      <w:r>
        <w:rPr>
          <w:color w:val="CCCCCC"/>
        </w:rPr>
        <w:t xml:space="preserve"> Área</w:t>
      </w:r>
      <w:r>
        <w:rPr>
          <w:color w:val="CCCCCC"/>
        </w:rPr>
        <w:t xml:space="preserve"> de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y</w:t>
      </w:r>
      <w:r>
        <w:rPr>
          <w:color w:val="CCCCCC"/>
        </w:rPr>
        <w:t xml:space="preserve"> The</w:t>
      </w:r>
      <w:r>
        <w:rPr>
          <w:color w:val="CCCCCC"/>
        </w:rPr>
        <w:t xml:space="preserve"> Age</w:t>
      </w:r>
      <w:r>
        <w:t>.</w:t>
      </w:r>
      <w:r>
        <w:rPr>
          <w:color w:val="CCCCCC"/>
        </w:rPr>
        <w:t xml:space="preserve"> Y</w:t>
      </w:r>
      <w:r>
        <w:t xml:space="preserve"> de</w:t>
      </w:r>
      <w:r>
        <w:rPr>
          <w:color w:val="CCCCCC"/>
        </w:rPr>
        <w:t xml:space="preserve"> ahí</w:t>
      </w:r>
      <w:r>
        <w:t xml:space="preserve"> pasa</w:t>
      </w:r>
      <w:r>
        <w:t xml:space="preserve"> a</w:t>
      </w:r>
      <w:r>
        <w:rPr>
          <w:color w:val="CCCCCC"/>
        </w:rPr>
        <w:t xml:space="preserve"> pro-</w:t>
      </w:r>
    </w:p>
    <w:p>
      <w:r>
        <w:t xml:space="preserve">spk_1: </w:t>
      </w:r>
      <w:r>
        <w:rPr>
          <w:color w:val="CCCCCC"/>
        </w:rPr>
        <w:t xml:space="preserve"> Defiende</w:t>
      </w:r>
      <w:r>
        <w:t xml:space="preserve"> la</w:t>
      </w:r>
      <w:r>
        <w:t xml:space="preserve"> infancia</w:t>
      </w:r>
      <w:r>
        <w:t xml:space="preserve"> y</w:t>
      </w:r>
      <w:r>
        <w:t xml:space="preserve"> el</w:t>
      </w:r>
      <w:r>
        <w:t xml:space="preserve"> tercero</w:t>
      </w:r>
      <w:r>
        <w:t xml:space="preserve"> de</w:t>
      </w:r>
      <w:r>
        <w:t xml:space="preserve"> estos</w:t>
      </w:r>
      <w:r>
        <w:t>.</w:t>
      </w:r>
      <w:r>
        <w:t xml:space="preserve"> Estos</w:t>
      </w:r>
      <w:r>
        <w:t xml:space="preserve"> dos</w:t>
      </w:r>
      <w:r>
        <w:t xml:space="preserve"> serían</w:t>
      </w:r>
      <w:r>
        <w:rPr>
          <w:color w:val="CCCCCC"/>
        </w:rPr>
        <w:t xml:space="preserve"> una</w:t>
      </w:r>
      <w:r>
        <w:rPr>
          <w:color w:val="CCCCCC"/>
        </w:rPr>
        <w:t xml:space="preserve"> metodología</w:t>
      </w:r>
      <w:r>
        <w:t xml:space="preserve"> de</w:t>
      </w:r>
      <w:r>
        <w:t xml:space="preserve"> trabajo</w:t>
      </w:r>
      <w:r>
        <w:t>,</w:t>
      </w:r>
      <w:r>
        <w:rPr>
          <w:color w:val="CCCCCC"/>
        </w:rPr>
        <w:t xml:space="preserve"> de</w:t>
      </w:r>
      <w:r>
        <w:t xml:space="preserve"> organizarnos</w:t>
      </w:r>
      <w:r>
        <w:rPr>
          <w:color w:val="CCCCCC"/>
        </w:rPr>
        <w:t xml:space="preserve"> más</w:t>
      </w:r>
      <w:r>
        <w:t xml:space="preserve"> internamente</w:t>
      </w:r>
      <w:r>
        <w:t xml:space="preserve"> como</w:t>
      </w:r>
      <w:r>
        <w:rPr>
          <w:color w:val="CCCCCC"/>
        </w:rPr>
        <w:t xml:space="preserve"> vayas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el</w:t>
      </w:r>
      <w:r>
        <w:t xml:space="preserve"> tercero</w:t>
      </w:r>
      <w:r>
        <w:t xml:space="preserve"> puede</w:t>
      </w:r>
      <w:r>
        <w:t xml:space="preserve"> ser</w:t>
      </w:r>
      <w:r>
        <w:t xml:space="preserve"> a</w:t>
      </w:r>
      <w:r>
        <w:t xml:space="preserve"> través</w:t>
      </w:r>
      <w:r>
        <w:t xml:space="preserve"> de</w:t>
      </w:r>
      <w:r>
        <w:t xml:space="preserve"> referencias</w:t>
      </w:r>
      <w:r>
        <w:t xml:space="preserve"> que</w:t>
      </w:r>
      <w:r>
        <w:t xml:space="preserve"> nos</w:t>
      </w:r>
      <w:r>
        <w:t xml:space="preserve"> hacen</w:t>
      </w:r>
      <w:r>
        <w:t xml:space="preserve"> las</w:t>
      </w:r>
      <w:r>
        <w:t xml:space="preserve"> diferentes</w:t>
      </w:r>
      <w:r>
        <w:t xml:space="preserve"> organizaciones</w:t>
      </w:r>
      <w:r>
        <w:t xml:space="preserve"> con</w:t>
      </w:r>
      <w:r>
        <w:t xml:space="preserve"> una</w:t>
      </w:r>
      <w:r>
        <w:rPr>
          <w:color w:val="CCCCCC"/>
        </w:rPr>
        <w:t xml:space="preserve"> fecha</w:t>
      </w:r>
      <w:r>
        <w:t xml:space="preserve"> de</w:t>
      </w:r>
      <w:r>
        <w:t xml:space="preserve"> referencia</w:t>
      </w:r>
      <w:r>
        <w:t xml:space="preserve"> de</w:t>
      </w:r>
      <w:r>
        <w:t xml:space="preserve"> un</w:t>
      </w:r>
      <w:r>
        <w:t xml:space="preserve"> caso</w:t>
      </w:r>
      <w:r>
        <w:t>.</w:t>
      </w:r>
      <w:r>
        <w:t xml:space="preserve"> Por</w:t>
      </w:r>
      <w:r>
        <w:t xml:space="preserve"> ejemplo</w:t>
      </w:r>
      <w:r>
        <w:t>,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vaquillas</w:t>
      </w:r>
      <w:r>
        <w:t xml:space="preserve"> asiste</w:t>
      </w:r>
      <w:r>
        <w:t xml:space="preserve"> a</w:t>
      </w:r>
      <w:r>
        <w:rPr>
          <w:color w:val="CCCCCC"/>
        </w:rPr>
        <w:t xml:space="preserve"> el</w:t>
      </w:r>
      <w:r>
        <w:t xml:space="preserve"> comedor</w:t>
      </w:r>
      <w:r>
        <w:t xml:space="preserve"> comunitario</w:t>
      </w:r>
      <w:r>
        <w:t xml:space="preserve"> que</w:t>
      </w:r>
      <w:r>
        <w:t xml:space="preserve"> funciona</w:t>
      </w:r>
      <w:r>
        <w:t xml:space="preserve"> por</w:t>
      </w:r>
      <w:r>
        <w:t xml:space="preserve"> parte</w:t>
      </w:r>
      <w:r>
        <w:t xml:space="preserve"> de</w:t>
      </w:r>
      <w:r>
        <w:t xml:space="preserve"> otra</w:t>
      </w:r>
      <w:r>
        <w:t xml:space="preserve"> organización</w:t>
      </w:r>
      <w:r>
        <w:t xml:space="preserve"> que</w:t>
      </w:r>
      <w:r>
        <w:t xml:space="preserve"> se</w:t>
      </w:r>
      <w:r>
        <w:rPr>
          <w:color w:val="CCCCCC"/>
        </w:rPr>
        <w:t xml:space="preserve"> llamará</w:t>
      </w:r>
      <w:r>
        <w:rPr>
          <w:color w:val="CCCCCC"/>
        </w:rPr>
        <w:t xml:space="preserve"> ahora</w:t>
      </w:r>
      <w:r>
        <w:t>,</w:t>
      </w:r>
      <w:r>
        <w:t xml:space="preserve"> en</w:t>
      </w:r>
      <w:r>
        <w:t xml:space="preserve"> este</w:t>
      </w:r>
      <w:r>
        <w:t xml:space="preserve"> caso</w:t>
      </w:r>
      <w:r>
        <w:t>,</w:t>
      </w:r>
      <w:r>
        <w:rPr>
          <w:color w:val="CCCCCC"/>
        </w:rPr>
        <w:t xml:space="preserve"> identificar</w:t>
      </w:r>
      <w:r>
        <w:rPr>
          <w:color w:val="CCCCCC"/>
        </w:rPr>
        <w:t xml:space="preserve"> a</w:t>
      </w:r>
      <w:r>
        <w:t xml:space="preserve"> una</w:t>
      </w:r>
      <w:r>
        <w:rPr>
          <w:color w:val="CCCCCC"/>
        </w:rPr>
        <w:t xml:space="preserve"> línea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pararon</w:t>
      </w:r>
      <w:r>
        <w:rPr>
          <w:color w:val="CCCCCC"/>
        </w:rPr>
        <w:t xml:space="preserve"> y</w:t>
      </w:r>
      <w:r>
        <w:rPr>
          <w:color w:val="CCCCCC"/>
        </w:rPr>
        <w:t xml:space="preserve"> nos</w:t>
      </w:r>
      <w:r>
        <w:rPr>
          <w:color w:val="CCCCCC"/>
        </w:rPr>
        <w:t xml:space="preserve"> deriva</w:t>
      </w:r>
      <w:r>
        <w:rPr>
          <w:color w:val="CCCCCC"/>
        </w:rPr>
        <w:t xml:space="preserve"> ni</w:t>
      </w:r>
      <w:r>
        <w:t xml:space="preserve"> caso</w:t>
      </w:r>
      <w:r>
        <w:rPr>
          <w:color w:val="CCCCCC"/>
        </w:rPr>
        <w:t xml:space="preserve"> a</w:t>
      </w:r>
      <w:r>
        <w:rPr>
          <w:color w:val="CCCCCC"/>
        </w:rPr>
        <w:t xml:space="preserve"> Sayas</w:t>
      </w:r>
      <w:r>
        <w:rPr>
          <w:color w:val="CCCCCC"/>
        </w:rPr>
        <w:t xml:space="preserve"> y</w:t>
      </w:r>
      <w:r>
        <w:t xml:space="preserve"> se</w:t>
      </w:r>
      <w:r>
        <w:t xml:space="preserve"> hace</w:t>
      </w:r>
      <w:r>
        <w:rPr>
          <w:color w:val="CCCCCC"/>
        </w:rPr>
        <w:t xml:space="preserve"> y</w:t>
      </w:r>
      <w:r>
        <w:t xml:space="preserve"> la</w:t>
      </w:r>
      <w:r>
        <w:t xml:space="preserve"> misma</w:t>
      </w:r>
      <w:r>
        <w:t xml:space="preserve"> la</w:t>
      </w:r>
      <w:r>
        <w:t xml:space="preserve"> misma</w:t>
      </w:r>
      <w:r>
        <w:rPr>
          <w:color w:val="CCCCCC"/>
        </w:rPr>
        <w:t xml:space="preserve"> lógica</w:t>
      </w:r>
      <w:r>
        <w:t>.</w:t>
      </w:r>
      <w:r>
        <w:rPr>
          <w:color w:val="CCCCCC"/>
        </w:rPr>
        <w:t xml:space="preserve"> Nos</w:t>
      </w:r>
      <w:r>
        <w:rPr>
          <w:color w:val="CCCCCC"/>
        </w:rPr>
        <w:t xml:space="preserve"> ense</w:t>
      </w:r>
      <w:r>
        <w:rPr>
          <w:color w:val="CCCCCC"/>
        </w:rPr>
        <w:t xml:space="preserve"> la</w:t>
      </w:r>
      <w:r>
        <w:t xml:space="preserve"> primera</w:t>
      </w:r>
      <w:r>
        <w:t xml:space="preserve"> parte</w:t>
      </w:r>
      <w:r>
        <w:t>,</w:t>
      </w:r>
      <w:r>
        <w:rPr>
          <w:color w:val="CCCCCC"/>
        </w:rPr>
        <w:t xml:space="preserve"> déjese</w:t>
      </w:r>
      <w:r>
        <w:rPr>
          <w:color w:val="CCCCCC"/>
        </w:rPr>
        <w:t xml:space="preserve"> triaje</w:t>
      </w:r>
      <w:r>
        <w:t>,</w:t>
      </w:r>
      <w:r>
        <w:rPr>
          <w:color w:val="CCCCCC"/>
        </w:rPr>
        <w:t xml:space="preserve"> levantamiento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agencia</w:t>
      </w:r>
      <w:r>
        <w:rPr>
          <w:color w:val="CCCCCC"/>
        </w:rPr>
        <w:t xml:space="preserve"> de</w:t>
      </w:r>
      <w:r>
        <w:rPr>
          <w:color w:val="CCCCCC"/>
        </w:rPr>
        <w:t xml:space="preserve"> información</w:t>
      </w:r>
      <w:r>
        <w:t>,</w:t>
      </w:r>
      <w:r>
        <w:t xml:space="preserve"> etcétera</w:t>
      </w:r>
      <w:r>
        <w:t>.</w:t>
      </w:r>
    </w:p>
    <w:p>
      <w:r>
        <w:t xml:space="preserve">spk_1: </w:t>
      </w:r>
      <w:r>
        <w:rPr>
          <w:color w:val="CCCCCC"/>
        </w:rPr>
        <w:t xml:space="preserve"> Esta</w:t>
      </w:r>
      <w:r>
        <w:t xml:space="preserve"> referencia</w:t>
      </w:r>
      <w:r>
        <w:rPr>
          <w:color w:val="CCCCCC"/>
        </w:rPr>
        <w:t xml:space="preserve"> al</w:t>
      </w:r>
      <w:r>
        <w:t xml:space="preserve"> caso</w:t>
      </w:r>
      <w:r>
        <w:rPr>
          <w:color w:val="CCCCCC"/>
        </w:rPr>
        <w:t xml:space="preserve"> puede</w:t>
      </w:r>
      <w:r>
        <w:t xml:space="preserve"> ser</w:t>
      </w:r>
      <w:r>
        <w:rPr>
          <w:color w:val="CCCCCC"/>
        </w:rPr>
        <w:t xml:space="preserve"> desde</w:t>
      </w:r>
      <w:r>
        <w:t xml:space="preserve"> organizaciones</w:t>
      </w:r>
      <w:r>
        <w:rPr>
          <w:color w:val="CCCCCC"/>
        </w:rPr>
        <w:t xml:space="preserve"> y</w:t>
      </w:r>
      <w:r>
        <w:t xml:space="preserve"> humanitarias</w:t>
      </w:r>
      <w:r>
        <w:t xml:space="preserve"> con</w:t>
      </w:r>
      <w:r>
        <w:t xml:space="preserve"> las</w:t>
      </w:r>
      <w:r>
        <w:t xml:space="preserve"> que</w:t>
      </w:r>
      <w:r>
        <w:t xml:space="preserve"> trabajamos</w:t>
      </w:r>
      <w:r>
        <w:t xml:space="preserve"> habitualmente</w:t>
      </w:r>
      <w:r>
        <w:t xml:space="preserve"> a</w:t>
      </w:r>
      <w:r>
        <w:t xml:space="preserve"> través</w:t>
      </w:r>
      <w:r>
        <w:t xml:space="preserve"> de</w:t>
      </w:r>
      <w:r>
        <w:t xml:space="preserve"> los</w:t>
      </w:r>
      <w:r>
        <w:t xml:space="preserve"> diferentes</w:t>
      </w:r>
      <w:r>
        <w:t xml:space="preserve"> espacios</w:t>
      </w:r>
      <w:r>
        <w:t xml:space="preserve"> del</w:t>
      </w:r>
      <w:r>
        <w:rPr>
          <w:color w:val="CCCCCC"/>
        </w:rPr>
        <w:t xml:space="preserve"> que</w:t>
      </w:r>
      <w:r>
        <w:rPr>
          <w:color w:val="CCCCCC"/>
        </w:rPr>
        <w:t xml:space="preserve"> Treme</w:t>
      </w:r>
      <w:r>
        <w:rPr>
          <w:color w:val="CCCCCC"/>
        </w:rPr>
        <w:t xml:space="preserve"> por</w:t>
      </w:r>
      <w:r>
        <w:t xml:space="preserve"> sus</w:t>
      </w:r>
      <w:r>
        <w:t xml:space="preserve"> grupos</w:t>
      </w:r>
      <w:r>
        <w:rPr>
          <w:color w:val="CCCCCC"/>
        </w:rPr>
        <w:t xml:space="preserve"> o</w:t>
      </w:r>
      <w:r>
        <w:rPr>
          <w:color w:val="CCCCCC"/>
        </w:rPr>
        <w:t xml:space="preserve"> también</w:t>
      </w:r>
      <w:r>
        <w:t xml:space="preserve"> la</w:t>
      </w:r>
      <w:r>
        <w:t xml:space="preserve"> referencia</w:t>
      </w:r>
      <w:r>
        <w:rPr>
          <w:color w:val="CCCCCC"/>
        </w:rPr>
        <w:t xml:space="preserve"> puede</w:t>
      </w:r>
      <w:r>
        <w:t xml:space="preserve"> venir</w:t>
      </w:r>
      <w:r>
        <w:t xml:space="preserve"> de</w:t>
      </w:r>
      <w:r>
        <w:rPr>
          <w:color w:val="CCCCCC"/>
        </w:rPr>
        <w:t xml:space="preserve"> organizaciones</w:t>
      </w:r>
      <w:r>
        <w:t xml:space="preserve"> del</w:t>
      </w:r>
      <w:r>
        <w:rPr>
          <w:color w:val="CCCCCC"/>
        </w:rPr>
        <w:t xml:space="preserve"> Estado</w:t>
      </w:r>
      <w:r>
        <w:t xml:space="preserve"> que</w:t>
      </w:r>
      <w:r>
        <w:t xml:space="preserve"> también</w:t>
      </w:r>
      <w:r>
        <w:t xml:space="preserve"> nos</w:t>
      </w:r>
      <w:r>
        <w:t xml:space="preserve"> hacen</w:t>
      </w:r>
      <w:r>
        <w:rPr>
          <w:color w:val="CCCCCC"/>
        </w:rPr>
        <w:t xml:space="preserve"> referencia</w:t>
      </w:r>
      <w:r>
        <w:t xml:space="preserve"> de</w:t>
      </w:r>
      <w:r>
        <w:t xml:space="preserve"> casos</w:t>
      </w:r>
      <w:r>
        <w:rPr>
          <w:color w:val="CCCCCC"/>
        </w:rPr>
        <w:t xml:space="preserve"> desde</w:t>
      </w:r>
      <w:r>
        <w:t xml:space="preserve"> juntas</w:t>
      </w:r>
      <w:r>
        <w:t xml:space="preserve"> cantonales</w:t>
      </w:r>
      <w:r>
        <w:rPr>
          <w:color w:val="CCCCCC"/>
        </w:rPr>
        <w:t xml:space="preserve"> hasta</w:t>
      </w:r>
      <w:r>
        <w:rPr>
          <w:color w:val="CCCCCC"/>
        </w:rPr>
        <w:t xml:space="preserve"> y</w:t>
      </w:r>
      <w:r>
        <w:rPr>
          <w:color w:val="CCCCCC"/>
        </w:rPr>
        <w:t xml:space="preserve"> un</w:t>
      </w:r>
      <w:r>
        <w:rPr>
          <w:color w:val="CCCCCC"/>
        </w:rPr>
        <w:t xml:space="preserve"> pelín</w:t>
      </w:r>
      <w:r>
        <w:rPr>
          <w:color w:val="CCCCCC"/>
        </w:rPr>
        <w:t xml:space="preserve"> Apple</w:t>
      </w:r>
      <w:r>
        <w:rPr>
          <w:color w:val="CCCCCC"/>
        </w:rPr>
        <w:t xml:space="preserve"> Ministry</w:t>
      </w:r>
      <w:r>
        <w:rPr>
          <w:color w:val="CCCCCC"/>
        </w:rPr>
        <w:t xml:space="preserve"> función</w:t>
      </w:r>
      <w:r>
        <w:t xml:space="preserve"> económica</w:t>
      </w:r>
      <w:r>
        <w:t xml:space="preserve"> y</w:t>
      </w:r>
      <w:r>
        <w:t xml:space="preserve"> social</w:t>
      </w:r>
    </w:p>
    <w:p>
      <w:r>
        <w:t xml:space="preserve">spk_1: </w:t>
      </w:r>
      <w:r>
        <w:rPr>
          <w:color w:val="CCCCCC"/>
        </w:rPr>
        <w:t xml:space="preserve"> tal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otras</w:t>
      </w:r>
      <w:r>
        <w:t xml:space="preserve"> organizaciones</w:t>
      </w:r>
      <w:r>
        <w:t xml:space="preserve"> gubernamentales</w:t>
      </w:r>
      <w:r>
        <w:t>.</w:t>
      </w:r>
      <w:r>
        <w:rPr>
          <w:color w:val="CCCCCC"/>
        </w:rPr>
        <w:t xml:space="preserve"> Esos</w:t>
      </w:r>
      <w:r>
        <w:t xml:space="preserve"> son</w:t>
      </w:r>
      <w:r>
        <w:t xml:space="preserve"> los</w:t>
      </w:r>
      <w:r>
        <w:t xml:space="preserve"> canales</w:t>
      </w:r>
      <w:r>
        <w:t xml:space="preserve"> en</w:t>
      </w:r>
      <w:r>
        <w:t xml:space="preserve"> los</w:t>
      </w:r>
      <w:r>
        <w:t xml:space="preserve"> que</w:t>
      </w:r>
      <w:r>
        <w:t xml:space="preserve"> hemos</w:t>
      </w:r>
      <w:r>
        <w:t xml:space="preserve"> trabajado</w:t>
      </w:r>
      <w:r>
        <w:t xml:space="preserve"> para</w:t>
      </w:r>
      <w:r>
        <w:t xml:space="preserve"> la</w:t>
      </w:r>
      <w:r>
        <w:t xml:space="preserve"> identificación</w:t>
      </w:r>
      <w:r>
        <w:t xml:space="preserve"> de</w:t>
      </w:r>
      <w:r>
        <w:t xml:space="preserve"> casos</w:t>
      </w:r>
      <w:r>
        <w:t>.</w:t>
      </w:r>
      <w:r>
        <w:rPr>
          <w:color w:val="CCCCCC"/>
        </w:rPr>
        <w:t xml:space="preserve"> Los</w:t>
      </w:r>
      <w:r>
        <w:rPr>
          <w:color w:val="CCCCCC"/>
        </w:rPr>
        <w:t xml:space="preserve"> más</w:t>
      </w:r>
      <w:r>
        <w:t xml:space="preserve"> comunes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en</w:t>
      </w:r>
      <w:r>
        <w:t xml:space="preserve"> algunas</w:t>
      </w:r>
      <w:r>
        <w:t xml:space="preserve"> localidades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cuando</w:t>
      </w:r>
      <w:r>
        <w:t xml:space="preserve"> hacemos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monitoreos</w:t>
      </w:r>
      <w:r>
        <w:t xml:space="preserve"> de</w:t>
      </w:r>
      <w:r>
        <w:rPr>
          <w:color w:val="CCCCCC"/>
        </w:rPr>
        <w:t xml:space="preserve"> frontera</w:t>
      </w:r>
      <w:r>
        <w:t xml:space="preserve"> que</w:t>
      </w:r>
      <w:r>
        <w:t xml:space="preserve"> son</w:t>
      </w:r>
      <w:r>
        <w:t xml:space="preserve"> monitores</w:t>
      </w:r>
      <w:r>
        <w:t xml:space="preserve"> Inter</w:t>
      </w:r>
      <w:r>
        <w:rPr>
          <w:color w:val="CCCCCC"/>
        </w:rPr>
        <w:t xml:space="preserve"> agencia</w:t>
      </w:r>
      <w:r>
        <w:rPr>
          <w:color w:val="CCCCCC"/>
        </w:rPr>
        <w:t xml:space="preserve"> les</w:t>
      </w:r>
      <w:r>
        <w:t xml:space="preserve"> en</w:t>
      </w:r>
      <w:r>
        <w:t xml:space="preserve"> los</w:t>
      </w:r>
      <w:r>
        <w:t xml:space="preserve"> que</w:t>
      </w:r>
      <w:r>
        <w:t xml:space="preserve"> participan</w:t>
      </w:r>
      <w:r>
        <w:t xml:space="preserve"> diferentes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</w:p>
    <w:p>
      <w:r>
        <w:t xml:space="preserve">spk_1: </w:t>
      </w:r>
      <w:r>
        <w:rPr>
          <w:color w:val="CCCCCC"/>
        </w:rPr>
        <w:t xml:space="preserve"> Infecciones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rPr>
          <w:color w:val="CCCCCC"/>
        </w:rPr>
        <w:t xml:space="preserve"> G</w:t>
      </w:r>
      <w:r>
        <w:rPr>
          <w:color w:val="CCCCCC"/>
        </w:rPr>
        <w:t xml:space="preserve"> trenes</w:t>
      </w:r>
      <w:r>
        <w:t>.</w:t>
      </w:r>
      <w:r>
        <w:rPr>
          <w:color w:val="CCCCCC"/>
        </w:rPr>
        <w:t xml:space="preserve"> También</w:t>
      </w:r>
      <w:r>
        <w:t xml:space="preserve"> se</w:t>
      </w:r>
      <w:r>
        <w:t xml:space="preserve"> hace</w:t>
      </w:r>
      <w:r>
        <w:t xml:space="preserve"> la</w:t>
      </w:r>
      <w:r>
        <w:t xml:space="preserve"> identificación</w:t>
      </w:r>
      <w:r>
        <w:t xml:space="preserve"> de</w:t>
      </w:r>
      <w:r>
        <w:rPr>
          <w:color w:val="CCCCCC"/>
        </w:rPr>
        <w:t xml:space="preserve"> casos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cuando</w:t>
      </w:r>
      <w:r>
        <w:t xml:space="preserve"> identificamos</w:t>
      </w:r>
      <w:r>
        <w:rPr>
          <w:color w:val="CCCCCC"/>
        </w:rPr>
        <w:t xml:space="preserve"> aún</w:t>
      </w:r>
      <w:r>
        <w:rPr>
          <w:color w:val="CCCCCC"/>
        </w:rPr>
        <w:t xml:space="preserve"> en</w:t>
      </w:r>
      <w:r>
        <w:rPr>
          <w:color w:val="CCCCCC"/>
        </w:rPr>
        <w:t xml:space="preserve"> línea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</w:t>
      </w:r>
      <w:r>
        <w:t>,</w:t>
      </w:r>
      <w:r>
        <w:t xml:space="preserve"> pues</w:t>
      </w:r>
      <w:r>
        <w:t xml:space="preserve"> se</w:t>
      </w:r>
      <w:r>
        <w:t xml:space="preserve"> le</w:t>
      </w:r>
      <w:r>
        <w:t xml:space="preserve"> se</w:t>
      </w:r>
      <w:r>
        <w:t xml:space="preserve"> le</w:t>
      </w:r>
      <w:r>
        <w:t xml:space="preserve"> focaliza</w:t>
      </w:r>
      <w:r>
        <w:rPr>
          <w:color w:val="CCCCCC"/>
        </w:rPr>
        <w:t xml:space="preserve"> de</w:t>
      </w:r>
      <w:r>
        <w:t xml:space="preserve"> esa</w:t>
      </w:r>
      <w:r>
        <w:t xml:space="preserve"> manera</w:t>
      </w:r>
      <w:r>
        <w:t xml:space="preserve"> a</w:t>
      </w:r>
      <w:r>
        <w:t xml:space="preserve"> través</w:t>
      </w:r>
      <w:r>
        <w:t xml:space="preserve"> del</w:t>
      </w:r>
      <w:r>
        <w:rPr>
          <w:color w:val="CCCCCC"/>
        </w:rPr>
        <w:t xml:space="preserve"> monitoreo</w:t>
      </w:r>
      <w:r>
        <w:rPr>
          <w:color w:val="CCCCCC"/>
        </w:rPr>
        <w:t xml:space="preserve"> entera</w:t>
      </w:r>
      <w:r>
        <w:rPr>
          <w:color w:val="CCCCCC"/>
        </w:rPr>
        <w:t xml:space="preserve"> agencia</w:t>
      </w:r>
      <w:r>
        <w:rPr>
          <w:color w:val="CCCCCC"/>
        </w:rPr>
        <w:t xml:space="preserve"> al</w:t>
      </w:r>
      <w:r>
        <w:t xml:space="preserve"> y</w:t>
      </w:r>
      <w:r>
        <w:rPr>
          <w:color w:val="CCCCCC"/>
        </w:rPr>
        <w:t xml:space="preserve"> se</w:t>
      </w:r>
      <w:r>
        <w:rPr>
          <w:color w:val="CCCCCC"/>
        </w:rPr>
        <w:t xml:space="preserve"> hace</w:t>
      </w:r>
      <w:r>
        <w:rPr>
          <w:color w:val="CCCCCC"/>
        </w:rPr>
        <w:t xml:space="preserve"> como</w:t>
      </w:r>
      <w:r>
        <w:rPr>
          <w:color w:val="CCCCCC"/>
        </w:rPr>
        <w:t xml:space="preserve"> todo</w:t>
      </w:r>
      <w:r>
        <w:rPr>
          <w:color w:val="CCCCCC"/>
        </w:rPr>
        <w:t xml:space="preserve"> el</w:t>
      </w:r>
      <w:r>
        <w:t xml:space="preserve"> ingreso</w:t>
      </w:r>
      <w:r>
        <w:t>.</w:t>
      </w:r>
      <w:r>
        <w:t xml:space="preserve"> Y</w:t>
      </w:r>
      <w:r>
        <w:t xml:space="preserve"> en</w:t>
      </w:r>
      <w:r>
        <w:rPr>
          <w:color w:val="CCCCCC"/>
        </w:rPr>
        <w:t xml:space="preserve"> él</w:t>
      </w:r>
      <w:r>
        <w:rPr>
          <w:color w:val="CCCCCC"/>
        </w:rPr>
        <w:t xml:space="preserve"> protestó</w:t>
      </w:r>
      <w:r>
        <w:t xml:space="preserve"> conforme</w:t>
      </w:r>
      <w:r>
        <w:t xml:space="preserve"> tenemos</w:t>
      </w:r>
      <w:r>
        <w:rPr>
          <w:color w:val="CCCCCC"/>
        </w:rPr>
        <w:t xml:space="preserve"> establecida</w:t>
      </w:r>
      <w:r>
        <w:rPr>
          <w:color w:val="CCCCCC"/>
        </w:rPr>
        <w:t xml:space="preserve"> nuestra</w:t>
      </w:r>
      <w:r>
        <w:t xml:space="preserve"> ruta</w:t>
      </w:r>
      <w:r>
        <w:t>,</w:t>
      </w:r>
      <w:r>
        <w:rPr>
          <w:color w:val="CCCCCC"/>
        </w:rPr>
        <w:t xml:space="preserve"> esa</w:t>
      </w:r>
      <w:r>
        <w:rPr>
          <w:color w:val="CCCCCC"/>
        </w:rPr>
        <w:t xml:space="preserve"> serían</w:t>
      </w:r>
      <w:r>
        <w:t xml:space="preserve"> como</w:t>
      </w:r>
      <w:r>
        <w:t xml:space="preserve"> las</w:t>
      </w:r>
      <w:r>
        <w:t xml:space="preserve"> principales</w:t>
      </w:r>
      <w:r>
        <w:rPr>
          <w:color w:val="CCCCCC"/>
        </w:rPr>
        <w:t xml:space="preserve"> maneras</w:t>
      </w:r>
      <w:r>
        <w:t xml:space="preserve"> de</w:t>
      </w:r>
      <w:r>
        <w:t xml:space="preserve"> identificar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</w:p>
    <w:p>
      <w:r>
        <w:t xml:space="preserve">spk_0: </w:t>
      </w:r>
      <w:r>
        <w:rPr>
          <w:color w:val="CCCCCC"/>
        </w:rPr>
        <w:t xml:space="preserve"> He</w:t>
      </w:r>
      <w:r>
        <w:rPr>
          <w:color w:val="CCCCCC"/>
        </w:rPr>
        <w:t xml:space="preserve"> como</w:t>
      </w:r>
      <w:r>
        <w:rPr>
          <w:color w:val="CCCCCC"/>
        </w:rPr>
        <w:t xml:space="preserve"> vallas</w:t>
      </w:r>
      <w:r>
        <w:rPr>
          <w:color w:val="CCCCCC"/>
        </w:rPr>
        <w:t xml:space="preserve"> se</w:t>
      </w:r>
      <w:r>
        <w:rPr>
          <w:color w:val="CCCCCC"/>
        </w:rPr>
        <w:t xml:space="preserve"> asegura</w:t>
      </w:r>
      <w:r>
        <w:rPr>
          <w:color w:val="CCCCCC"/>
        </w:rPr>
        <w:t xml:space="preserve"> o</w:t>
      </w:r>
      <w:r>
        <w:t xml:space="preserve"> garantiza</w:t>
      </w:r>
      <w:r>
        <w:t xml:space="preserve"> que</w:t>
      </w:r>
      <w:r>
        <w:rPr>
          <w:color w:val="CCCCCC"/>
        </w:rPr>
        <w:t xml:space="preserve"> estos</w:t>
      </w:r>
      <w:r>
        <w:rPr>
          <w:color w:val="CCCCCC"/>
        </w:rPr>
        <w:t xml:space="preserve"> en</w:t>
      </w:r>
      <w:r>
        <w:rPr>
          <w:color w:val="CCCCCC"/>
        </w:rPr>
        <w:t xml:space="preserve"> NA</w:t>
      </w:r>
      <w:r>
        <w:rPr>
          <w:color w:val="CCCCCC"/>
        </w:rPr>
        <w:t xml:space="preserve"> separados</w:t>
      </w:r>
      <w:r>
        <w:rPr>
          <w:color w:val="CCCCCC"/>
        </w:rPr>
        <w:t xml:space="preserve"> o</w:t>
      </w:r>
      <w:r>
        <w:t xml:space="preserve"> no</w:t>
      </w:r>
      <w:r>
        <w:t xml:space="preserve"> acompañados</w:t>
      </w:r>
      <w:r>
        <w:t xml:space="preserve"> que</w:t>
      </w:r>
      <w:r>
        <w:t xml:space="preserve"> ya</w:t>
      </w:r>
      <w:r>
        <w:t xml:space="preserve"> entraron</w:t>
      </w:r>
      <w:r>
        <w:rPr>
          <w:color w:val="CCCCCC"/>
        </w:rPr>
        <w:t xml:space="preserve"> en</w:t>
      </w:r>
      <w:r>
        <w:t xml:space="preserve"> sus</w:t>
      </w:r>
      <w:r>
        <w:t xml:space="preserve"> procesos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a</w:t>
      </w:r>
      <w:r>
        <w:t xml:space="preserve"> la</w:t>
      </w:r>
      <w:r>
        <w:t xml:space="preserve"> infancia</w:t>
      </w:r>
      <w:r>
        <w:t>,</w:t>
      </w:r>
      <w:r>
        <w:t xml:space="preserve"> se</w:t>
      </w:r>
      <w:r>
        <w:rPr>
          <w:color w:val="CCCCCC"/>
        </w:rPr>
        <w:t xml:space="preserve"> encuentran</w:t>
      </w:r>
      <w:r>
        <w:t xml:space="preserve"> en</w:t>
      </w:r>
      <w:r>
        <w:t xml:space="preserve"> lugares</w:t>
      </w:r>
      <w:r>
        <w:t xml:space="preserve"> seguros</w:t>
      </w:r>
      <w:r>
        <w:t xml:space="preserve"> donde</w:t>
      </w:r>
      <w:r>
        <w:t xml:space="preserve"> sea</w:t>
      </w:r>
      <w:r>
        <w:t xml:space="preserve"> posible</w:t>
      </w:r>
      <w:r>
        <w:t xml:space="preserve"> un</w:t>
      </w:r>
      <w:r>
        <w:t xml:space="preserve"> desarrollo</w:t>
      </w:r>
      <w:r>
        <w:t xml:space="preserve"> positivo</w:t>
      </w:r>
      <w:r>
        <w:t xml:space="preserve"> en</w:t>
      </w:r>
      <w:r>
        <w:t xml:space="preserve"> todas</w:t>
      </w:r>
      <w:r>
        <w:t xml:space="preserve"> las</w:t>
      </w:r>
      <w:r>
        <w:t xml:space="preserve"> áreas</w:t>
      </w:r>
      <w:r>
        <w:t>.</w:t>
      </w:r>
    </w:p>
    <w:p>
      <w:r>
        <w:t xml:space="preserve">spk_1: </w:t>
      </w:r>
      <w:r>
        <w:rPr>
          <w:color w:val="CCCCCC"/>
        </w:rPr>
        <w:t xml:space="preserve"> Bien</w:t>
      </w:r>
      <w:r>
        <w:t>,</w:t>
      </w:r>
      <w:r>
        <w:rPr>
          <w:color w:val="CCCCCC"/>
        </w:rPr>
        <w:t xml:space="preserve"> esto</w:t>
      </w:r>
      <w:r>
        <w:t xml:space="preserve"> depende</w:t>
      </w:r>
      <w:r>
        <w:t xml:space="preserve"> mucho</w:t>
      </w:r>
      <w:r>
        <w:t xml:space="preserve"> del</w:t>
      </w:r>
      <w:r>
        <w:t xml:space="preserve"> caso</w:t>
      </w:r>
      <w:r>
        <w:rPr>
          <w:color w:val="CCCCCC"/>
        </w:rPr>
        <w:t xml:space="preserve"> a</w:t>
      </w:r>
      <w:r>
        <w:rPr>
          <w:color w:val="CCCCCC"/>
        </w:rPr>
        <w:t xml:space="preserve"> caso</w:t>
      </w:r>
      <w:r>
        <w:t xml:space="preserve"> y</w:t>
      </w:r>
      <w:r>
        <w:t xml:space="preserve"> de</w:t>
      </w:r>
      <w:r>
        <w:t xml:space="preserve"> las</w:t>
      </w:r>
      <w:r>
        <w:t xml:space="preserve"> condiciones</w:t>
      </w:r>
      <w:r>
        <w:t xml:space="preserve"> de</w:t>
      </w:r>
      <w:r>
        <w:t xml:space="preserve"> las</w:t>
      </w:r>
      <w:r>
        <w:t xml:space="preserve"> localidades</w:t>
      </w:r>
      <w:r>
        <w:t xml:space="preserve"> de</w:t>
      </w:r>
      <w:r>
        <w:t xml:space="preserve"> las</w:t>
      </w:r>
      <w:r>
        <w:t xml:space="preserve"> condiciones</w:t>
      </w:r>
      <w:r>
        <w:t xml:space="preserve"> que</w:t>
      </w:r>
      <w:r>
        <w:t xml:space="preserve"> nos</w:t>
      </w:r>
      <w:r>
        <w:t xml:space="preserve"> brinda</w:t>
      </w:r>
      <w:r>
        <w:t xml:space="preserve"> cada</w:t>
      </w:r>
      <w:r>
        <w:t xml:space="preserve"> una</w:t>
      </w:r>
      <w:r>
        <w:t xml:space="preserve"> de</w:t>
      </w:r>
      <w:r>
        <w:t xml:space="preserve"> las</w:t>
      </w:r>
      <w:r>
        <w:t xml:space="preserve"> localidades</w:t>
      </w:r>
      <w:r>
        <w:t>,</w:t>
      </w:r>
      <w:r>
        <w:rPr>
          <w:color w:val="CCCCCC"/>
        </w:rPr>
        <w:t xml:space="preserve"> porque</w:t>
      </w:r>
      <w:r>
        <w:t xml:space="preserve"> si</w:t>
      </w:r>
      <w:r>
        <w:rPr>
          <w:color w:val="CCCCCC"/>
        </w:rPr>
        <w:t xml:space="preserve"> bien</w:t>
      </w:r>
      <w:r>
        <w:t xml:space="preserve"> el</w:t>
      </w:r>
      <w:r>
        <w:rPr>
          <w:color w:val="CCCCCC"/>
        </w:rPr>
        <w:t xml:space="preserve"> ideal</w:t>
      </w:r>
      <w:r>
        <w:rPr>
          <w:color w:val="CCCCCC"/>
        </w:rPr>
        <w:t xml:space="preserve"> es</w:t>
      </w:r>
      <w:r>
        <w:t xml:space="preserve"> que</w:t>
      </w:r>
      <w:r>
        <w:t xml:space="preserve"> efectivamente</w:t>
      </w:r>
      <w:r>
        <w:t xml:space="preserve"> se</w:t>
      </w:r>
      <w:r>
        <w:rPr>
          <w:color w:val="CCCCCC"/>
        </w:rPr>
        <w:t xml:space="preserve"> puedan</w:t>
      </w:r>
      <w:r>
        <w:t xml:space="preserve"> encontrar</w:t>
      </w:r>
      <w:r>
        <w:t xml:space="preserve"> en</w:t>
      </w:r>
      <w:r>
        <w:t xml:space="preserve"> condiciones</w:t>
      </w:r>
      <w:r>
        <w:t xml:space="preserve"> no</w:t>
      </w:r>
      <w:r>
        <w:t xml:space="preserve"> riesgosas</w:t>
      </w:r>
      <w:r>
        <w:t xml:space="preserve"> y</w:t>
      </w:r>
      <w:r>
        <w:t xml:space="preserve"> en</w:t>
      </w:r>
      <w:r>
        <w:t xml:space="preserve"> condiciones</w:t>
      </w:r>
      <w:r>
        <w:t xml:space="preserve"> que</w:t>
      </w:r>
      <w:r>
        <w:t xml:space="preserve"> garanticen</w:t>
      </w:r>
      <w:r>
        <w:t xml:space="preserve"> el</w:t>
      </w:r>
      <w:r>
        <w:t xml:space="preserve"> goce</w:t>
      </w:r>
      <w:r>
        <w:t xml:space="preserve"> efectivo</w:t>
      </w:r>
      <w:r>
        <w:t xml:space="preserve"> de</w:t>
      </w:r>
      <w:r>
        <w:t xml:space="preserve"> sus</w:t>
      </w:r>
      <w:r>
        <w:t xml:space="preserve"> derechos</w:t>
      </w:r>
      <w:r>
        <w:rPr>
          <w:color w:val="CCCCCC"/>
        </w:rPr>
        <w:t xml:space="preserve"> a</w:t>
      </w:r>
      <w:r>
        <w:t xml:space="preserve"> su</w:t>
      </w:r>
      <w:r>
        <w:t xml:space="preserve"> integridad</w:t>
      </w:r>
      <w:r>
        <w:t>,</w:t>
      </w:r>
    </w:p>
    <w:p>
      <w:r>
        <w:t xml:space="preserve">spk_1: </w:t>
      </w:r>
      <w:r>
        <w:rPr>
          <w:color w:val="CCCCCC"/>
        </w:rPr>
        <w:t xml:space="preserve"> hemos</w:t>
      </w:r>
      <w:r>
        <w:t xml:space="preserve"> tenido</w:t>
      </w:r>
      <w:r>
        <w:t xml:space="preserve"> situaciones</w:t>
      </w:r>
      <w:r>
        <w:t xml:space="preserve"> en</w:t>
      </w:r>
      <w:r>
        <w:t xml:space="preserve"> las</w:t>
      </w:r>
      <w:r>
        <w:t xml:space="preserve"> que</w:t>
      </w:r>
      <w:r>
        <w:t xml:space="preserve"> la</w:t>
      </w:r>
      <w:r>
        <w:t xml:space="preserve"> condición</w:t>
      </w:r>
      <w:r>
        <w:rPr>
          <w:color w:val="CCCCCC"/>
        </w:rPr>
        <w:t xml:space="preserve"> real</w:t>
      </w:r>
      <w:r>
        <w:t xml:space="preserve"> del</w:t>
      </w:r>
      <w:r>
        <w:t xml:space="preserve"> territorio</w:t>
      </w:r>
      <w:r>
        <w:t xml:space="preserve"> supera</w:t>
      </w:r>
      <w:r>
        <w:t xml:space="preserve"> cualquier</w:t>
      </w:r>
      <w:r>
        <w:t xml:space="preserve"> otro</w:t>
      </w:r>
      <w:r>
        <w:t xml:space="preserve"> tipo</w:t>
      </w:r>
      <w:r>
        <w:rPr>
          <w:color w:val="CCCCCC"/>
        </w:rPr>
        <w:t xml:space="preserve"> de</w:t>
      </w:r>
      <w:r>
        <w:rPr>
          <w:color w:val="CCCCCC"/>
        </w:rPr>
        <w:t xml:space="preserve"> situación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el</w:t>
      </w:r>
      <w:r>
        <w:t xml:space="preserve"> San</w:t>
      </w:r>
      <w:r>
        <w:t xml:space="preserve"> Lorenzo</w:t>
      </w:r>
    </w:p>
    <w:p>
      <w:r>
        <w:t xml:space="preserve">spk_1: </w:t>
      </w:r>
      <w:r>
        <w:rPr>
          <w:color w:val="CCCCCC"/>
        </w:rPr>
        <w:t xml:space="preserve"> En</w:t>
      </w:r>
      <w:r>
        <w:rPr>
          <w:color w:val="CCCCCC"/>
        </w:rPr>
        <w:t xml:space="preserve"> Esmeraldas</w:t>
      </w:r>
      <w:r>
        <w:t xml:space="preserve"> a</w:t>
      </w:r>
      <w:r>
        <w:rPr>
          <w:color w:val="CCCCCC"/>
        </w:rPr>
        <w:t xml:space="preserve"> Lorenzo</w:t>
      </w:r>
      <w:r>
        <w:rPr>
          <w:color w:val="CCCCCC"/>
        </w:rPr>
        <w:t xml:space="preserve"> hemos</w:t>
      </w:r>
      <w:r>
        <w:t xml:space="preserve"> identificado</w:t>
      </w:r>
      <w:r>
        <w:t xml:space="preserve"> casos</w:t>
      </w:r>
      <w:r>
        <w:t xml:space="preserve"> de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  <w:r>
        <w:t xml:space="preserve"> que</w:t>
      </w:r>
      <w:r>
        <w:t xml:space="preserve"> vienen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de</w:t>
      </w:r>
      <w:r>
        <w:t xml:space="preserve"> desertar</w:t>
      </w:r>
      <w:r>
        <w:t xml:space="preserve"> de</w:t>
      </w:r>
      <w:r>
        <w:t xml:space="preserve"> un</w:t>
      </w:r>
      <w:r>
        <w:t xml:space="preserve"> reclutamiento</w:t>
      </w:r>
      <w:r>
        <w:t xml:space="preserve"> forzado</w:t>
      </w:r>
      <w:r>
        <w:t xml:space="preserve"> y</w:t>
      </w:r>
      <w:r>
        <w:rPr>
          <w:color w:val="CCCCCC"/>
        </w:rPr>
        <w:t xml:space="preserve"> que</w:t>
      </w:r>
      <w:r>
        <w:t xml:space="preserve"> evidentemente</w:t>
      </w:r>
      <w:r>
        <w:t>,</w:t>
      </w:r>
      <w:r>
        <w:t xml:space="preserve"> corren</w:t>
      </w:r>
      <w:r>
        <w:t xml:space="preserve"> riesgo</w:t>
      </w:r>
      <w:r>
        <w:t xml:space="preserve"> en</w:t>
      </w:r>
      <w:r>
        <w:t xml:space="preserve"> esa</w:t>
      </w:r>
      <w:r>
        <w:t xml:space="preserve"> localidad</w:t>
      </w:r>
      <w:r>
        <w:t>,</w:t>
      </w:r>
      <w:r>
        <w:t xml:space="preserve"> pero</w:t>
      </w:r>
      <w:r>
        <w:t xml:space="preserve"> que</w:t>
      </w:r>
      <w:r>
        <w:t>,</w:t>
      </w:r>
      <w: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hasta</w:t>
      </w:r>
      <w:r>
        <w:t xml:space="preserve"> la</w:t>
      </w:r>
      <w:r>
        <w:rPr>
          <w:color w:val="CCCCCC"/>
        </w:rPr>
        <w:t xml:space="preserve"> activación</w:t>
      </w:r>
      <w:r>
        <w:rPr>
          <w:color w:val="CCCCCC"/>
        </w:rPr>
        <w:t xml:space="preserve"> conjuntas</w:t>
      </w:r>
      <w:r>
        <w:t>,</w:t>
      </w:r>
      <w:r>
        <w:rPr>
          <w:color w:val="CCCCCC"/>
        </w:rPr>
        <w:t xml:space="preserve"> cantonales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tenemos</w:t>
      </w:r>
      <w:r>
        <w:t xml:space="preserve"> nos</w:t>
      </w:r>
      <w:r>
        <w:t xml:space="preserve"> vemos</w:t>
      </w:r>
      <w:r>
        <w:t xml:space="preserve"> obligados</w:t>
      </w:r>
      <w:r>
        <w:t xml:space="preserve"> a</w:t>
      </w:r>
      <w:r>
        <w:rPr>
          <w:color w:val="CCCCCC"/>
        </w:rPr>
        <w:t xml:space="preserve"> que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pernocten</w:t>
      </w:r>
      <w:r>
        <w:t xml:space="preserve"> o</w:t>
      </w:r>
      <w:r>
        <w:t xml:space="preserve"> permanezcan</w:t>
      </w:r>
      <w:r>
        <w:t xml:space="preserve"> en</w:t>
      </w:r>
      <w:r>
        <w:t xml:space="preserve"> hoteles</w:t>
      </w:r>
      <w:r>
        <w:t xml:space="preserve"> de</w:t>
      </w:r>
      <w:r>
        <w:t xml:space="preserve"> la</w:t>
      </w:r>
      <w:r>
        <w:t xml:space="preserve"> localidad</w:t>
      </w:r>
      <w:r>
        <w:rPr>
          <w:color w:val="CCCCCC"/>
        </w:rPr>
        <w:t xml:space="preserve"> hasta</w:t>
      </w:r>
      <w:r>
        <w:t xml:space="preserve"> tener</w:t>
      </w:r>
    </w:p>
    <w:p>
      <w:r>
        <w:t xml:space="preserve">spk_1: </w:t>
      </w:r>
      <w:r>
        <w:rPr>
          <w:color w:val="CCCCCC"/>
        </w:rPr>
        <w:t xml:space="preserve"> todas</w:t>
      </w:r>
      <w:r>
        <w:rPr>
          <w:color w:val="CCCCCC"/>
        </w:rPr>
        <w:t xml:space="preserve"> las</w:t>
      </w:r>
      <w:r>
        <w:rPr>
          <w:color w:val="CCCCCC"/>
        </w:rPr>
        <w:t xml:space="preserve"> órdenes</w:t>
      </w:r>
      <w:r>
        <w:t>,</w:t>
      </w:r>
      <w:r>
        <w:rPr>
          <w:color w:val="CCCCCC"/>
        </w:rPr>
        <w:t xml:space="preserve"> todas</w:t>
      </w:r>
      <w:r>
        <w:t>,</w:t>
      </w:r>
      <w:r>
        <w:rPr>
          <w:color w:val="CCCCCC"/>
        </w:rPr>
        <w:t xml:space="preserve"> todos</w:t>
      </w:r>
      <w:r>
        <w:rPr>
          <w:color w:val="CCCCCC"/>
        </w:rPr>
        <w:t xml:space="preserve"> y</w:t>
      </w:r>
      <w:r>
        <w:t xml:space="preserve"> todas</w:t>
      </w:r>
      <w:r>
        <w:rPr>
          <w:color w:val="CCCCCC"/>
        </w:rPr>
        <w:t xml:space="preserve"> las</w:t>
      </w:r>
      <w:r>
        <w:rPr>
          <w:color w:val="CCCCCC"/>
        </w:rPr>
        <w:t xml:space="preserve"> sobre</w:t>
      </w:r>
      <w:r>
        <w:rPr>
          <w:color w:val="CCCCCC"/>
        </w:rPr>
        <w:t xml:space="preserve"> todas</w:t>
      </w:r>
      <w:r>
        <w:t xml:space="preserve"> las</w:t>
      </w:r>
      <w:r>
        <w:t xml:space="preserve"> medidas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correspondientes</w:t>
      </w:r>
      <w:r>
        <w:t xml:space="preserve"> por</w:t>
      </w:r>
      <w:r>
        <w:t xml:space="preserve"> parte</w:t>
      </w:r>
      <w:r>
        <w:t xml:space="preserve"> de</w:t>
      </w:r>
      <w:r>
        <w:t xml:space="preserve"> las</w:t>
      </w:r>
      <w:r>
        <w:t xml:space="preserve"> autoridades</w:t>
      </w:r>
      <w:r>
        <w:t xml:space="preserve"> que</w:t>
      </w:r>
      <w:r>
        <w:rPr>
          <w:color w:val="CCCCCC"/>
        </w:rPr>
        <w:t xml:space="preserve"> nos</w:t>
      </w:r>
      <w:r>
        <w:t xml:space="preserve"> permitan</w:t>
      </w:r>
      <w:r>
        <w:t xml:space="preserve"> hacer</w:t>
      </w:r>
      <w:r>
        <w:t xml:space="preserve"> los</w:t>
      </w:r>
      <w:r>
        <w:t xml:space="preserve"> traslados</w:t>
      </w:r>
      <w:r>
        <w:rPr>
          <w:color w:val="CCCCCC"/>
        </w:rPr>
        <w:t xml:space="preserve"> seguros</w:t>
      </w:r>
      <w:r>
        <w:rPr>
          <w:color w:val="CCCCCC"/>
        </w:rPr>
        <w:t xml:space="preserve"> y</w:t>
      </w:r>
      <w:r>
        <w:rPr>
          <w:color w:val="CCCCCC"/>
        </w:rPr>
        <w:t xml:space="preserve"> acompañadas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tenemos</w:t>
      </w:r>
      <w:r>
        <w:rPr>
          <w:color w:val="CCCCCC"/>
        </w:rPr>
        <w:t xml:space="preserve"> como</w:t>
      </w:r>
      <w:r>
        <w:t xml:space="preserve"> casos</w:t>
      </w:r>
      <w:r>
        <w:rPr>
          <w:color w:val="CCCCCC"/>
        </w:rPr>
        <w:t xml:space="preserve"> críticos</w:t>
      </w:r>
      <w:r>
        <w:rPr>
          <w:color w:val="CCCCCC"/>
        </w:rPr>
        <w:t xml:space="preserve"> en</w:t>
      </w:r>
      <w:r>
        <w:t xml:space="preserve"> algunas</w:t>
      </w:r>
      <w:r>
        <w:t xml:space="preserve"> localidades</w:t>
      </w:r>
      <w:r>
        <w:rPr>
          <w:color w:val="CCCCCC"/>
        </w:rPr>
        <w:t xml:space="preserve"> de</w:t>
      </w:r>
      <w:r>
        <w:t xml:space="preserve"> las</w:t>
      </w:r>
      <w:r>
        <w:t xml:space="preserve"> que</w:t>
      </w:r>
      <w:r>
        <w:t xml:space="preserve"> el</w:t>
      </w:r>
      <w:r>
        <w:rPr>
          <w:color w:val="CCCCCC"/>
        </w:rPr>
        <w:t xml:space="preserve"> sistema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tiene</w:t>
      </w:r>
      <w:r>
        <w:t xml:space="preserve"> muchas</w:t>
      </w:r>
      <w:r>
        <w:t xml:space="preserve"> debilidades</w:t>
      </w:r>
      <w:r>
        <w:rPr>
          <w:color w:val="CCCCCC"/>
        </w:rPr>
        <w:t xml:space="preserve"> para</w:t>
      </w:r>
      <w:r>
        <w:t xml:space="preserve"> su</w:t>
      </w:r>
      <w:r>
        <w:t xml:space="preserve"> funcionamiento</w:t>
      </w:r>
      <w:r>
        <w:t>,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de</w:t>
      </w:r>
      <w:r>
        <w:t xml:space="preserve"> ahí</w:t>
      </w:r>
      <w:r>
        <w:rPr>
          <w:color w:val="CCCCCC"/>
        </w:rPr>
        <w:t xml:space="preserve"> el</w:t>
      </w:r>
      <w:r>
        <w:rPr>
          <w:color w:val="CCCCCC"/>
        </w:rPr>
        <w:t xml:space="preserve"> común</w:t>
      </w:r>
      <w:r>
        <w:t xml:space="preserve"> del</w:t>
      </w:r>
      <w:r>
        <w:t xml:space="preserve"> resto</w:t>
      </w:r>
      <w:r>
        <w:t xml:space="preserve"> de</w:t>
      </w:r>
      <w:r>
        <w:rPr>
          <w:color w:val="CCCCCC"/>
        </w:rPr>
        <w:t xml:space="preserve"> casos</w:t>
      </w:r>
      <w:r>
        <w:t xml:space="preserve"> es</w:t>
      </w:r>
      <w:r>
        <w:t xml:space="preserve"> que</w:t>
      </w:r>
      <w:r>
        <w:t xml:space="preserve"> haya</w:t>
      </w:r>
      <w:r>
        <w:t xml:space="preserve"> un</w:t>
      </w:r>
      <w:r>
        <w:rPr>
          <w:color w:val="CCCCCC"/>
        </w:rPr>
        <w:t xml:space="preserve"> Hay</w:t>
      </w:r>
      <w:r>
        <w:rPr>
          <w:color w:val="CCCCCC"/>
        </w:rPr>
        <w:t xml:space="preserve"> un</w:t>
      </w:r>
      <w:r>
        <w:t xml:space="preserve"> acompañamiento</w:t>
      </w:r>
    </w:p>
    <w:p>
      <w:r>
        <w:t xml:space="preserve">spk_1: </w:t>
      </w:r>
      <w:r>
        <w:rPr>
          <w:color w:val="CCCCCC"/>
        </w:rPr>
        <w:t xml:space="preserve"> inconstitucional</w:t>
      </w:r>
      <w:r>
        <w:t xml:space="preserve"> que</w:t>
      </w:r>
      <w:r>
        <w:t xml:space="preserve"> trabajamos</w:t>
      </w:r>
      <w:r>
        <w:t xml:space="preserve"> siempre</w:t>
      </w:r>
      <w:r>
        <w:t xml:space="preserve"> de</w:t>
      </w:r>
      <w:r>
        <w:t xml:space="preserve"> manera</w:t>
      </w:r>
      <w:r>
        <w:t xml:space="preserve"> muy</w:t>
      </w:r>
      <w:r>
        <w:t xml:space="preserve"> articulada</w:t>
      </w:r>
      <w:r>
        <w:t xml:space="preserve"> con</w:t>
      </w:r>
      <w:r>
        <w:t xml:space="preserve"> las</w:t>
      </w:r>
      <w:r>
        <w:t xml:space="preserve"> organizaciones</w:t>
      </w:r>
      <w:r>
        <w:t>.</w:t>
      </w:r>
      <w:r>
        <w:rPr>
          <w:color w:val="CCCCCC"/>
        </w:rPr>
        <w:t xml:space="preserve"> En</w:t>
      </w:r>
      <w:r>
        <w:rPr>
          <w:color w:val="CCCCCC"/>
        </w:rPr>
        <w:t xml:space="preserve"> hay</w:t>
      </w:r>
      <w:r>
        <w:rPr>
          <w:color w:val="CCCCCC"/>
        </w:rPr>
        <w:t xml:space="preserve"> un</w:t>
      </w:r>
      <w:r>
        <w:t xml:space="preserve"> seguimiento</w:t>
      </w:r>
      <w:r>
        <w:t xml:space="preserve"> constante</w:t>
      </w:r>
      <w:r>
        <w:rPr>
          <w:color w:val="CCCCCC"/>
        </w:rPr>
        <w:t xml:space="preserve"> e</w:t>
      </w:r>
      <w:r>
        <w:t xml:space="preserve"> del</w:t>
      </w:r>
      <w:r>
        <w:t xml:space="preserve"> caso</w:t>
      </w:r>
      <w:r>
        <w:t xml:space="preserve"> por</w:t>
      </w:r>
      <w:r>
        <w:t xml:space="preserve"> parte</w:t>
      </w:r>
      <w:r>
        <w:t xml:space="preserve"> del</w:t>
      </w:r>
      <w:r>
        <w:t xml:space="preserve"> trabajador</w:t>
      </w:r>
      <w:r>
        <w:rPr>
          <w:color w:val="CCCCCC"/>
        </w:rPr>
        <w:t xml:space="preserve"> o</w:t>
      </w:r>
      <w:r>
        <w:t xml:space="preserve"> trabajadora</w:t>
      </w:r>
      <w:r>
        <w:t xml:space="preserve"> social</w:t>
      </w:r>
      <w:r>
        <w:rPr>
          <w:color w:val="CCCCCC"/>
        </w:rPr>
        <w:t xml:space="preserve"> que</w:t>
      </w:r>
      <w:r>
        <w:t xml:space="preserve"> hace</w:t>
      </w:r>
      <w:r>
        <w:t xml:space="preserve"> toda</w:t>
      </w:r>
      <w:r>
        <w:t xml:space="preserve"> la</w:t>
      </w:r>
      <w:r>
        <w:t xml:space="preserve"> gestión</w:t>
      </w:r>
      <w:r>
        <w:t xml:space="preserve"> integral</w:t>
      </w:r>
      <w:r>
        <w:t xml:space="preserve"> del</w:t>
      </w:r>
      <w:r>
        <w:t xml:space="preserve"> caso</w:t>
      </w:r>
      <w:r>
        <w:t xml:space="preserve"> y</w:t>
      </w:r>
      <w:r>
        <w:t xml:space="preserve"> se</w:t>
      </w:r>
      <w:r>
        <w:t xml:space="preserve"> hacen</w:t>
      </w:r>
      <w:r>
        <w:t xml:space="preserve"> referencias</w:t>
      </w:r>
      <w:r>
        <w:t xml:space="preserve"> a</w:t>
      </w:r>
      <w:r>
        <w:t xml:space="preserve"> organizaciones</w:t>
      </w:r>
      <w:r>
        <w:t xml:space="preserve"> aliadas</w:t>
      </w:r>
      <w:r>
        <w:t xml:space="preserve"> con</w:t>
      </w:r>
      <w:r>
        <w:t xml:space="preserve"> quienes</w:t>
      </w:r>
      <w:r>
        <w:t xml:space="preserve"> ya</w:t>
      </w:r>
      <w:r>
        <w:t xml:space="preserve"> hemos</w:t>
      </w:r>
      <w:r>
        <w:t xml:space="preserve"> venido</w:t>
      </w:r>
      <w:r>
        <w:t xml:space="preserve"> trabajando</w:t>
      </w:r>
      <w:r>
        <w:rPr>
          <w:color w:val="CCCCCC"/>
        </w:rPr>
        <w:t xml:space="preserve"> y</w:t>
      </w:r>
      <w:r>
        <w:t xml:space="preserve"> sabemos</w:t>
      </w:r>
      <w:r>
        <w:rPr>
          <w:color w:val="CCCCCC"/>
        </w:rPr>
        <w:t xml:space="preserve"> y</w:t>
      </w:r>
      <w:r>
        <w:t xml:space="preserve"> el</w:t>
      </w:r>
      <w:r>
        <w:t xml:space="preserve"> espacio</w:t>
      </w:r>
      <w: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le</w:t>
      </w:r>
      <w:r>
        <w:t xml:space="preserve"> va</w:t>
      </w:r>
      <w:r>
        <w:t xml:space="preserve"> a</w:t>
      </w:r>
      <w:r>
        <w:t xml:space="preserve"> garantizar</w:t>
      </w:r>
      <w:r>
        <w:t xml:space="preserve"> la</w:t>
      </w:r>
      <w:r>
        <w:rPr>
          <w:color w:val="CCCCCC"/>
        </w:rPr>
        <w:t xml:space="preserve"> estadía</w:t>
      </w:r>
      <w:r>
        <w:t>,</w:t>
      </w:r>
      <w:r>
        <w:t xml:space="preserve"> por</w:t>
      </w:r>
      <w:r>
        <w:t xml:space="preserve"> así</w:t>
      </w:r>
      <w:r>
        <w:t xml:space="preserve"> decirlo</w:t>
      </w:r>
      <w:r>
        <w:t xml:space="preserve"> de</w:t>
      </w:r>
      <w:r>
        <w:t xml:space="preserve"> alguna</w:t>
      </w:r>
      <w:r>
        <w:t xml:space="preserve"> manera</w:t>
      </w:r>
      <w:r>
        <w:t xml:space="preserve"> al</w:t>
      </w:r>
      <w:r>
        <w:t xml:space="preserve"> niño</w:t>
      </w:r>
      <w:r>
        <w:rPr>
          <w:color w:val="CCCCCC"/>
        </w:rPr>
        <w:t xml:space="preserve"> o</w:t>
      </w:r>
      <w:r>
        <w:t xml:space="preserve"> niña</w:t>
      </w:r>
      <w:r>
        <w:rPr>
          <w:color w:val="CCCCCC"/>
        </w:rPr>
        <w:t xml:space="preserve"> del</w:t>
      </w:r>
    </w:p>
    <w:p>
      <w:r>
        <w:t xml:space="preserve">spk_1: </w:t>
      </w:r>
      <w:r>
        <w:rPr>
          <w:color w:val="CCCCCC"/>
        </w:rPr>
        <w:t xml:space="preserve"> Centro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cuando</w:t>
      </w:r>
      <w:r>
        <w:t xml:space="preserve"> cuando</w:t>
      </w:r>
      <w:r>
        <w:t xml:space="preserve"> me</w:t>
      </w:r>
      <w:r>
        <w:t xml:space="preserve"> refiero</w:t>
      </w:r>
      <w:r>
        <w:t xml:space="preserve"> a</w:t>
      </w:r>
      <w:r>
        <w:rPr>
          <w:color w:val="CCCCCC"/>
        </w:rPr>
        <w:t xml:space="preserve"> que</w:t>
      </w:r>
      <w:r>
        <w:t xml:space="preserve"> hacemos</w:t>
      </w:r>
      <w:r>
        <w:t xml:space="preserve"> derivaciones</w:t>
      </w:r>
      <w:r>
        <w:t xml:space="preserve"> a</w:t>
      </w:r>
      <w:r>
        <w:t xml:space="preserve"> organizaciones</w:t>
      </w:r>
      <w:r>
        <w:rPr>
          <w:color w:val="CCCCCC"/>
        </w:rPr>
        <w:t xml:space="preserve"> aliadas</w:t>
      </w:r>
      <w:r>
        <w:t>,</w:t>
      </w:r>
      <w:r>
        <w:rPr>
          <w:color w:val="CCCCCC"/>
        </w:rPr>
        <w:t xml:space="preserve"> me</w:t>
      </w:r>
      <w:r>
        <w:t xml:space="preserve"> refiero</w:t>
      </w:r>
      <w:r>
        <w:rPr>
          <w:color w:val="CCCCCC"/>
        </w:rPr>
        <w:t xml:space="preserve"> a</w:t>
      </w:r>
      <w:r>
        <w:t xml:space="preserve"> que</w:t>
      </w:r>
      <w:r>
        <w:t xml:space="preserve"> efectivamente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la</w:t>
      </w:r>
      <w:r>
        <w:rPr>
          <w:color w:val="CCCCCC"/>
        </w:rPr>
        <w:t xml:space="preserve"> línea</w:t>
      </w:r>
      <w:r>
        <w:rPr>
          <w:color w:val="CCCCCC"/>
        </w:rPr>
        <w:t xml:space="preserve"> donde</w:t>
      </w:r>
      <w:r>
        <w:rPr>
          <w:color w:val="CCCCCC"/>
        </w:rPr>
        <w:t xml:space="preserve"> el</w:t>
      </w:r>
      <w:r>
        <w:t xml:space="preserve"> merengue</w:t>
      </w:r>
      <w:r>
        <w:rPr>
          <w:color w:val="CCCCCC"/>
        </w:rPr>
        <w:t xml:space="preserve"> a</w:t>
      </w:r>
      <w:r>
        <w:rPr>
          <w:color w:val="CCCCCC"/>
        </w:rPr>
        <w:t xml:space="preserve"> niña</w:t>
      </w:r>
      <w:r>
        <w:t>,</w:t>
      </w:r>
      <w:r>
        <w:rPr>
          <w:color w:val="CCCCCC"/>
        </w:rPr>
        <w:t xml:space="preserve"> niño</w:t>
      </w:r>
      <w:r>
        <w:rPr>
          <w:color w:val="CCCCCC"/>
        </w:rPr>
        <w:t xml:space="preserve"> adolescente</w:t>
      </w:r>
      <w:r>
        <w:t xml:space="preserve"> no</w:t>
      </w:r>
      <w:r>
        <w:rPr>
          <w:color w:val="CCCCCC"/>
        </w:rPr>
        <w:t xml:space="preserve"> acompañados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encuentra</w:t>
      </w:r>
      <w:r>
        <w:rPr>
          <w:color w:val="CCCCCC"/>
        </w:rPr>
        <w:t xml:space="preserve"> en</w:t>
      </w:r>
      <w:r>
        <w:rPr>
          <w:color w:val="CCCCCC"/>
        </w:rPr>
        <w:t xml:space="preserve"> Quito</w:t>
      </w:r>
      <w:r>
        <w:t>,</w:t>
      </w:r>
      <w:r>
        <w:rPr>
          <w:color w:val="CCCCCC"/>
        </w:rPr>
        <w:t xml:space="preserve"> trabajamos</w:t>
      </w:r>
      <w:r>
        <w:t xml:space="preserve"> con</w:t>
      </w:r>
      <w:r>
        <w:rPr>
          <w:color w:val="CCCCCC"/>
        </w:rPr>
        <w:t xml:space="preserve"> asa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el</w:t>
      </w:r>
      <w:r>
        <w:t xml:space="preserve"> socio</w:t>
      </w:r>
      <w:r>
        <w:rPr>
          <w:color w:val="CCCCCC"/>
        </w:rPr>
        <w:t xml:space="preserve"> especializado</w:t>
      </w:r>
      <w:r>
        <w:t xml:space="preserve"> del</w:t>
      </w:r>
      <w:r>
        <w:t xml:space="preserve"> Armory</w:t>
      </w:r>
      <w:r>
        <w:t>,</w:t>
      </w:r>
      <w:r>
        <w:rPr>
          <w:color w:val="CCCCCC"/>
        </w:rPr>
        <w:t xml:space="preserve"> que</w:t>
      </w:r>
      <w:r>
        <w:t xml:space="preserve"> sabemos</w:t>
      </w:r>
      <w:r>
        <w:t xml:space="preserve"> que</w:t>
      </w:r>
      <w:r>
        <w:t xml:space="preserve"> va</w:t>
      </w:r>
      <w:r>
        <w:t xml:space="preserve"> a</w:t>
      </w:r>
      <w:r>
        <w:t xml:space="preserve"> garantizar</w:t>
      </w:r>
      <w:r>
        <w:t xml:space="preserve"> una</w:t>
      </w:r>
      <w:r>
        <w:t xml:space="preserve"> atención</w:t>
      </w:r>
      <w:r>
        <w:t xml:space="preserve"> adecuada</w:t>
      </w:r>
      <w:r>
        <w:t>.</w:t>
      </w:r>
      <w:r>
        <w:rPr>
          <w:color w:val="CCCCCC"/>
        </w:rPr>
        <w:t xml:space="preserve"> O</w:t>
      </w:r>
      <w:r>
        <w:rPr>
          <w:color w:val="CCCCCC"/>
        </w:rPr>
        <w:t xml:space="preserve"> trabajamos</w:t>
      </w:r>
      <w:r>
        <w:t xml:space="preserve"> con</w:t>
      </w:r>
      <w:r>
        <w:rPr>
          <w:color w:val="CCCCCC"/>
        </w:rPr>
        <w:t xml:space="preserve"> Daniel</w:t>
      </w:r>
      <w:r>
        <w:rPr>
          <w:color w:val="CCCCCC"/>
        </w:rPr>
        <w:t xml:space="preserve"> Children</w:t>
      </w:r>
      <w:r>
        <w:rPr>
          <w:color w:val="CCCCCC"/>
        </w:rPr>
        <w:t xml:space="preserve"> fauna</w:t>
      </w:r>
      <w:r>
        <w:t xml:space="preserve"> que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especializado</w:t>
      </w:r>
      <w:r>
        <w:t xml:space="preserve"> de</w:t>
      </w:r>
      <w:r>
        <w:rPr>
          <w:color w:val="CCCCCC"/>
        </w:rPr>
        <w:t xml:space="preserve"> United</w:t>
      </w:r>
      <w:r>
        <w:t>.</w:t>
      </w:r>
      <w:r>
        <w:rPr>
          <w:color w:val="CCCCCC"/>
        </w:rPr>
        <w:t xml:space="preserve"> Te</w:t>
      </w:r>
      <w:r>
        <w:rPr>
          <w:color w:val="CCCCCC"/>
        </w:rPr>
        <w:t xml:space="preserve"> sabemos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cuando</w:t>
      </w:r>
      <w:r>
        <w:t xml:space="preserve"> hacemos</w:t>
      </w:r>
      <w:r>
        <w:t xml:space="preserve"> una</w:t>
      </w:r>
      <w:r>
        <w:t xml:space="preserve"> derivación</w:t>
      </w:r>
      <w:r>
        <w:t xml:space="preserve"> hacia</w:t>
      </w:r>
      <w:r>
        <w:t xml:space="preserve"> cualquiera</w:t>
      </w:r>
      <w:r>
        <w:t xml:space="preserve"> de</w:t>
      </w:r>
      <w:r>
        <w:t xml:space="preserve"> sus</w:t>
      </w:r>
      <w:r>
        <w:t xml:space="preserve"> dos</w:t>
      </w:r>
      <w:r>
        <w:t xml:space="preserve"> espacios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haber</w:t>
      </w:r>
      <w:r>
        <w:t xml:space="preserve"> una</w:t>
      </w:r>
      <w:r>
        <w:t xml:space="preserve"> atención</w:t>
      </w:r>
      <w:r>
        <w:t xml:space="preserve"> que</w:t>
      </w:r>
      <w:r>
        <w:t xml:space="preserve"> cumple</w:t>
      </w:r>
      <w:r>
        <w:t xml:space="preserve"> todos</w:t>
      </w:r>
      <w:r>
        <w:t xml:space="preserve"> los</w:t>
      </w:r>
      <w:r>
        <w:t xml:space="preserve"> estándares</w:t>
      </w:r>
      <w:r>
        <w:t xml:space="preserve"> de</w:t>
      </w:r>
      <w:r>
        <w:t xml:space="preserve"> calidad</w:t>
      </w:r>
      <w:r>
        <w:t>.</w:t>
      </w:r>
      <w:r>
        <w:t xml:space="preserve"> Cuando</w:t>
      </w:r>
      <w:r>
        <w:t xml:space="preserve"> estamos</w:t>
      </w:r>
      <w:r>
        <w:t xml:space="preserve"> en</w:t>
      </w:r>
      <w:r>
        <w:rPr>
          <w:color w:val="CCCCCC"/>
        </w:rPr>
        <w:t xml:space="preserve"> vaquillas</w:t>
      </w:r>
      <w:r>
        <w:rPr>
          <w:color w:val="CCCCCC"/>
        </w:rPr>
        <w:t xml:space="preserve"> y</w:t>
      </w:r>
      <w:r>
        <w:t xml:space="preserve"> hacemos</w:t>
      </w:r>
      <w:r>
        <w:t xml:space="preserve"> una</w:t>
      </w:r>
      <w:r>
        <w:t xml:space="preserve"> derivación</w:t>
      </w:r>
      <w:r>
        <w:rPr>
          <w:color w:val="CCCCCC"/>
        </w:rPr>
        <w:t xml:space="preserve"> por</w:t>
      </w:r>
      <w:r>
        <w:t xml:space="preserve"> excepcionalidad</w:t>
      </w:r>
      <w:r>
        <w:rPr>
          <w:color w:val="CCCCCC"/>
        </w:rPr>
        <w:t xml:space="preserve"> para</w:t>
      </w:r>
      <w:r>
        <w:t xml:space="preserve"> el</w:t>
      </w:r>
      <w:r>
        <w:rPr>
          <w:color w:val="CCCCCC"/>
        </w:rPr>
        <w:t xml:space="preserve"> centro</w:t>
      </w:r>
      <w:r>
        <w:rPr>
          <w:color w:val="CCCCCC"/>
        </w:rPr>
        <w:t xml:space="preserve"> de</w:t>
      </w:r>
      <w:r>
        <w:t xml:space="preserve"> alojamiento</w:t>
      </w:r>
      <w:r>
        <w:t xml:space="preserve"> temporal</w:t>
      </w:r>
      <w:r>
        <w:t xml:space="preserve"> ocho</w:t>
      </w:r>
      <w:r>
        <w:rPr>
          <w:color w:val="CCCCCC"/>
        </w:rPr>
        <w:t xml:space="preserve"> de</w:t>
      </w:r>
      <w:r>
        <w:rPr>
          <w:color w:val="CCCCCC"/>
        </w:rPr>
        <w:t xml:space="preserve"> septiembre</w:t>
      </w:r>
      <w:r>
        <w:rPr>
          <w:color w:val="CCCCCC"/>
        </w:rPr>
        <w:t xml:space="preserve"> y</w:t>
      </w:r>
      <w:r>
        <w:t xml:space="preserve"> hemos</w:t>
      </w:r>
      <w:r>
        <w:t xml:space="preserve"> trabajado</w:t>
      </w:r>
      <w:r>
        <w:rPr>
          <w:color w:val="CCCCCC"/>
        </w:rPr>
        <w:t xml:space="preserve"> y</w:t>
      </w:r>
      <w:r>
        <w:t xml:space="preserve"> tenemos</w:t>
      </w:r>
      <w:r>
        <w:rPr>
          <w:color w:val="CCCCCC"/>
        </w:rPr>
        <w:t xml:space="preserve"> bien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todo</w:t>
      </w:r>
      <w:r>
        <w:t xml:space="preserve"> un</w:t>
      </w:r>
      <w:r>
        <w:t xml:space="preserve"> trabajo</w:t>
      </w:r>
      <w:r>
        <w:t xml:space="preserve"> articulado</w:t>
      </w:r>
      <w:r>
        <w:t xml:space="preserve"> con</w:t>
      </w:r>
      <w:r>
        <w:t xml:space="preserve"> esta</w:t>
      </w:r>
      <w:r>
        <w:t xml:space="preserve"> organización</w:t>
      </w:r>
      <w:r>
        <w:rPr>
          <w:color w:val="CCCCCC"/>
        </w:rPr>
        <w:t xml:space="preserve"> está</w:t>
      </w:r>
      <w:r>
        <w:rPr>
          <w:color w:val="CCCCCC"/>
        </w:rPr>
        <w:t xml:space="preserve"> en</w:t>
      </w:r>
      <w:r>
        <w:rPr>
          <w:color w:val="CCCCCC"/>
        </w:rPr>
        <w:t xml:space="preserve"> lo</w:t>
      </w:r>
      <w:r>
        <w:t xml:space="preserve"> que</w:t>
      </w:r>
      <w:r>
        <w:t xml:space="preserve"> se</w:t>
      </w:r>
      <w:r>
        <w:t xml:space="preserve"> va</w:t>
      </w:r>
      <w:r>
        <w:t xml:space="preserve"> a</w:t>
      </w:r>
      <w:r>
        <w:t xml:space="preserve"> hacer</w:t>
      </w:r>
      <w:r>
        <w:t xml:space="preserve"> en</w:t>
      </w:r>
      <w:r>
        <w:t xml:space="preserve"> los</w:t>
      </w:r>
      <w:r>
        <w:t xml:space="preserve"> mejores</w:t>
      </w:r>
      <w:r>
        <w:t xml:space="preserve"> términos</w:t>
      </w:r>
      <w:r>
        <w:rPr>
          <w:color w:val="CCCCCC"/>
        </w:rPr>
        <w:t xml:space="preserve"> y</w:t>
      </w:r>
      <w:r>
        <w:rPr>
          <w:color w:val="CCCCCC"/>
        </w:rPr>
        <w:t xml:space="preserve"> además</w:t>
      </w:r>
      <w:r>
        <w:t>,</w:t>
      </w:r>
      <w:r>
        <w:t xml:space="preserve"> acompañado</w:t>
      </w:r>
      <w:r>
        <w:t xml:space="preserve"> por</w:t>
      </w:r>
      <w:r>
        <w:t xml:space="preserve"> un</w:t>
      </w:r>
      <w:r>
        <w:t xml:space="preserve"> seguimiento</w:t>
      </w:r>
      <w:r>
        <w:rPr>
          <w:color w:val="CCCCCC"/>
        </w:rPr>
        <w:t xml:space="preserve"> supera</w:t>
      </w:r>
      <w:r>
        <w:rPr>
          <w:color w:val="CCCCCC"/>
        </w:rPr>
        <w:t xml:space="preserve"> y</w:t>
      </w:r>
      <w:r>
        <w:rPr>
          <w:color w:val="CCCCCC"/>
        </w:rPr>
        <w:t xml:space="preserve"> continúa</w:t>
      </w:r>
      <w:r>
        <w:t xml:space="preserve"> especializado</w:t>
      </w:r>
    </w:p>
    <w:p>
      <w:r>
        <w:t xml:space="preserve">spk_1: </w:t>
      </w:r>
      <w:r>
        <w:rPr>
          <w:color w:val="CCCCCC"/>
        </w:rPr>
        <w:t xml:space="preserve"> por</w:t>
      </w:r>
      <w:r>
        <w:t xml:space="preserve"> parte</w:t>
      </w:r>
      <w:r>
        <w:t xml:space="preserve"> de</w:t>
      </w:r>
      <w:r>
        <w:t xml:space="preserve"> nuestro</w:t>
      </w:r>
      <w:r>
        <w:t xml:space="preserve"> equipo</w:t>
      </w:r>
      <w:r>
        <w:t>.</w:t>
      </w:r>
      <w:r>
        <w:rPr>
          <w:color w:val="CCCCCC"/>
        </w:rPr>
        <w:t xml:space="preserve"> Porque</w:t>
      </w:r>
      <w:r>
        <w:t xml:space="preserve"> todos</w:t>
      </w:r>
      <w:r>
        <w:t xml:space="preserve"> los</w:t>
      </w:r>
      <w:r>
        <w:t xml:space="preserve"> casos</w:t>
      </w:r>
      <w:r>
        <w:rPr>
          <w:color w:val="CCCCCC"/>
        </w:rPr>
        <w:t xml:space="preserve"> a</w:t>
      </w:r>
      <w:r>
        <w:t xml:space="preserve"> los</w:t>
      </w:r>
      <w:r>
        <w:t xml:space="preserve"> que</w:t>
      </w:r>
      <w:r>
        <w:t xml:space="preserve"> más</w:t>
      </w:r>
      <w:r>
        <w:t xml:space="preserve"> atención</w:t>
      </w:r>
      <w:r>
        <w:t xml:space="preserve"> e</w:t>
      </w:r>
      <w:r>
        <w:t xml:space="preserve"> importancia</w:t>
      </w:r>
      <w:r>
        <w:rPr>
          <w:color w:val="CCCCCC"/>
        </w:rPr>
        <w:t xml:space="preserve"> brindamos</w:t>
      </w:r>
      <w:r>
        <w:rPr>
          <w:color w:val="CCCCCC"/>
        </w:rPr>
        <w:t xml:space="preserve"> los</w:t>
      </w:r>
      <w:r>
        <w:t xml:space="preserve"> de</w:t>
      </w:r>
      <w:r>
        <w:rPr>
          <w:color w:val="CCCCCC"/>
        </w:rPr>
        <w:t xml:space="preserve"> niños</w:t>
      </w:r>
      <w:r>
        <w:t>,</w:t>
      </w:r>
      <w:r>
        <w:rPr>
          <w:color w:val="CCCCCC"/>
        </w:rPr>
        <w:t xml:space="preserve"> niñas</w:t>
      </w:r>
      <w:r>
        <w:t xml:space="preserve"> y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acompañadas</w:t>
      </w:r>
      <w:r>
        <w:rPr>
          <w:color w:val="CCCCCC"/>
        </w:rPr>
        <w:t xml:space="preserve"> porque</w:t>
      </w:r>
      <w:r>
        <w:t xml:space="preserve"> son</w:t>
      </w:r>
      <w:r>
        <w:t xml:space="preserve"> los</w:t>
      </w:r>
      <w:r>
        <w:t xml:space="preserve"> que</w:t>
      </w:r>
      <w:r>
        <w:t xml:space="preserve"> tienen</w:t>
      </w:r>
      <w:r>
        <w:t xml:space="preserve"> mayor</w:t>
      </w:r>
      <w:r>
        <w:t xml:space="preserve"> grado</w:t>
      </w:r>
      <w:r>
        <w:t xml:space="preserve"> de</w:t>
      </w:r>
      <w:r>
        <w:rPr>
          <w:color w:val="CCCCCC"/>
        </w:rPr>
        <w:t xml:space="preserve"> responsables</w:t>
      </w:r>
      <w:r>
        <w:t xml:space="preserve"> de</w:t>
      </w:r>
      <w:r>
        <w:rPr>
          <w:color w:val="CCCCCC"/>
        </w:rPr>
        <w:t xml:space="preserve"> riesgo</w:t>
      </w:r>
      <w:r>
        <w:t>,</w:t>
      </w:r>
      <w:r>
        <w:rPr>
          <w:color w:val="CCCCCC"/>
        </w:rPr>
        <w:t xml:space="preserve"> no</w:t>
      </w:r>
      <w:r>
        <w:t xml:space="preserve"> de</w:t>
      </w:r>
      <w:r>
        <w:t xml:space="preserve"> riesgo</w:t>
      </w:r>
      <w:r>
        <w:rPr>
          <w:color w:val="CCCCCC"/>
        </w:rPr>
        <w:t xml:space="preserve"> Bueno</w:t>
      </w:r>
      <w:r>
        <w:rPr>
          <w:color w:val="CCCCCC"/>
        </w:rPr>
        <w:t xml:space="preserve"> están</w:t>
      </w:r>
      <w:r>
        <w:t xml:space="preserve"> como</w:t>
      </w:r>
      <w:r>
        <w:t xml:space="preserve"> en</w:t>
      </w:r>
      <w:r>
        <w:t xml:space="preserve"> el</w:t>
      </w:r>
      <w:r>
        <w:rPr>
          <w:color w:val="CCCCCC"/>
        </w:rPr>
        <w:t xml:space="preserve"> top</w:t>
      </w:r>
      <w:r>
        <w:t xml:space="preserve"> de</w:t>
      </w:r>
      <w:r>
        <w:t xml:space="preserve"> la</w:t>
      </w:r>
      <w:r>
        <w:rPr>
          <w:color w:val="CCCCCC"/>
        </w:rPr>
        <w:t xml:space="preserve"> cadena</w:t>
      </w:r>
      <w:r>
        <w:t xml:space="preserve"> de</w:t>
      </w:r>
      <w:r>
        <w:rPr>
          <w:color w:val="CCCCCC"/>
        </w:rPr>
        <w:t xml:space="preserve"> atención</w:t>
      </w:r>
      <w:r>
        <w:t>.</w:t>
      </w:r>
      <w:r>
        <w:rPr>
          <w:color w:val="CCCCCC"/>
        </w:rPr>
        <w:t xml:space="preserve"> Cuando</w:t>
      </w:r>
      <w:r>
        <w:rPr>
          <w:color w:val="CCCCCC"/>
        </w:rPr>
        <w:t xml:space="preserve"> estamos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mantiene</w:t>
      </w:r>
      <w:r>
        <w:t>,</w:t>
      </w:r>
      <w:r>
        <w:rPr>
          <w:color w:val="CCCCCC"/>
        </w:rPr>
        <w:t xml:space="preserve"> trabajamos</w:t>
      </w:r>
      <w:r>
        <w:t xml:space="preserve"> igual</w:t>
      </w:r>
      <w:r>
        <w:rPr>
          <w:color w:val="CCCCCC"/>
        </w:rPr>
        <w:t xml:space="preserve"> con</w:t>
      </w:r>
      <w:r>
        <w:rPr>
          <w:color w:val="CCCCCC"/>
        </w:rPr>
        <w:t xml:space="preserve"> lo</w:t>
      </w:r>
    </w:p>
    <w:p>
      <w:r>
        <w:t xml:space="preserve">spk_1: </w:t>
      </w:r>
      <w:r>
        <w:rPr>
          <w:color w:val="CCCCCC"/>
        </w:rPr>
        <w:t xml:space="preserve"> Los</w:t>
      </w:r>
      <w:r>
        <w:t>,</w:t>
      </w:r>
      <w:r>
        <w:t xml:space="preserve"> albergues</w:t>
      </w:r>
      <w:r>
        <w:t>,</w:t>
      </w:r>
      <w:r>
        <w:rPr>
          <w:color w:val="CCCCCC"/>
        </w:rPr>
        <w:t xml:space="preserve"> con</w:t>
      </w:r>
      <w:r>
        <w:t xml:space="preserve"> lo</w:t>
      </w:r>
      <w:r>
        <w:t xml:space="preserve"> que</w:t>
      </w:r>
      <w:r>
        <w:t xml:space="preserve"> ya</w:t>
      </w:r>
      <w:r>
        <w:t xml:space="preserve"> hemos</w:t>
      </w:r>
      <w:r>
        <w:t xml:space="preserve"> venido</w:t>
      </w:r>
      <w:r>
        <w:t xml:space="preserve"> trabajando</w:t>
      </w:r>
      <w:r>
        <w:t xml:space="preserve"> con</w:t>
      </w:r>
      <w:r>
        <w:t xml:space="preserve"> con</w:t>
      </w:r>
      <w:r>
        <w:rPr>
          <w:color w:val="CCCCCC"/>
        </w:rPr>
        <w:t xml:space="preserve"> hospedaje</w:t>
      </w:r>
      <w:r>
        <w:rPr>
          <w:color w:val="CCCCCC"/>
        </w:rPr>
        <w:t xml:space="preserve"> y</w:t>
      </w:r>
      <w:r>
        <w:t xml:space="preserve"> emergente</w:t>
      </w:r>
      <w:r>
        <w:rPr>
          <w:color w:val="CCCCCC"/>
        </w:rPr>
        <w:t xml:space="preserve"> y</w:t>
      </w:r>
      <w:r>
        <w:rPr>
          <w:color w:val="CCCCCC"/>
        </w:rPr>
        <w:t xml:space="preserve"> un</w:t>
      </w:r>
      <w:r>
        <w:t xml:space="preserve"> acompañamiento</w:t>
      </w:r>
      <w:r>
        <w:t xml:space="preserve"> permanente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 xml:space="preserve"> eso</w:t>
      </w:r>
      <w:r>
        <w:rPr>
          <w:color w:val="CCCCCC"/>
        </w:rPr>
        <w:t xml:space="preserve"> en</w:t>
      </w:r>
      <w:r>
        <w:t xml:space="preserve"> muchas</w:t>
      </w:r>
      <w:r>
        <w:t xml:space="preserve"> ocasiones</w:t>
      </w:r>
      <w:r>
        <w:rPr>
          <w:color w:val="CCCCCC"/>
        </w:rPr>
        <w:t xml:space="preserve"> y</w:t>
      </w:r>
      <w:r>
        <w:rPr>
          <w:color w:val="CCCCCC"/>
        </w:rPr>
        <w:t xml:space="preserve"> dependemos</w:t>
      </w:r>
      <w:r>
        <w:t xml:space="preserve"> del</w:t>
      </w:r>
      <w:r>
        <w:t xml:space="preserve"> entorno</w:t>
      </w:r>
      <w:r>
        <w:t xml:space="preserve"> en</w:t>
      </w:r>
      <w:r>
        <w:t xml:space="preserve"> el</w:t>
      </w:r>
      <w:r>
        <w:t xml:space="preserve"> que</w:t>
      </w:r>
      <w:r>
        <w:t xml:space="preserve"> nos</w:t>
      </w:r>
      <w:r>
        <w:t xml:space="preserve"> encontramos</w:t>
      </w:r>
      <w:r>
        <w:rPr>
          <w:color w:val="CCCCCC"/>
        </w:rPr>
        <w:t xml:space="preserve"> y</w:t>
      </w:r>
      <w:r>
        <w:t xml:space="preserve"> no</w:t>
      </w:r>
      <w:r>
        <w:t xml:space="preserve"> siempre</w:t>
      </w:r>
      <w:r>
        <w:t xml:space="preserve"> el</w:t>
      </w:r>
      <w:r>
        <w:rPr>
          <w:color w:val="CCCCCC"/>
        </w:rPr>
        <w:t xml:space="preserve"> sistema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t xml:space="preserve"> Lamentablemente</w:t>
      </w:r>
      <w:r>
        <w:t>,</w:t>
      </w:r>
      <w:r>
        <w:t xml:space="preserve"> responde</w:t>
      </w:r>
      <w:r>
        <w:t xml:space="preserve"> con</w:t>
      </w:r>
      <w:r>
        <w:t xml:space="preserve"> la</w:t>
      </w:r>
      <w:r>
        <w:t xml:space="preserve"> premura</w:t>
      </w:r>
      <w:r>
        <w:t xml:space="preserve"> y</w:t>
      </w:r>
      <w:r>
        <w:t xml:space="preserve"> la</w:t>
      </w:r>
      <w:r>
        <w:t xml:space="preserve"> y</w:t>
      </w:r>
      <w:r>
        <w:t xml:space="preserve"> la</w:t>
      </w:r>
      <w:r>
        <w:t xml:space="preserve"> celeridad</w:t>
      </w:r>
      <w:r>
        <w:t xml:space="preserve"> que</w:t>
      </w:r>
      <w:r>
        <w:t xml:space="preserve"> que</w:t>
      </w:r>
      <w:r>
        <w:t xml:space="preserve"> requerimos</w:t>
      </w:r>
      <w:r>
        <w:t>.</w:t>
      </w:r>
      <w:r>
        <w:rPr>
          <w:color w:val="CCCCCC"/>
        </w:rPr>
        <w:t xml:space="preserve"> Pero</w:t>
      </w:r>
      <w:r>
        <w:t xml:space="preserve"> en</w:t>
      </w:r>
      <w:r>
        <w:t xml:space="preserve"> general</w:t>
      </w:r>
      <w:r>
        <w:rPr>
          <w:color w:val="CCCCCC"/>
        </w:rPr>
        <w:t xml:space="preserve"> es</w:t>
      </w:r>
      <w:r>
        <w:t xml:space="preserve"> eso</w:t>
      </w:r>
      <w:r>
        <w:t>,</w:t>
      </w:r>
      <w:r>
        <w:rPr>
          <w:color w:val="CCCCCC"/>
        </w:rPr>
        <w:t xml:space="preserve"> trabajando</w:t>
      </w:r>
    </w:p>
    <w:p>
      <w:r>
        <w:t xml:space="preserve">spk_1: </w:t>
      </w:r>
      <w:r>
        <w:rPr>
          <w:color w:val="CCCCCC"/>
        </w:rPr>
        <w:t xml:space="preserve"> organizaciones</w:t>
      </w:r>
      <w:r>
        <w:t xml:space="preserve"> de</w:t>
      </w:r>
      <w:r>
        <w:t xml:space="preserve"> manera</w:t>
      </w:r>
      <w:r>
        <w:t xml:space="preserve"> articulada</w:t>
      </w:r>
      <w:r>
        <w:rPr>
          <w:color w:val="CCCCCC"/>
        </w:rPr>
        <w:t xml:space="preserve"> y</w:t>
      </w:r>
      <w:r>
        <w:t xml:space="preserve"> y</w:t>
      </w:r>
      <w:r>
        <w:rPr>
          <w:color w:val="CCCCCC"/>
        </w:rPr>
        <w:t xml:space="preserve"> haciendo</w:t>
      </w:r>
      <w:r>
        <w:rPr>
          <w:color w:val="CCCCCC"/>
        </w:rPr>
        <w:t xml:space="preserve"> un</w:t>
      </w:r>
      <w:r>
        <w:rPr>
          <w:color w:val="CCCCCC"/>
        </w:rPr>
        <w:t xml:space="preserve"> seguimiento</w:t>
      </w:r>
      <w:r>
        <w:rPr>
          <w:color w:val="CCCCCC"/>
        </w:rPr>
        <w:t xml:space="preserve"> super</w:t>
      </w:r>
      <w:r>
        <w:rPr>
          <w:color w:val="CCCCCC"/>
        </w:rPr>
        <w:t xml:space="preserve"> intensos</w:t>
      </w:r>
      <w:r>
        <w:t xml:space="preserve"> que</w:t>
      </w:r>
      <w:r>
        <w:t xml:space="preserve"> nos</w:t>
      </w:r>
      <w:r>
        <w:t xml:space="preserve"> permiten</w:t>
      </w:r>
      <w:r>
        <w:t xml:space="preserve"> monitorear</w:t>
      </w:r>
      <w:r>
        <w:t xml:space="preserve"> y</w:t>
      </w:r>
      <w:r>
        <w:t xml:space="preserve"> el</w:t>
      </w:r>
      <w:r>
        <w:t xml:space="preserve"> desarrollo</w:t>
      </w:r>
      <w:r>
        <w:t xml:space="preserve"> del</w:t>
      </w:r>
      <w:r>
        <w:t xml:space="preserve"> caso</w:t>
      </w:r>
      <w:r>
        <w:t xml:space="preserve"> casi</w:t>
      </w:r>
      <w:r>
        <w:t xml:space="preserve"> casi</w:t>
      </w:r>
      <w:r>
        <w:rPr>
          <w:color w:val="CCCCCC"/>
        </w:rPr>
        <w:t xml:space="preserve"> que</w:t>
      </w:r>
      <w:r>
        <w:t xml:space="preserve"> tiempo</w:t>
      </w:r>
      <w:r>
        <w:t xml:space="preserve"> real</w:t>
      </w:r>
      <w:r>
        <w:t>,</w:t>
      </w:r>
      <w:r>
        <w:t xml:space="preserve"> incluso</w:t>
      </w:r>
      <w:r>
        <w:t xml:space="preserve"> fines</w:t>
      </w:r>
      <w:r>
        <w:t xml:space="preserve"> de</w:t>
      </w:r>
      <w:r>
        <w:t xml:space="preserve"> semana</w:t>
      </w:r>
      <w:r>
        <w:t xml:space="preserve"> y</w:t>
      </w:r>
      <w:r>
        <w:t>,</w:t>
      </w:r>
      <w:r>
        <w:t xml:space="preserve"> bueno</w:t>
      </w:r>
      <w:r>
        <w:t>,</w:t>
      </w:r>
      <w:r>
        <w:t xml:space="preserve"> de</w:t>
      </w:r>
      <w:r>
        <w:rPr>
          <w:color w:val="CCCCCC"/>
        </w:rPr>
        <w:t xml:space="preserve"> noche</w:t>
      </w:r>
      <w:r>
        <w:rPr>
          <w:color w:val="CCCCCC"/>
        </w:rPr>
        <w:t xml:space="preserve"> y</w:t>
      </w:r>
      <w:r>
        <w:t xml:space="preserve"> bueno</w:t>
      </w:r>
      <w:r>
        <w:t>,</w:t>
      </w:r>
      <w:r>
        <w:t xml:space="preserve"> por</w:t>
      </w:r>
      <w:r>
        <w:t xml:space="preserve"> ahí</w:t>
      </w:r>
      <w:r>
        <w:rPr>
          <w:color w:val="CCCCCC"/>
        </w:rPr>
        <w:t xml:space="preserve"> creo</w:t>
      </w:r>
      <w:r>
        <w:t xml:space="preserve"> que</w:t>
      </w:r>
      <w:r>
        <w:t xml:space="preserve"> sería</w:t>
      </w:r>
      <w:r>
        <w:t xml:space="preserve"> la</w:t>
      </w:r>
      <w:r>
        <w:t xml:space="preserve"> respuesta</w:t>
      </w:r>
    </w:p>
    <w:p>
      <w:r>
        <w:t xml:space="preserve">spk_0: </w:t>
      </w:r>
      <w:r>
        <w:t xml:space="preserve"> y</w:t>
      </w:r>
      <w:r>
        <w:rPr>
          <w:color w:val="CCCCCC"/>
        </w:rPr>
        <w:t xml:space="preserve"> justo</w:t>
      </w:r>
      <w:r>
        <w:t xml:space="preserve"> mencionadas</w:t>
      </w:r>
      <w:r>
        <w:t xml:space="preserve"> pequeñas</w:t>
      </w:r>
      <w:r>
        <w:t xml:space="preserve"> dificultades</w:t>
      </w:r>
      <w:r>
        <w:rPr>
          <w:color w:val="CCCCCC"/>
        </w:rPr>
        <w:t xml:space="preserve"> de</w:t>
      </w:r>
      <w:r>
        <w:rPr>
          <w:color w:val="CCCCCC"/>
        </w:rPr>
        <w:t xml:space="preserve"> debilidades</w:t>
      </w:r>
      <w:r>
        <w:t xml:space="preserve"> dentro</w:t>
      </w:r>
      <w:r>
        <w:t xml:space="preserve"> del</w:t>
      </w:r>
      <w:r>
        <w:t xml:space="preserve"> sistema</w:t>
      </w:r>
      <w:r>
        <w:t xml:space="preserve"> de</w:t>
      </w:r>
      <w:r>
        <w:t xml:space="preserve"> protección</w:t>
      </w:r>
      <w:r>
        <w:t xml:space="preserve"> de</w:t>
      </w:r>
      <w:r>
        <w:t xml:space="preserve"> las</w:t>
      </w:r>
      <w:r>
        <w:t xml:space="preserve"> autoridades</w:t>
      </w:r>
      <w:r>
        <w:t xml:space="preserve"> que</w:t>
      </w:r>
      <w:r>
        <w:t xml:space="preserve"> llevan</w:t>
      </w:r>
      <w:r>
        <w:t xml:space="preserve"> estos</w:t>
      </w:r>
      <w:r>
        <w:t xml:space="preserve"> temas</w:t>
      </w:r>
      <w:r>
        <w:t>.</w:t>
      </w:r>
      <w:r>
        <w:rPr>
          <w:color w:val="CCCCCC"/>
        </w:rPr>
        <w:t xml:space="preserve"> Cuáles</w:t>
      </w:r>
      <w:r>
        <w:t xml:space="preserve"> son</w:t>
      </w:r>
      <w:r>
        <w:rPr>
          <w:color w:val="CCCCCC"/>
        </w:rPr>
        <w:t xml:space="preserve"> estas</w:t>
      </w:r>
      <w:r>
        <w:t xml:space="preserve"> principales</w:t>
      </w:r>
      <w:r>
        <w:t xml:space="preserve"> dificultades</w:t>
      </w:r>
      <w:r>
        <w:rPr>
          <w:color w:val="CCCCCC"/>
        </w:rPr>
        <w:t xml:space="preserve"> o</w:t>
      </w:r>
      <w:r>
        <w:rPr>
          <w:color w:val="CCCCCC"/>
        </w:rPr>
        <w:t xml:space="preserve"> estos</w:t>
      </w:r>
      <w:r>
        <w:t xml:space="preserve"> obstáculos</w:t>
      </w:r>
      <w:r>
        <w:t xml:space="preserve"> que</w:t>
      </w:r>
      <w:r>
        <w:t xml:space="preserve"> demoran</w:t>
      </w:r>
      <w:r>
        <w:rPr>
          <w:color w:val="CCCCCC"/>
        </w:rPr>
        <w:t xml:space="preserve"> el</w:t>
      </w:r>
      <w:r>
        <w:rPr>
          <w:color w:val="CCCCCC"/>
        </w:rPr>
        <w:t xml:space="preserve"> iniciar</w:t>
      </w:r>
      <w:r>
        <w:t xml:space="preserve"> el</w:t>
      </w:r>
      <w:r>
        <w:t xml:space="preserve"> trabajo</w:t>
      </w:r>
      <w:r>
        <w:t xml:space="preserve"> con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acompañados</w:t>
      </w:r>
      <w:r>
        <w:t>.</w:t>
      </w:r>
    </w:p>
    <w:p>
      <w:r>
        <w:t xml:space="preserve">spk_1: 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rPr>
          <w:color w:val="CCCCCC"/>
        </w:rPr>
        <w:t xml:space="preserve"> cuantos</w:t>
      </w:r>
      <w:r>
        <w:rPr>
          <w:color w:val="CCCCCC"/>
        </w:rPr>
        <w:t xml:space="preserve"> que</w:t>
      </w:r>
      <w:r>
        <w:rPr>
          <w:color w:val="CCCCCC"/>
        </w:rPr>
        <w:t xml:space="preserve"> prevista</w:t>
      </w:r>
      <w:r>
        <w:t xml:space="preserve"> la</w:t>
      </w:r>
      <w:r>
        <w:t xml:space="preserve"> la</w:t>
      </w:r>
      <w:r>
        <w:t xml:space="preserve"> entrevista</w:t>
      </w:r>
      <w:r>
        <w:t>,</w:t>
      </w:r>
      <w:r>
        <w:rPr>
          <w:color w:val="CCCCCC"/>
        </w:rPr>
        <w:t xml:space="preserve"> porque</w:t>
      </w:r>
      <w:r>
        <w:t xml:space="preserve"> yo</w:t>
      </w:r>
      <w:r>
        <w:t xml:space="preserve"> podría</w:t>
      </w:r>
      <w:r>
        <w:t xml:space="preserve"> hablar</w:t>
      </w:r>
      <w:r>
        <w:t xml:space="preserve"> de</w:t>
      </w:r>
      <w:r>
        <w:t xml:space="preserve"> esto</w:t>
      </w:r>
      <w:r>
        <w:t xml:space="preserve"> durante</w:t>
      </w:r>
    </w:p>
    <w:p>
      <w:r>
        <w:t xml:space="preserve">spk_0: </w:t>
      </w:r>
      <w:r>
        <w:t xml:space="preserve"> mucho</w:t>
      </w:r>
      <w:r>
        <w:t>,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parte</w:t>
      </w:r>
      <w:r>
        <w:t xml:space="preserve"> de</w:t>
      </w:r>
      <w:r>
        <w:t xml:space="preserve"> nuestra</w:t>
      </w:r>
      <w:r>
        <w:rPr>
          <w:color w:val="CCCCCC"/>
        </w:rPr>
        <w:t xml:space="preserve"> cantarse</w:t>
      </w:r>
      <w:r>
        <w:rPr>
          <w:color w:val="CCCCCC"/>
        </w:rPr>
        <w:t xml:space="preserve"> permanente</w:t>
      </w:r>
      <w:r>
        <w:rPr>
          <w:color w:val="CCCCCC"/>
        </w:rPr>
        <w:t xml:space="preserve"> y</w:t>
      </w:r>
      <w:r>
        <w:t xml:space="preserve"> nuestras</w:t>
      </w:r>
      <w:r>
        <w:t xml:space="preserve"> limitaciones</w:t>
      </w:r>
      <w:r>
        <w:t>,</w:t>
      </w:r>
      <w:r>
        <w:t xml:space="preserve"> que</w:t>
      </w:r>
      <w:r>
        <w:rPr>
          <w:color w:val="CCCCCC"/>
        </w:rPr>
        <w:t xml:space="preserve"> además</w:t>
      </w:r>
      <w:r>
        <w:t>,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rPr>
          <w:color w:val="CCCCCC"/>
        </w:rPr>
        <w:t xml:space="preserve"> le</w:t>
      </w:r>
      <w:r>
        <w:t xml:space="preserve"> genera</w:t>
      </w:r>
      <w:r>
        <w:t xml:space="preserve"> mucha</w:t>
      </w:r>
      <w:r>
        <w:t xml:space="preserve"> frustración</w:t>
      </w:r>
      <w:r>
        <w:t xml:space="preserve"> y</w:t>
      </w:r>
      <w:r>
        <w:rPr>
          <w:color w:val="CCCCCC"/>
        </w:rPr>
        <w:t xml:space="preserve"> lágrimas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saber</w:t>
      </w:r>
      <w:r>
        <w:rPr>
          <w:color w:val="CCCCCC"/>
        </w:rPr>
        <w:t xml:space="preserve"> por</w:t>
      </w:r>
      <w:r>
        <w:rPr>
          <w:color w:val="CCCCCC"/>
        </w:rPr>
        <w:t xml:space="preserve"> ponerlo</w:t>
      </w:r>
      <w:r>
        <w:t xml:space="preserve"> en</w:t>
      </w:r>
      <w:r>
        <w:t xml:space="preserve"> unos</w:t>
      </w:r>
      <w:r>
        <w:t xml:space="preserve"> grandes</w:t>
      </w:r>
      <w:r>
        <w:t xml:space="preserve"> bloques</w:t>
      </w:r>
      <w:r>
        <w:t>.</w:t>
      </w:r>
      <w:r>
        <w:rPr>
          <w:color w:val="CCCCCC"/>
        </w:rPr>
        <w:t xml:space="preserve"> Tenemos</w:t>
      </w:r>
      <w:r>
        <w:t>,</w:t>
      </w:r>
      <w:r>
        <w:t xml:space="preserve"> por</w:t>
      </w:r>
      <w:r>
        <w:t xml:space="preserve"> un</w:t>
      </w:r>
      <w:r>
        <w:t xml:space="preserve"> lado</w:t>
      </w:r>
      <w:r>
        <w:t>,</w:t>
      </w:r>
      <w:r>
        <w:rPr>
          <w:color w:val="CCCCCC"/>
        </w:rPr>
        <w:t xml:space="preserve"> en</w:t>
      </w:r>
      <w:r>
        <w:t xml:space="preserve"> la</w:t>
      </w:r>
      <w:r>
        <w:t xml:space="preserve"> falta</w:t>
      </w:r>
      <w:r>
        <w:t xml:space="preserve"> de</w:t>
      </w:r>
      <w:r>
        <w:t xml:space="preserve"> recursos</w:t>
      </w:r>
      <w:r>
        <w:t xml:space="preserve"> no</w:t>
      </w:r>
      <w:r>
        <w:rPr>
          <w:color w:val="CCCCCC"/>
        </w:rPr>
        <w:t xml:space="preserve"> sólo</w:t>
      </w:r>
      <w:r>
        <w:t xml:space="preserve"> materiales</w:t>
      </w:r>
      <w:r>
        <w:t>,</w:t>
      </w:r>
      <w:r>
        <w:t xml:space="preserve"> sino</w:t>
      </w:r>
      <w:r>
        <w:t xml:space="preserve"> también</w:t>
      </w:r>
      <w:r>
        <w:t xml:space="preserve"> humanos</w:t>
      </w:r>
      <w:r>
        <w:t xml:space="preserve"> que</w:t>
      </w:r>
      <w:r>
        <w:t xml:space="preserve"> tienen</w:t>
      </w:r>
      <w:r>
        <w:t xml:space="preserve"> las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las</w:t>
      </w:r>
      <w:r>
        <w:t xml:space="preserve"> diferentes</w:t>
      </w:r>
      <w:r>
        <w:t xml:space="preserve"> autoridades</w:t>
      </w:r>
      <w:r>
        <w:t xml:space="preserve"> locales</w:t>
      </w:r>
      <w:r>
        <w:t xml:space="preserve"> para</w:t>
      </w:r>
      <w:r>
        <w:t xml:space="preserve"> activar</w:t>
      </w:r>
      <w:r>
        <w:t xml:space="preserve"> los</w:t>
      </w:r>
      <w:r>
        <w:t xml:space="preserve"> servicios</w:t>
      </w:r>
      <w:r>
        <w:t>.</w:t>
      </w:r>
      <w:r>
        <w:rPr>
          <w:color w:val="CCCCCC"/>
        </w:rPr>
        <w:t xml:space="preserve"> No</w:t>
      </w:r>
      <w:r>
        <w:t xml:space="preserve"> tenemos</w:t>
      </w:r>
      <w:r>
        <w:t xml:space="preserve"> juntas</w:t>
      </w:r>
      <w:r>
        <w:t xml:space="preserve"> cantonales</w:t>
      </w:r>
      <w:r>
        <w:t xml:space="preserve"> en</w:t>
      </w:r>
      <w:r>
        <w:t xml:space="preserve"> las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t xml:space="preserve"> un</w:t>
      </w:r>
      <w:r>
        <w:t xml:space="preserve"> nivel</w:t>
      </w:r>
      <w:r>
        <w:t xml:space="preserve"> de</w:t>
      </w:r>
      <w:r>
        <w:rPr>
          <w:color w:val="CCCCCC"/>
        </w:rPr>
        <w:t xml:space="preserve"> tarde</w:t>
      </w:r>
      <w:r>
        <w:rPr>
          <w:color w:val="CCCCCC"/>
        </w:rPr>
        <w:t xml:space="preserve"> administrativa</w:t>
      </w:r>
      <w:r>
        <w:rPr>
          <w:color w:val="CCCCCC"/>
        </w:rPr>
        <w:t xml:space="preserve"> con</w:t>
      </w:r>
      <w:r>
        <w:rPr>
          <w:color w:val="CCCCCC"/>
        </w:rPr>
        <w:t xml:space="preserve"> mucho</w:t>
      </w:r>
      <w:r>
        <w:t xml:space="preserve"> represa</w:t>
      </w:r>
      <w:r>
        <w:t>.</w:t>
      </w:r>
      <w:r>
        <w:rPr>
          <w:color w:val="CCCCCC"/>
        </w:rPr>
        <w:t xml:space="preserve"> Miento</w:t>
      </w:r>
      <w:r>
        <w:rPr>
          <w:color w:val="CCCCCC"/>
        </w:rPr>
        <w:t xml:space="preserve"> de</w:t>
      </w:r>
      <w:r>
        <w:rPr>
          <w:color w:val="CCCCCC"/>
        </w:rPr>
        <w:t xml:space="preserve"> casos</w:t>
      </w:r>
      <w:r>
        <w:t xml:space="preserve"> que</w:t>
      </w:r>
      <w:r>
        <w:t>,</w:t>
      </w:r>
      <w:r>
        <w:t xml:space="preserve"> por</w:t>
      </w:r>
      <w:r>
        <w:rPr>
          <w:color w:val="CCCCCC"/>
        </w:rPr>
        <w:t xml:space="preserve"> más</w:t>
      </w:r>
      <w:r>
        <w:t xml:space="preserve"> que</w:t>
      </w:r>
      <w:r>
        <w:t xml:space="preserve"> les</w:t>
      </w:r>
      <w:r>
        <w:rPr>
          <w:color w:val="CCCCCC"/>
        </w:rPr>
        <w:t xml:space="preserve"> enviamos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tiene</w:t>
      </w:r>
      <w:r>
        <w:t xml:space="preserve"> la</w:t>
      </w:r>
      <w:r>
        <w:t xml:space="preserve"> capacidad</w:t>
      </w:r>
      <w:r>
        <w:t xml:space="preserve"> de</w:t>
      </w:r>
      <w:r>
        <w:t xml:space="preserve"> respuesta</w:t>
      </w:r>
      <w:r>
        <w:rPr>
          <w:color w:val="CCCCCC"/>
        </w:rPr>
        <w:t xml:space="preserve"> porque</w:t>
      </w:r>
      <w:r>
        <w:rPr>
          <w:color w:val="CCCCCC"/>
        </w:rPr>
        <w:t xml:space="preserve"> tiene</w:t>
      </w:r>
      <w:r>
        <w:t xml:space="preserve"> mil</w:t>
      </w:r>
      <w:r>
        <w:t xml:space="preserve"> causas</w:t>
      </w:r>
      <w:r>
        <w:rPr>
          <w:color w:val="CCCCCC"/>
        </w:rPr>
        <w:t xml:space="preserve"> también</w:t>
      </w:r>
    </w:p>
    <w:p>
      <w:r>
        <w:t xml:space="preserve">spk_1: </w:t>
      </w:r>
      <w:r>
        <w:rPr>
          <w:color w:val="CCCCCC"/>
        </w:rPr>
        <w:t xml:space="preserve"> dependiente</w:t>
      </w:r>
      <w:r>
        <w:rPr>
          <w:color w:val="CCCCCC"/>
        </w:rPr>
        <w:t xml:space="preserve"> es</w:t>
      </w:r>
      <w:r>
        <w:t xml:space="preserve"> muy</w:t>
      </w:r>
      <w:r>
        <w:t xml:space="preserve"> importante</w:t>
      </w:r>
      <w:r>
        <w:rPr>
          <w:color w:val="CCCCCC"/>
        </w:rPr>
        <w:t xml:space="preserve"> con</w:t>
      </w:r>
      <w:r>
        <w:t xml:space="preserve"> casos</w:t>
      </w:r>
      <w:r>
        <w:t xml:space="preserve"> de</w:t>
      </w:r>
      <w:r>
        <w:rPr>
          <w:color w:val="CCCCCC"/>
        </w:rPr>
        <w:t xml:space="preserve"> miel</w:t>
      </w:r>
      <w:r>
        <w:t>,</w:t>
      </w:r>
      <w:r>
        <w:t xml:space="preserve"> también</w:t>
      </w:r>
      <w:r>
        <w:t xml:space="preserve"> casos</w:t>
      </w:r>
      <w:r>
        <w:rPr>
          <w:color w:val="CCCCCC"/>
        </w:rPr>
        <w:t xml:space="preserve"> que</w:t>
      </w:r>
      <w:r>
        <w:rPr>
          <w:color w:val="CCCCCC"/>
        </w:rPr>
        <w:t xml:space="preserve"> me</w:t>
      </w:r>
      <w:r>
        <w:rPr>
          <w:color w:val="CCCCCC"/>
        </w:rPr>
        <w:t xml:space="preserve"> deje</w:t>
      </w:r>
      <w:r>
        <w:t xml:space="preserve"> de</w:t>
      </w:r>
      <w:r>
        <w:rPr>
          <w:color w:val="CCCCCC"/>
        </w:rPr>
        <w:t xml:space="preserve"> atentar</w:t>
      </w:r>
      <w:r>
        <w:t>.</w:t>
      </w:r>
      <w:r>
        <w:t xml:space="preserve"> Es</w:t>
      </w:r>
      <w:r>
        <w:t xml:space="preserve"> decir</w:t>
      </w:r>
      <w:r>
        <w:t>,</w:t>
      </w:r>
      <w:r>
        <w:rPr>
          <w:color w:val="CCCCCC"/>
        </w:rPr>
        <w:t xml:space="preserve"> hay</w:t>
      </w:r>
      <w:r>
        <w:t xml:space="preserve"> un</w:t>
      </w:r>
      <w:r>
        <w:t xml:space="preserve"> colapso</w:t>
      </w:r>
      <w:r>
        <w:rPr>
          <w:color w:val="CCCCCC"/>
        </w:rPr>
        <w:t xml:space="preserve"> y</w:t>
      </w:r>
      <w:r>
        <w:t xml:space="preserve"> un</w:t>
      </w:r>
      <w:r>
        <w:t xml:space="preserve"> cuello</w:t>
      </w:r>
      <w:r>
        <w:t xml:space="preserve"> de</w:t>
      </w:r>
      <w:r>
        <w:t xml:space="preserve"> botella</w:t>
      </w:r>
      <w:r>
        <w:rPr>
          <w:color w:val="CCCCCC"/>
        </w:rPr>
        <w:t xml:space="preserve"> super</w:t>
      </w:r>
      <w:r>
        <w:t xml:space="preserve"> fuerte</w:t>
      </w:r>
      <w:r>
        <w:rPr>
          <w:color w:val="CCCCCC"/>
        </w:rPr>
        <w:t xml:space="preserve"> en</w:t>
      </w:r>
      <w:r>
        <w:t xml:space="preserve"> algunas</w:t>
      </w:r>
      <w:r>
        <w:t xml:space="preserve"> localidades</w:t>
      </w:r>
      <w:r>
        <w:t xml:space="preserve"> que</w:t>
      </w:r>
      <w:r>
        <w:t xml:space="preserve"> tienen</w:t>
      </w:r>
      <w:r>
        <w:t xml:space="preserve"> que</w:t>
      </w:r>
      <w:r>
        <w:t xml:space="preserve"> ver</w:t>
      </w:r>
      <w:r>
        <w:t xml:space="preserve"> eso</w:t>
      </w:r>
      <w:r>
        <w:t xml:space="preserve"> con</w:t>
      </w:r>
      <w:r>
        <w:t xml:space="preserve"> el</w:t>
      </w:r>
      <w:r>
        <w:t xml:space="preserve"> alto</w:t>
      </w:r>
      <w:r>
        <w:t xml:space="preserve"> volumen</w:t>
      </w:r>
      <w:r>
        <w:t xml:space="preserve"> de</w:t>
      </w:r>
      <w:r>
        <w:t xml:space="preserve"> procesos</w:t>
      </w:r>
      <w:r>
        <w:t xml:space="preserve"> pendientes</w:t>
      </w:r>
      <w:r>
        <w:t xml:space="preserve"> y</w:t>
      </w:r>
      <w:r>
        <w:t xml:space="preserve"> en</w:t>
      </w:r>
      <w:r>
        <w:t xml:space="preserve"> algunos</w:t>
      </w:r>
      <w:r>
        <w:t xml:space="preserve"> casos</w:t>
      </w:r>
      <w:r>
        <w:t xml:space="preserve"> también</w:t>
      </w:r>
      <w:r>
        <w:t xml:space="preserve"> te</w:t>
      </w:r>
      <w:r>
        <w:t xml:space="preserve"> dicen</w:t>
      </w:r>
      <w:r>
        <w:t xml:space="preserve"> que</w:t>
      </w:r>
      <w:r>
        <w:rPr>
          <w:color w:val="CCCCCC"/>
        </w:rPr>
        <w:t xml:space="preserve"> tienen</w:t>
      </w:r>
      <w:r>
        <w:t xml:space="preserve"> limitaciones</w:t>
      </w:r>
      <w:r>
        <w:rPr>
          <w:color w:val="CCCCCC"/>
        </w:rPr>
        <w:t xml:space="preserve"> hasta</w:t>
      </w:r>
      <w:r>
        <w:t xml:space="preserve"> de</w:t>
      </w:r>
      <w:r>
        <w:t xml:space="preserve"> no</w:t>
      </w:r>
      <w:r>
        <w:t xml:space="preserve"> contar</w:t>
      </w:r>
      <w:r>
        <w:t xml:space="preserve"> con</w:t>
      </w:r>
      <w:r>
        <w:t xml:space="preserve"> computadoras</w:t>
      </w:r>
      <w:r>
        <w:t xml:space="preserve"> hasta</w:t>
      </w:r>
      <w:r>
        <w:t xml:space="preserve"> de</w:t>
      </w:r>
      <w:r>
        <w:t xml:space="preserve"> no</w:t>
      </w:r>
      <w:r>
        <w:t xml:space="preserve"> contar</w:t>
      </w:r>
      <w:r>
        <w:t xml:space="preserve"> con</w:t>
      </w:r>
      <w:r>
        <w:rPr>
          <w:color w:val="CCCCCC"/>
        </w:rPr>
        <w:t xml:space="preserve"> incluso</w:t>
      </w:r>
      <w:r>
        <w:rPr>
          <w:color w:val="CCCCCC"/>
        </w:rPr>
        <w:t xml:space="preserve"> horas</w:t>
      </w:r>
      <w:r>
        <w:t>.</w:t>
      </w:r>
      <w:r>
        <w:rPr>
          <w:color w:val="CCCCCC"/>
        </w:rPr>
        <w:t xml:space="preserve"> Basta</w:t>
      </w:r>
      <w:r>
        <w:rPr>
          <w:color w:val="CCCCCC"/>
        </w:rPr>
        <w:t xml:space="preserve"> de</w:t>
      </w:r>
      <w:r>
        <w:t xml:space="preserve"> no</w:t>
      </w:r>
      <w:r>
        <w:t xml:space="preserve"> haber</w:t>
      </w:r>
      <w:r>
        <w:t xml:space="preserve"> sido</w:t>
      </w:r>
      <w:r>
        <w:rPr>
          <w:color w:val="CCCCCC"/>
        </w:rPr>
        <w:t xml:space="preserve"> cancelado</w:t>
      </w:r>
      <w:r>
        <w:t xml:space="preserve"> su</w:t>
      </w:r>
      <w:r>
        <w:t xml:space="preserve"> salario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un</w:t>
      </w:r>
      <w:r>
        <w:t xml:space="preserve"> buen</w:t>
      </w:r>
      <w:r>
        <w:t xml:space="preserve"> tiempo</w:t>
      </w:r>
      <w:r>
        <w:rPr>
          <w:color w:val="CCCCCC"/>
        </w:rPr>
        <w:t xml:space="preserve"> por</w:t>
      </w:r>
      <w:r>
        <w:t xml:space="preserve"> dificultades</w:t>
      </w:r>
      <w:r>
        <w:t xml:space="preserve"> de</w:t>
      </w:r>
      <w:r>
        <w:rPr>
          <w:color w:val="CCCCCC"/>
        </w:rPr>
        <w:t xml:space="preserve"> las</w:t>
      </w:r>
      <w:r>
        <w:t xml:space="preserve"> diferentes</w:t>
      </w:r>
      <w:r>
        <w:rPr>
          <w:color w:val="CCCCCC"/>
        </w:rPr>
        <w:t xml:space="preserve"> Gobiernos</w:t>
      </w:r>
      <w:r>
        <w:rPr>
          <w:color w:val="CCCCCC"/>
        </w:rPr>
        <w:t xml:space="preserve"> Autónomos</w:t>
      </w:r>
      <w:r>
        <w:t>.</w:t>
      </w:r>
      <w:r>
        <w:rPr>
          <w:color w:val="CCCCCC"/>
        </w:rPr>
        <w:t xml:space="preserve"> Descentralizar</w:t>
      </w:r>
    </w:p>
    <w:p>
      <w:r>
        <w:t xml:space="preserve">spk_0: </w:t>
      </w:r>
      <w:r>
        <w:rPr>
          <w:color w:val="CCCCCC"/>
        </w:rPr>
        <w:t xml:space="preserve"> eso</w:t>
      </w:r>
    </w:p>
    <w:p>
      <w:r>
        <w:t xml:space="preserve">spk_1: </w:t>
      </w:r>
      <w:r>
        <w:t xml:space="preserve"> a</w:t>
      </w:r>
      <w:r>
        <w:t xml:space="preserve"> nivel</w:t>
      </w:r>
      <w:r>
        <w:t xml:space="preserve"> de</w:t>
      </w:r>
      <w:r>
        <w:t xml:space="preserve"> la</w:t>
      </w:r>
      <w:r>
        <w:t xml:space="preserve"> primera</w:t>
      </w:r>
      <w:r>
        <w:t xml:space="preserve"> línea</w:t>
      </w:r>
      <w:r>
        <w:t xml:space="preserve"> con</w:t>
      </w:r>
      <w:r>
        <w:t xml:space="preserve"> las</w:t>
      </w:r>
      <w:r>
        <w:t xml:space="preserve"> juntas</w:t>
      </w:r>
      <w:r>
        <w:t xml:space="preserve"> cantonales</w:t>
      </w:r>
    </w:p>
    <w:p>
      <w:r>
        <w:t xml:space="preserve">spk_1: </w:t>
      </w:r>
      <w:r>
        <w:rPr>
          <w:color w:val="CCCCCC"/>
        </w:rPr>
        <w:t xml:space="preserve"> Después</w:t>
      </w:r>
      <w:r>
        <w:t>,</w:t>
      </w:r>
      <w:r>
        <w:t xml:space="preserve"> la</w:t>
      </w:r>
      <w:r>
        <w:t xml:space="preserve"> falta</w:t>
      </w:r>
      <w:r>
        <w:t xml:space="preserve"> de</w:t>
      </w:r>
      <w:r>
        <w:t xml:space="preserve"> recursos</w:t>
      </w:r>
      <w:r>
        <w:t xml:space="preserve"> y</w:t>
      </w:r>
      <w:r>
        <w:t xml:space="preserve"> la</w:t>
      </w:r>
      <w:r>
        <w:t xml:space="preserve"> falta</w:t>
      </w:r>
      <w:r>
        <w:t xml:space="preserve"> de</w:t>
      </w:r>
      <w:r>
        <w:t xml:space="preserve"> talento</w:t>
      </w:r>
      <w:r>
        <w:t xml:space="preserve"> humano</w:t>
      </w:r>
      <w:r>
        <w:t>,</w:t>
      </w:r>
      <w:r>
        <w:t xml:space="preserve"> por</w:t>
      </w:r>
      <w:r>
        <w:t xml:space="preserve"> así</w:t>
      </w:r>
      <w:r>
        <w:t xml:space="preserve"> decirlo</w:t>
      </w:r>
      <w:r>
        <w:t>,</w:t>
      </w:r>
      <w:r>
        <w:rPr>
          <w:color w:val="CCCCCC"/>
        </w:rPr>
        <w:t xml:space="preserve"> también</w:t>
      </w:r>
      <w:r>
        <w:t xml:space="preserve"> falta</w:t>
      </w:r>
      <w:r>
        <w:t xml:space="preserve"> de</w:t>
      </w:r>
      <w:r>
        <w:t xml:space="preserve"> recursos</w:t>
      </w:r>
      <w:r>
        <w:t xml:space="preserve"> materiales</w:t>
      </w:r>
      <w:r>
        <w:t xml:space="preserve"> y</w:t>
      </w:r>
      <w:r>
        <w:rPr>
          <w:color w:val="CCCCCC"/>
        </w:rPr>
        <w:t xml:space="preserve"> están</w:t>
      </w:r>
      <w:r>
        <w:t xml:space="preserve"> en</w:t>
      </w:r>
      <w:r>
        <w:rPr>
          <w:color w:val="CCCCCC"/>
        </w:rPr>
        <w:t xml:space="preserve"> tu</w:t>
      </w:r>
      <w:r>
        <w:rPr>
          <w:color w:val="CCCCCC"/>
        </w:rPr>
        <w:t xml:space="preserve"> mano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t xml:space="preserve"> reflejado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de</w:t>
      </w:r>
      <w:r>
        <w:t xml:space="preserve"> que</w:t>
      </w:r>
      <w:r>
        <w:t xml:space="preserve"> lo</w:t>
      </w:r>
      <w:r>
        <w:t xml:space="preserve"> que</w:t>
      </w:r>
      <w:r>
        <w:rPr>
          <w:color w:val="CCCCCC"/>
        </w:rPr>
        <w:t xml:space="preserve"> llegamos</w:t>
      </w:r>
      <w:r>
        <w:t xml:space="preserve"> al</w:t>
      </w:r>
      <w:r>
        <w:t xml:space="preserve"> primer</w:t>
      </w:r>
      <w:r>
        <w:t>,</w:t>
      </w:r>
      <w:r>
        <w:t xml:space="preserve"> el</w:t>
      </w:r>
      <w:r>
        <w:rPr>
          <w:color w:val="CCCCCC"/>
        </w:rPr>
        <w:t xml:space="preserve"> eslabón</w:t>
      </w:r>
      <w:r>
        <w:t xml:space="preserve"> y</w:t>
      </w:r>
      <w:r>
        <w:t xml:space="preserve"> la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rPr>
          <w:color w:val="CCCCCC"/>
        </w:rPr>
        <w:t xml:space="preserve"> emitió</w:t>
      </w:r>
      <w:r>
        <w:t xml:space="preserve"> medidas</w:t>
      </w:r>
      <w:r>
        <w:t xml:space="preserve"> de</w:t>
      </w:r>
      <w:r>
        <w:t xml:space="preserve"> protección</w:t>
      </w:r>
      <w:r>
        <w:rPr>
          <w:color w:val="CCCCCC"/>
        </w:rPr>
        <w:t xml:space="preserve"> Pero</w:t>
      </w:r>
      <w:r>
        <w:t xml:space="preserve"> para</w:t>
      </w:r>
      <w:r>
        <w:t xml:space="preserve"> un</w:t>
      </w:r>
      <w:r>
        <w:t xml:space="preserve"> traslado</w:t>
      </w:r>
      <w:r>
        <w:t>.</w:t>
      </w:r>
      <w:r>
        <w:t xml:space="preserve"> Un</w:t>
      </w:r>
      <w:r>
        <w:rPr>
          <w:color w:val="CCCCCC"/>
        </w:rPr>
        <w:t xml:space="preserve"> híper</w:t>
      </w:r>
      <w:r>
        <w:rPr>
          <w:color w:val="CCCCCC"/>
        </w:rPr>
        <w:t xml:space="preserve"> no</w:t>
      </w:r>
      <w:r>
        <w:t xml:space="preserve"> tiene</w:t>
      </w:r>
      <w:r>
        <w:t xml:space="preserve"> gasolina</w:t>
      </w:r>
      <w:r>
        <w:rPr>
          <w:color w:val="CCCCCC"/>
        </w:rPr>
        <w:t xml:space="preserve"> United</w:t>
      </w:r>
      <w:r>
        <w:rPr>
          <w:color w:val="CCCCCC"/>
        </w:rPr>
        <w:t xml:space="preserve"> no</w:t>
      </w:r>
      <w:r>
        <w:t xml:space="preserve"> tiene</w:t>
      </w:r>
      <w:r>
        <w:t xml:space="preserve"> el</w:t>
      </w:r>
      <w:r>
        <w:t xml:space="preserve"> carro</w:t>
      </w:r>
      <w:r>
        <w:t xml:space="preserve"> con</w:t>
      </w:r>
      <w:r>
        <w:t xml:space="preserve"> las</w:t>
      </w:r>
      <w:r>
        <w:t xml:space="preserve"> llantas</w:t>
      </w:r>
      <w:r>
        <w:t xml:space="preserve"> nuevas</w:t>
      </w:r>
      <w:r>
        <w:rPr>
          <w:color w:val="CCCCCC"/>
        </w:rPr>
        <w:t xml:space="preserve"> y</w:t>
      </w:r>
      <w:r>
        <w:rPr>
          <w:color w:val="CCCCCC"/>
        </w:rPr>
        <w:t xml:space="preserve"> esto</w:t>
      </w:r>
      <w:r>
        <w:t xml:space="preserve"> parece</w:t>
      </w:r>
      <w:r>
        <w:t xml:space="preserve"> menor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a</w:t>
      </w:r>
      <w:r>
        <w:rPr>
          <w:color w:val="CCCCCC"/>
        </w:rPr>
        <w:t xml:space="preserve"> sustancias</w:t>
      </w:r>
      <w:r>
        <w:rPr>
          <w:color w:val="CCCCCC"/>
        </w:rPr>
        <w:t xml:space="preserve"> que</w:t>
      </w:r>
      <w:r>
        <w:t xml:space="preserve"> no</w:t>
      </w:r>
      <w:r>
        <w:rPr>
          <w:color w:val="CCCCCC"/>
        </w:rPr>
        <w:t xml:space="preserve"> puede</w:t>
      </w:r>
      <w:r>
        <w:t xml:space="preserve"> hacer</w:t>
      </w:r>
      <w:r>
        <w:t xml:space="preserve"> un</w:t>
      </w:r>
      <w:r>
        <w:rPr>
          <w:color w:val="CCCCCC"/>
        </w:rPr>
        <w:t xml:space="preserve"> traslado</w:t>
      </w:r>
      <w:r>
        <w:t xml:space="preserve"> de</w:t>
      </w:r>
      <w:r>
        <w:rPr>
          <w:color w:val="CCCCCC"/>
        </w:rPr>
        <w:t xml:space="preserve"> una</w:t>
      </w:r>
    </w:p>
    <w:p>
      <w:r>
        <w:t xml:space="preserve">spk_1: </w:t>
      </w:r>
      <w:r>
        <w:rPr>
          <w:color w:val="CCCCCC"/>
        </w:rPr>
        <w:t xml:space="preserve"> adolescente</w:t>
      </w:r>
      <w:r>
        <w:t>,</w:t>
      </w:r>
      <w:r>
        <w:t xml:space="preserve"> de</w:t>
      </w:r>
      <w:r>
        <w:t xml:space="preserve"> una</w:t>
      </w:r>
      <w:r>
        <w:t xml:space="preserve"> localidad</w:t>
      </w:r>
      <w:r>
        <w:t xml:space="preserve"> a</w:t>
      </w:r>
      <w:r>
        <w:t xml:space="preserve"> otra</w:t>
      </w:r>
      <w:r>
        <w:t xml:space="preserve"> para</w:t>
      </w:r>
      <w:r>
        <w:t xml:space="preserve"> un</w:t>
      </w:r>
      <w:r>
        <w:t xml:space="preserve"> proceso</w:t>
      </w:r>
      <w:r>
        <w:t xml:space="preserve"> de</w:t>
      </w:r>
      <w:r>
        <w:t xml:space="preserve"> reunificación</w:t>
      </w:r>
      <w:r>
        <w:t xml:space="preserve"> familiar</w:t>
      </w:r>
      <w:r>
        <w:t xml:space="preserve"> o</w:t>
      </w:r>
      <w:r>
        <w:t xml:space="preserve"> para</w:t>
      </w:r>
      <w:r>
        <w:t xml:space="preserve"> el</w:t>
      </w:r>
      <w:r>
        <w:t xml:space="preserve"> ingreso</w:t>
      </w:r>
      <w:r>
        <w:t xml:space="preserve"> en</w:t>
      </w:r>
      <w:r>
        <w:t xml:space="preserve"> un</w:t>
      </w:r>
      <w:r>
        <w:t xml:space="preserve"> centro</w:t>
      </w:r>
      <w:r>
        <w:t xml:space="preserve"> especializado</w:t>
      </w:r>
      <w:r>
        <w:rPr>
          <w:color w:val="CCCCCC"/>
        </w:rPr>
        <w:t xml:space="preserve"> en</w:t>
      </w:r>
      <w:r>
        <w:t xml:space="preserve"> la</w:t>
      </w:r>
      <w:r>
        <w:t xml:space="preserve"> atención</w:t>
      </w:r>
      <w:r>
        <w:t xml:space="preserve"> a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>,</w:t>
      </w:r>
      <w:r>
        <w:rPr>
          <w:color w:val="CCCCCC"/>
        </w:rPr>
        <w:t xml:space="preserve"> como</w:t>
      </w:r>
      <w:r>
        <w:t xml:space="preserve"> pueden</w:t>
      </w:r>
      <w:r>
        <w:t xml:space="preserve"> ser</w:t>
      </w:r>
      <w:r>
        <w:rPr>
          <w:color w:val="CCCCCC"/>
        </w:rPr>
        <w:t xml:space="preserve"> hasta</w:t>
      </w:r>
      <w:r>
        <w:rPr>
          <w:color w:val="CCCCCC"/>
        </w:rPr>
        <w:t xml:space="preserve"> o</w:t>
      </w:r>
      <w:r>
        <w:t xml:space="preserve"> o</w:t>
      </w:r>
      <w:r>
        <w:t xml:space="preserve"> Daniel</w:t>
      </w:r>
      <w:r>
        <w:rPr>
          <w:color w:val="CCCCCC"/>
        </w:rPr>
        <w:t xml:space="preserve"> Silva</w:t>
      </w:r>
      <w:r>
        <w:rPr>
          <w:color w:val="CCCCCC"/>
        </w:rPr>
        <w:t xml:space="preserve"> e</w:t>
      </w:r>
      <w:r>
        <w:t xml:space="preserve"> sin</w:t>
      </w:r>
      <w:r>
        <w:t xml:space="preserve"> que</w:t>
      </w:r>
      <w:r>
        <w:t xml:space="preserve"> haya</w:t>
      </w:r>
      <w:r>
        <w:t xml:space="preserve"> una</w:t>
      </w:r>
      <w:r>
        <w:t xml:space="preserve"> medida</w:t>
      </w:r>
      <w:r>
        <w:t xml:space="preserve"> administrativa</w:t>
      </w:r>
      <w:r>
        <w:t xml:space="preserve"> y</w:t>
      </w:r>
      <w:r>
        <w:rPr>
          <w:color w:val="CCCCCC"/>
        </w:rPr>
        <w:t xml:space="preserve"> que</w:t>
      </w:r>
      <w:r>
        <w:t xml:space="preserve"> sin</w:t>
      </w:r>
      <w:r>
        <w:t xml:space="preserve"> que</w:t>
      </w:r>
      <w:r>
        <w:t xml:space="preserve"> la</w:t>
      </w:r>
      <w:r>
        <w:t xml:space="preserve"> autoridad</w:t>
      </w:r>
      <w:r>
        <w:t xml:space="preserve"> determine</w:t>
      </w:r>
      <w:r>
        <w:rPr>
          <w:color w:val="CCCCCC"/>
        </w:rPr>
        <w:t xml:space="preserve"> que</w:t>
      </w:r>
      <w:r>
        <w:rPr>
          <w:color w:val="CCCCCC"/>
        </w:rPr>
        <w:t xml:space="preserve"> debate</w:t>
      </w:r>
      <w:r>
        <w:rPr>
          <w:color w:val="CCCCCC"/>
        </w:rPr>
        <w:t xml:space="preserve"> su</w:t>
      </w:r>
      <w:r>
        <w:rPr>
          <w:color w:val="CCCCCC"/>
        </w:rPr>
        <w:t xml:space="preserve"> traslado</w:t>
      </w:r>
      <w:r>
        <w:t xml:space="preserve"> y</w:t>
      </w:r>
      <w:r>
        <w:t xml:space="preserve"> el</w:t>
      </w:r>
      <w:r>
        <w:t xml:space="preserve"> acompañamiento</w:t>
      </w:r>
      <w:r>
        <w:t xml:space="preserve"> de</w:t>
      </w:r>
      <w:r>
        <w:t xml:space="preserve"> quienes</w:t>
      </w:r>
      <w:r>
        <w:t xml:space="preserve"> tienen</w:t>
      </w:r>
      <w:r>
        <w:t xml:space="preserve"> que</w:t>
      </w:r>
      <w:r>
        <w:rPr>
          <w:color w:val="CCCCCC"/>
        </w:rPr>
        <w:t xml:space="preserve"> hacer</w:t>
      </w:r>
      <w:r>
        <w:rPr>
          <w:color w:val="CCCCCC"/>
        </w:rPr>
        <w:t xml:space="preserve"> lo</w:t>
      </w:r>
      <w:r>
        <w:t xml:space="preserve"> que</w:t>
      </w:r>
      <w:r>
        <w:t xml:space="preserve"> en</w:t>
      </w:r>
      <w:r>
        <w:t xml:space="preserve"> este</w:t>
      </w:r>
      <w:r>
        <w:t xml:space="preserve"> caso</w:t>
      </w:r>
      <w:r>
        <w:t xml:space="preserve"> es</w:t>
      </w:r>
      <w:r>
        <w:t xml:space="preserve"> la</w:t>
      </w:r>
      <w:r>
        <w:rPr>
          <w:color w:val="CCCCCC"/>
        </w:rPr>
        <w:t xml:space="preserve"> gripe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t xml:space="preserve"> nuestra</w:t>
      </w:r>
      <w:r>
        <w:rPr>
          <w:color w:val="CCCCCC"/>
        </w:rPr>
        <w:t xml:space="preserve"> inversión</w:t>
      </w:r>
      <w:r>
        <w:t xml:space="preserve"> económica</w:t>
      </w:r>
      <w:r>
        <w:t xml:space="preserve"> y</w:t>
      </w:r>
      <w:r>
        <w:t xml:space="preserve"> social</w:t>
      </w:r>
      <w:r>
        <w:t>,</w:t>
      </w:r>
      <w:r>
        <w:rPr>
          <w:color w:val="CCCCCC"/>
        </w:rPr>
        <w:t xml:space="preserve"> Entonces</w:t>
      </w:r>
      <w:r>
        <w:t xml:space="preserve"> la</w:t>
      </w:r>
      <w:r>
        <w:rPr>
          <w:color w:val="CCCCCC"/>
        </w:rPr>
        <w:t xml:space="preserve"> UNI</w:t>
      </w:r>
      <w:r>
        <w:t>,</w:t>
      </w:r>
      <w:r>
        <w:rPr>
          <w:color w:val="CCCCCC"/>
        </w:rPr>
        <w:t xml:space="preserve"> pero</w:t>
      </w:r>
      <w:r>
        <w:t xml:space="preserve"> en</w:t>
      </w:r>
      <w:r>
        <w:t xml:space="preserve"> el</w:t>
      </w:r>
    </w:p>
    <w:p>
      <w:r>
        <w:t xml:space="preserve">spk_1: </w:t>
      </w:r>
      <w:r>
        <w:t xml:space="preserve"> ciento</w:t>
      </w:r>
      <w:r>
        <w:t xml:space="preserve"> diez</w:t>
      </w:r>
      <w:r>
        <w:t xml:space="preserve"> por</w:t>
      </w:r>
      <w:r>
        <w:t xml:space="preserve"> ciento</w:t>
      </w:r>
      <w:r>
        <w:t xml:space="preserve"> de</w:t>
      </w:r>
      <w:r>
        <w:t xml:space="preserve"> las</w:t>
      </w:r>
      <w:r>
        <w:t xml:space="preserve"> casas</w:t>
      </w:r>
      <w:r>
        <w:t xml:space="preserve"> para</w:t>
      </w:r>
      <w:r>
        <w:rPr>
          <w:color w:val="CCCCCC"/>
        </w:rPr>
        <w:t xml:space="preserve"> ponerte</w:t>
      </w:r>
      <w:r>
        <w:t>,</w:t>
      </w:r>
      <w:r>
        <w:rPr>
          <w:color w:val="CCCCCC"/>
        </w:rPr>
        <w:t xml:space="preserve"> será</w:t>
      </w:r>
      <w:r>
        <w:t xml:space="preserve"> temporal</w:t>
      </w:r>
      <w:r>
        <w:t>.</w:t>
      </w:r>
      <w:r>
        <w:rPr>
          <w:color w:val="CCCCCC"/>
        </w:rPr>
        <w:t xml:space="preserve"> El</w:t>
      </w:r>
      <w:r>
        <w:t xml:space="preserve"> cien</w:t>
      </w:r>
      <w:r>
        <w:t xml:space="preserve"> por</w:t>
      </w:r>
      <w:r>
        <w:rPr>
          <w:color w:val="CCCCCC"/>
        </w:rPr>
        <w:t xml:space="preserve"> cien</w:t>
      </w:r>
      <w:r>
        <w:t xml:space="preserve"> de</w:t>
      </w:r>
      <w:r>
        <w:t xml:space="preserve"> los</w:t>
      </w:r>
      <w:r>
        <w:t xml:space="preserve"> casos</w:t>
      </w:r>
      <w:r>
        <w:t xml:space="preserve"> siempre</w:t>
      </w:r>
      <w:r>
        <w:t xml:space="preserve"> pone</w:t>
      </w:r>
      <w:r>
        <w:t xml:space="preserve"> trabas</w:t>
      </w:r>
      <w:r>
        <w:rPr>
          <w:color w:val="CCCCCC"/>
        </w:rPr>
        <w:t xml:space="preserve"> en</w:t>
      </w:r>
      <w:r>
        <w:t xml:space="preserve"> esos</w:t>
      </w:r>
      <w:r>
        <w:t xml:space="preserve"> procesos</w:t>
      </w:r>
      <w:r>
        <w:rPr>
          <w:color w:val="CCCCCC"/>
        </w:rPr>
        <w:t xml:space="preserve"> de</w:t>
      </w:r>
      <w:r>
        <w:t xml:space="preserve"> desplazamiento</w:t>
      </w:r>
      <w:r>
        <w:rPr>
          <w:color w:val="CCCCCC"/>
        </w:rPr>
        <w:t xml:space="preserve"> porque</w:t>
      </w:r>
      <w:r>
        <w:t xml:space="preserve"> no</w:t>
      </w:r>
      <w:r>
        <w:rPr>
          <w:color w:val="CCCCCC"/>
        </w:rPr>
        <w:t xml:space="preserve"> cuenta</w:t>
      </w:r>
      <w:r>
        <w:t xml:space="preserve"> con</w:t>
      </w:r>
      <w:r>
        <w:t xml:space="preserve"> los</w:t>
      </w:r>
      <w:r>
        <w:t xml:space="preserve"> recursos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cuenta</w:t>
      </w:r>
      <w:r>
        <w:t xml:space="preserve"> con</w:t>
      </w:r>
      <w:r>
        <w:t xml:space="preserve"> el</w:t>
      </w:r>
      <w:r>
        <w:t xml:space="preserve"> personal</w:t>
      </w:r>
      <w:r>
        <w:t xml:space="preserve"> y</w:t>
      </w:r>
      <w:r>
        <w:rPr>
          <w:color w:val="CCCCCC"/>
        </w:rPr>
        <w:t xml:space="preserve"> te</w:t>
      </w:r>
      <w:r>
        <w:rPr>
          <w:color w:val="CCCCCC"/>
        </w:rPr>
        <w:t xml:space="preserve"> dice</w:t>
      </w:r>
      <w:r>
        <w:rPr>
          <w:color w:val="CCCCCC"/>
        </w:rPr>
        <w:t xml:space="preserve"> que</w:t>
      </w:r>
      <w:r>
        <w:rPr>
          <w:color w:val="CCCCCC"/>
        </w:rPr>
        <w:t xml:space="preserve"> ya</w:t>
      </w:r>
      <w:r>
        <w:rPr>
          <w:color w:val="CCCCCC"/>
        </w:rPr>
        <w:t xml:space="preserve"> si</w:t>
      </w:r>
      <w:r>
        <w:rPr>
          <w:color w:val="CCCCCC"/>
        </w:rPr>
        <w:t xml:space="preserve"> logra</w:t>
      </w:r>
      <w:r>
        <w:t xml:space="preserve"> el</w:t>
      </w:r>
      <w:r>
        <w:t xml:space="preserve"> carro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pongan</w:t>
      </w:r>
      <w:r>
        <w:t xml:space="preserve"> ustedes</w:t>
      </w:r>
      <w:r>
        <w:rPr>
          <w:color w:val="CCCCCC"/>
        </w:rPr>
        <w:t xml:space="preserve"> la</w:t>
      </w:r>
      <w:r>
        <w:t xml:space="preserve"> gasolina</w:t>
      </w:r>
      <w:r>
        <w:t xml:space="preserve"> o</w:t>
      </w:r>
      <w:r>
        <w:rPr>
          <w:color w:val="CCCCCC"/>
        </w:rPr>
        <w:t xml:space="preserve"> pongan</w:t>
      </w:r>
      <w:r>
        <w:t xml:space="preserve"> ustedes</w:t>
      </w:r>
      <w:r>
        <w:t xml:space="preserve"> la</w:t>
      </w:r>
      <w:r>
        <w:rPr>
          <w:color w:val="CCCCCC"/>
        </w:rPr>
        <w:t xml:space="preserve"> alimentación</w:t>
      </w:r>
      <w:r>
        <w:t xml:space="preserve"> o</w:t>
      </w:r>
      <w:r>
        <w:rPr>
          <w:color w:val="CCCCCC"/>
        </w:rPr>
        <w:t xml:space="preserve"> pongan</w:t>
      </w:r>
      <w:r>
        <w:t xml:space="preserve"> ustedes</w:t>
      </w:r>
      <w:r>
        <w:rPr>
          <w:color w:val="CCCCCC"/>
        </w:rPr>
        <w:t xml:space="preserve"> todo</w:t>
      </w:r>
      <w:r>
        <w:rPr>
          <w:color w:val="CCCCCC"/>
        </w:rPr>
        <w:t xml:space="preserve"> o</w:t>
      </w:r>
      <w:r>
        <w:rPr>
          <w:color w:val="CCCCCC"/>
        </w:rPr>
        <w:t xml:space="preserve"> pagarme</w:t>
      </w:r>
      <w:r>
        <w:t xml:space="preserve"> el</w:t>
      </w:r>
      <w:r>
        <w:t xml:space="preserve"> pasaje</w:t>
      </w:r>
      <w:r>
        <w:rPr>
          <w:color w:val="CCCCCC"/>
        </w:rPr>
        <w:t xml:space="preserve"> de</w:t>
      </w:r>
      <w:r>
        <w:rPr>
          <w:color w:val="CCCCCC"/>
        </w:rPr>
        <w:t xml:space="preserve"> bus</w:t>
      </w:r>
      <w:r>
        <w:t xml:space="preserve"> para</w:t>
      </w:r>
      <w:r>
        <w:t xml:space="preserve"> que</w:t>
      </w:r>
      <w:r>
        <w:t xml:space="preserve"> pueda</w:t>
      </w:r>
      <w:r>
        <w:t xml:space="preserve"> hacerse</w:t>
      </w:r>
      <w:r>
        <w:t xml:space="preserve"> el</w:t>
      </w:r>
      <w:r>
        <w:t xml:space="preserve"> que</w:t>
      </w:r>
      <w:r>
        <w:t xml:space="preserve"> le</w:t>
      </w:r>
      <w:r>
        <w:rPr>
          <w:color w:val="CCCCCC"/>
        </w:rPr>
        <w:t xml:space="preserve"> acompaña</w:t>
      </w:r>
      <w:r>
        <w:rPr>
          <w:color w:val="CCCCCC"/>
        </w:rPr>
        <w:t xml:space="preserve"> me</w:t>
      </w:r>
      <w:r>
        <w:t>,</w:t>
      </w:r>
    </w:p>
    <w:p>
      <w:r>
        <w:t xml:space="preserve">spk_1: </w:t>
      </w:r>
      <w:r>
        <w:rPr>
          <w:color w:val="CCCCCC"/>
        </w:rPr>
        <w:t xml:space="preserve"> pero</w:t>
      </w:r>
      <w:r>
        <w:t xml:space="preserve"> también</w:t>
      </w:r>
      <w:r>
        <w:rPr>
          <w:color w:val="CCCCCC"/>
        </w:rPr>
        <w:t xml:space="preserve"> en</w:t>
      </w:r>
      <w:r>
        <w:rPr>
          <w:color w:val="CCCCCC"/>
        </w:rPr>
        <w:t xml:space="preserve"> retribución</w:t>
      </w:r>
      <w:r>
        <w:t xml:space="preserve"> económica</w:t>
      </w:r>
      <w:r>
        <w:t xml:space="preserve"> y</w:t>
      </w:r>
      <w:r>
        <w:t xml:space="preserve"> social</w:t>
      </w:r>
      <w:r>
        <w:t>.</w:t>
      </w:r>
      <w:r>
        <w:t xml:space="preserve"> En</w:t>
      </w:r>
      <w:r>
        <w:t xml:space="preserve"> muchas</w:t>
      </w:r>
      <w:r>
        <w:t xml:space="preserve"> de</w:t>
      </w:r>
      <w:r>
        <w:t xml:space="preserve"> las</w:t>
      </w:r>
      <w:r>
        <w:t xml:space="preserve"> localidades</w:t>
      </w:r>
      <w:r>
        <w:rPr>
          <w:color w:val="CCCCCC"/>
        </w:rPr>
        <w:t xml:space="preserve"> tiene</w:t>
      </w:r>
      <w:r>
        <w:t xml:space="preserve"> un</w:t>
      </w:r>
      <w:r>
        <w:t xml:space="preserve"> único</w:t>
      </w:r>
      <w:r>
        <w:rPr>
          <w:color w:val="CCCCCC"/>
        </w:rPr>
        <w:t xml:space="preserve"> analista</w:t>
      </w:r>
      <w:r>
        <w:rPr>
          <w:color w:val="CCCCCC"/>
        </w:rPr>
        <w:t xml:space="preserve"> distrital</w:t>
      </w:r>
      <w:r>
        <w:rPr>
          <w:color w:val="CCCCCC"/>
        </w:rPr>
        <w:t xml:space="preserve"> para</w:t>
      </w:r>
      <w:r>
        <w:t xml:space="preserve"> cuatro</w:t>
      </w:r>
      <w:r>
        <w:t xml:space="preserve"> circuitos</w:t>
      </w:r>
      <w:r>
        <w:t xml:space="preserve"> de</w:t>
      </w:r>
      <w:r>
        <w:rPr>
          <w:color w:val="CCCCCC"/>
        </w:rPr>
        <w:t xml:space="preserve"> distritos</w:t>
      </w:r>
      <w:r>
        <w:rPr>
          <w:color w:val="CCCCCC"/>
        </w:rPr>
        <w:t xml:space="preserve"> y</w:t>
      </w:r>
      <w:r>
        <w:t xml:space="preserve"> tampoco</w:t>
      </w:r>
      <w:r>
        <w:t xml:space="preserve"> tiene</w:t>
      </w:r>
      <w:r>
        <w:t xml:space="preserve"> la</w:t>
      </w:r>
      <w:r>
        <w:t xml:space="preserve"> capacidad</w:t>
      </w:r>
      <w:r>
        <w:t xml:space="preserve"> de</w:t>
      </w:r>
      <w:r>
        <w:rPr>
          <w:color w:val="CCCCCC"/>
        </w:rPr>
        <w:t xml:space="preserve"> ser</w:t>
      </w:r>
      <w:r>
        <w:t xml:space="preserve"> el</w:t>
      </w:r>
      <w:r>
        <w:t xml:space="preserve"> acompañamiento</w:t>
      </w:r>
      <w:r>
        <w:t xml:space="preserve"> y</w:t>
      </w:r>
      <w:r>
        <w:t xml:space="preserve"> sus</w:t>
      </w:r>
      <w:r>
        <w:t xml:space="preserve"> socios</w:t>
      </w:r>
      <w:r>
        <w:t xml:space="preserve"> especializados</w:t>
      </w:r>
      <w:r>
        <w:t>.</w:t>
      </w:r>
      <w:r>
        <w:t xml:space="preserve"> Y</w:t>
      </w:r>
      <w:r>
        <w:t xml:space="preserve"> no</w:t>
      </w:r>
      <w:r>
        <w:t xml:space="preserve"> cuentan</w:t>
      </w:r>
      <w:r>
        <w:t xml:space="preserve"> en</w:t>
      </w:r>
      <w:r>
        <w:t xml:space="preserve"> algunos</w:t>
      </w:r>
      <w:r>
        <w:t xml:space="preserve"> casos</w:t>
      </w:r>
      <w:r>
        <w:t xml:space="preserve"> con</w:t>
      </w:r>
      <w:r>
        <w:t xml:space="preserve"> el</w:t>
      </w:r>
      <w:r>
        <w:t xml:space="preserve"> personal</w:t>
      </w:r>
      <w:r>
        <w:t xml:space="preserve"> para</w:t>
      </w:r>
      <w:r>
        <w:t xml:space="preserve"> estas</w:t>
      </w:r>
      <w:r>
        <w:t xml:space="preserve"> actividades</w:t>
      </w:r>
      <w:r>
        <w:t>,</w:t>
      </w:r>
      <w:r>
        <w:t xml:space="preserve"> ni</w:t>
      </w:r>
      <w:r>
        <w:t xml:space="preserve"> la</w:t>
      </w:r>
      <w:r>
        <w:t xml:space="preserve"> voluntad</w:t>
      </w:r>
      <w:r>
        <w:t xml:space="preserve"> para</w:t>
      </w:r>
      <w:r>
        <w:t xml:space="preserve"> para</w:t>
      </w:r>
      <w:r>
        <w:t xml:space="preserve"> hacer</w:t>
      </w:r>
      <w:r>
        <w:rPr>
          <w:color w:val="CCCCCC"/>
        </w:rPr>
        <w:t xml:space="preserve"> de</w:t>
      </w:r>
      <w:r>
        <w:t xml:space="preserve"> aquellos</w:t>
      </w:r>
      <w:r>
        <w:t xml:space="preserve"> lugares</w:t>
      </w:r>
      <w:r>
        <w:t xml:space="preserve"> en</w:t>
      </w:r>
      <w:r>
        <w:t xml:space="preserve"> los</w:t>
      </w:r>
      <w:r>
        <w:t xml:space="preserve"> que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los</w:t>
      </w:r>
      <w:r>
        <w:t xml:space="preserve"> que</w:t>
      </w:r>
      <w:r>
        <w:t xml:space="preserve"> tienen</w:t>
      </w:r>
      <w:r>
        <w:rPr>
          <w:color w:val="CCCCCC"/>
        </w:rPr>
        <w:t xml:space="preserve"> cooperantes</w:t>
      </w:r>
      <w:r>
        <w:t xml:space="preserve"> de</w:t>
      </w:r>
      <w:r>
        <w:rPr>
          <w:color w:val="CCCCCC"/>
        </w:rPr>
        <w:t xml:space="preserve"> mí</w:t>
      </w:r>
      <w:r>
        <w:rPr>
          <w:color w:val="CCCCCC"/>
        </w:rPr>
        <w:t xml:space="preserve"> es</w:t>
      </w:r>
      <w:r>
        <w:t xml:space="preserve"> entre</w:t>
      </w:r>
      <w:r>
        <w:t>,</w:t>
      </w:r>
      <w:r>
        <w:t xml:space="preserve"> por</w:t>
      </w:r>
      <w:r>
        <w:t xml:space="preserve"> un</w:t>
      </w:r>
      <w:r>
        <w:t xml:space="preserve"> lado</w:t>
      </w:r>
      <w:r>
        <w:t>,</w:t>
      </w:r>
      <w:r>
        <w:t xml:space="preserve"> la</w:t>
      </w:r>
      <w:r>
        <w:rPr>
          <w:color w:val="CCCCCC"/>
        </w:rPr>
        <w:t xml:space="preserve"> falta</w:t>
      </w:r>
      <w:r>
        <w:t xml:space="preserve"> de</w:t>
      </w:r>
      <w:r>
        <w:t xml:space="preserve"> recursos</w:t>
      </w:r>
      <w:r>
        <w:rPr>
          <w:color w:val="CCCCCC"/>
        </w:rPr>
        <w:t xml:space="preserve"> en</w:t>
      </w:r>
      <w:r>
        <w:t xml:space="preserve"> general</w:t>
      </w:r>
      <w:r>
        <w:rPr>
          <w:color w:val="CCCCCC"/>
        </w:rPr>
        <w:t xml:space="preserve"> y</w:t>
      </w:r>
      <w:r>
        <w:t xml:space="preserve"> por</w:t>
      </w:r>
      <w:r>
        <w:t xml:space="preserve"> otro</w:t>
      </w:r>
      <w:r>
        <w:t xml:space="preserve"> lado</w:t>
      </w:r>
      <w:r>
        <w:t>,</w:t>
      </w:r>
      <w:r>
        <w:t xml:space="preserve"> la</w:t>
      </w:r>
      <w:r>
        <w:t xml:space="preserve"> falta</w:t>
      </w:r>
      <w:r>
        <w:t xml:space="preserve"> de</w:t>
      </w:r>
      <w:r>
        <w:t xml:space="preserve"> voluntad</w:t>
      </w:r>
      <w:r>
        <w:t>.</w:t>
      </w:r>
      <w:r>
        <w:rPr>
          <w:color w:val="CCCCCC"/>
        </w:rPr>
        <w:t xml:space="preserve"> Sentimos</w:t>
      </w:r>
      <w:r>
        <w:rPr>
          <w:color w:val="CCCCCC"/>
        </w:rPr>
        <w:t xml:space="preserve"> en</w:t>
      </w:r>
      <w:r>
        <w:t xml:space="preserve"> muchas</w:t>
      </w:r>
      <w:r>
        <w:t xml:space="preserve"> localidades</w:t>
      </w:r>
      <w:r>
        <w:t>,</w:t>
      </w:r>
      <w:r>
        <w:rPr>
          <w:color w:val="CCCCCC"/>
        </w:rPr>
        <w:t xml:space="preserve"> falta</w:t>
      </w:r>
      <w:r>
        <w:t xml:space="preserve"> de</w:t>
      </w:r>
      <w:r>
        <w:t xml:space="preserve"> voluntad</w:t>
      </w:r>
      <w:r>
        <w:t xml:space="preserve"> política</w:t>
      </w:r>
      <w:r>
        <w:rPr>
          <w:color w:val="CCCCCC"/>
        </w:rPr>
        <w:t xml:space="preserve"> en</w:t>
      </w:r>
      <w:r>
        <w:t xml:space="preserve"> los</w:t>
      </w:r>
      <w:r>
        <w:t xml:space="preserve"> temas</w:t>
      </w:r>
      <w:r>
        <w:t xml:space="preserve"> de</w:t>
      </w:r>
      <w: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  <w:r>
        <w:rPr>
          <w:color w:val="CCCCCC"/>
        </w:rPr>
        <w:t xml:space="preserve"> en</w:t>
      </w:r>
      <w:r>
        <w:t xml:space="preserve"> general</w:t>
      </w:r>
      <w:r>
        <w:rPr>
          <w:color w:val="CCCCCC"/>
        </w:rPr>
        <w:t xml:space="preserve"> hay</w:t>
      </w:r>
      <w:r>
        <w:t xml:space="preserve"> localidades</w:t>
      </w:r>
      <w:r>
        <w:rPr>
          <w:color w:val="CCCCCC"/>
        </w:rPr>
        <w:t xml:space="preserve"> en</w:t>
      </w:r>
      <w:r>
        <w:t xml:space="preserve"> las</w:t>
      </w:r>
      <w:r>
        <w:t xml:space="preserve"> que</w:t>
      </w:r>
      <w:r>
        <w:rPr>
          <w:color w:val="CCCCCC"/>
        </w:rPr>
        <w:t xml:space="preserve"> funcionan</w:t>
      </w:r>
      <w:r>
        <w:t xml:space="preserve"> muy</w:t>
      </w:r>
      <w:r>
        <w:t xml:space="preserve"> bien</w:t>
      </w:r>
      <w:r>
        <w:rPr>
          <w:color w:val="CCCCCC"/>
        </w:rPr>
        <w:t xml:space="preserve"> y</w:t>
      </w:r>
      <w:r>
        <w:t xml:space="preserve"> las</w:t>
      </w:r>
      <w:r>
        <w:t xml:space="preserve"> autoridades</w:t>
      </w:r>
      <w:r>
        <w:t xml:space="preserve"> locales</w:t>
      </w:r>
      <w:r>
        <w:t xml:space="preserve"> tienen</w:t>
      </w:r>
      <w:r>
        <w:rPr>
          <w:color w:val="CCCCCC"/>
        </w:rPr>
        <w:t xml:space="preserve"> incluso</w:t>
      </w:r>
      <w:r>
        <w:rPr>
          <w:color w:val="CCCCCC"/>
        </w:rPr>
        <w:t xml:space="preserve"> tres</w:t>
      </w:r>
      <w:r>
        <w:rPr>
          <w:color w:val="CCCCCC"/>
        </w:rPr>
        <w:t xml:space="preserve"> fundar</w:t>
      </w:r>
      <w:r>
        <w:t xml:space="preserve"> cantonales</w:t>
      </w:r>
      <w:r>
        <w:rPr>
          <w:color w:val="CCCCCC"/>
        </w:rPr>
        <w:t xml:space="preserve"> o</w:t>
      </w:r>
      <w:r>
        <w:t xml:space="preserve"> cinco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t>.</w:t>
      </w:r>
      <w:r>
        <w:rPr>
          <w:color w:val="CCCCCC"/>
        </w:rPr>
        <w:t xml:space="preserve"> Tan</w:t>
      </w:r>
      <w:r>
        <w:rPr>
          <w:color w:val="CCCCCC"/>
        </w:rPr>
        <w:t xml:space="preserve"> sólo</w:t>
      </w:r>
      <w:r>
        <w:rPr>
          <w:color w:val="CCCCCC"/>
        </w:rPr>
        <w:t xml:space="preserve"> Quito</w:t>
      </w:r>
      <w:r>
        <w:rPr>
          <w:color w:val="CCCCCC"/>
        </w:rPr>
        <w:t xml:space="preserve"> cuenta</w:t>
      </w:r>
      <w:r>
        <w:rPr>
          <w:color w:val="CCCCCC"/>
        </w:rPr>
        <w:t xml:space="preserve"> en</w:t>
      </w:r>
      <w:r>
        <w:rPr>
          <w:color w:val="CCCCCC"/>
        </w:rPr>
        <w:t xml:space="preserve"> para</w:t>
      </w:r>
      <w:r>
        <w:t xml:space="preserve"> que</w:t>
      </w:r>
      <w:r>
        <w:t xml:space="preserve"> haya</w:t>
      </w:r>
      <w:r>
        <w:t xml:space="preserve"> un</w:t>
      </w:r>
      <w:r>
        <w:t xml:space="preserve"> procesamiento</w:t>
      </w:r>
      <w:r>
        <w:t xml:space="preserve"> más</w:t>
      </w:r>
      <w:r>
        <w:t xml:space="preserve"> ágil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todos</w:t>
      </w:r>
      <w:r>
        <w:t xml:space="preserve"> estos</w:t>
      </w:r>
      <w:r>
        <w:t xml:space="preserve"> temas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hay</w:t>
      </w:r>
      <w:r>
        <w:t xml:space="preserve"> localidades</w:t>
      </w:r>
      <w:r>
        <w:t xml:space="preserve"> en</w:t>
      </w:r>
      <w:r>
        <w:t xml:space="preserve"> las</w:t>
      </w:r>
      <w:r>
        <w:t xml:space="preserve"> que</w:t>
      </w:r>
    </w:p>
    <w:p>
      <w:r>
        <w:t xml:space="preserve">spk_1: </w:t>
      </w:r>
      <w:r>
        <w:rPr>
          <w:color w:val="CCCCCC"/>
        </w:rPr>
        <w:t xml:space="preserve"> tienen</w:t>
      </w:r>
      <w:r>
        <w:rPr>
          <w:color w:val="CCCCCC"/>
        </w:rPr>
        <w:t xml:space="preserve"> muchísima</w:t>
      </w:r>
      <w:r>
        <w:rPr>
          <w:color w:val="CCCCCC"/>
        </w:rPr>
        <w:t xml:space="preserve"> más</w:t>
      </w:r>
      <w:r>
        <w:rPr>
          <w:color w:val="CCCCCC"/>
        </w:rPr>
        <w:t xml:space="preserve"> población</w:t>
      </w:r>
      <w:r>
        <w:t>,</w:t>
      </w:r>
      <w:r>
        <w:rPr>
          <w:color w:val="CCCCCC"/>
        </w:rPr>
        <w:t xml:space="preserve"> como</w:t>
      </w:r>
      <w:r>
        <w:t xml:space="preserve"> por</w:t>
      </w:r>
      <w:r>
        <w:t xml:space="preserve"> ejemplo</w:t>
      </w:r>
      <w:r>
        <w:t xml:space="preserve"> el</w:t>
      </w:r>
      <w:r>
        <w:t xml:space="preserve"> caso</w:t>
      </w:r>
      <w:r>
        <w:t xml:space="preserve"> de</w:t>
      </w:r>
      <w:r>
        <w:t xml:space="preserve"> Guayaquil</w:t>
      </w:r>
      <w:r>
        <w:t>,</w:t>
      </w:r>
      <w:r>
        <w:rPr>
          <w:color w:val="CCCCCC"/>
        </w:rPr>
        <w:t xml:space="preserve"> y</w:t>
      </w:r>
      <w:r>
        <w:t xml:space="preserve"> tienen</w:t>
      </w:r>
      <w:r>
        <w:t xml:space="preserve"> una</w:t>
      </w:r>
      <w:r>
        <w:t xml:space="preserve"> única</w:t>
      </w:r>
      <w:r>
        <w:rPr>
          <w:color w:val="CCCCCC"/>
        </w:rPr>
        <w:t xml:space="preserve"> puerta</w:t>
      </w:r>
      <w:r>
        <w:rPr>
          <w:color w:val="CCCCCC"/>
        </w:rPr>
        <w:t xml:space="preserve"> peatonal</w:t>
      </w:r>
      <w:r>
        <w:t xml:space="preserve"> en</w:t>
      </w:r>
      <w:r>
        <w:t xml:space="preserve"> la</w:t>
      </w:r>
      <w:r>
        <w:t xml:space="preserve"> que</w:t>
      </w:r>
      <w:r>
        <w:rPr>
          <w:color w:val="CCCCCC"/>
        </w:rPr>
        <w:t xml:space="preserve"> él</w:t>
      </w:r>
      <w:r>
        <w:t>,</w:t>
      </w:r>
      <w:r>
        <w:t xml:space="preserve"> en</w:t>
      </w:r>
      <w:r>
        <w:t xml:space="preserve"> la</w:t>
      </w:r>
      <w:r>
        <w:t xml:space="preserve"> histórica</w:t>
      </w:r>
      <w:r>
        <w:t xml:space="preserve"> de</w:t>
      </w:r>
      <w:r>
        <w:t xml:space="preserve"> los</w:t>
      </w:r>
      <w:r>
        <w:t xml:space="preserve"> últimos</w:t>
      </w:r>
      <w:r>
        <w:t xml:space="preserve"> años</w:t>
      </w:r>
      <w:r>
        <w:t>,</w:t>
      </w:r>
      <w:r>
        <w:t xml:space="preserve"> han</w:t>
      </w:r>
      <w:r>
        <w:t xml:space="preserve"> emitido</w:t>
      </w:r>
      <w:r>
        <w:t xml:space="preserve"> en</w:t>
      </w:r>
      <w:r>
        <w:t xml:space="preserve"> cinco</w:t>
      </w:r>
      <w:r>
        <w:t xml:space="preserve"> años</w:t>
      </w:r>
      <w:r>
        <w:rPr>
          <w:color w:val="CCCCCC"/>
        </w:rPr>
        <w:t xml:space="preserve"> dos</w:t>
      </w:r>
      <w:r>
        <w:t xml:space="preserve"> medidas</w:t>
      </w:r>
      <w:r>
        <w:t xml:space="preserve"> administrativas</w:t>
      </w:r>
      <w:r>
        <w:t xml:space="preserve"> para</w:t>
      </w:r>
      <w:r>
        <w:t xml:space="preserve"> temas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por</w:t>
      </w:r>
      <w:r>
        <w:t xml:space="preserve"> un</w:t>
      </w:r>
      <w:r>
        <w:t xml:space="preserve"> lado</w:t>
      </w:r>
      <w:r>
        <w:t>,</w:t>
      </w:r>
      <w:r>
        <w:t xml:space="preserve"> la</w:t>
      </w:r>
      <w:r>
        <w:t xml:space="preserve"> falta</w:t>
      </w:r>
      <w:r>
        <w:t xml:space="preserve"> de</w:t>
      </w:r>
      <w:r>
        <w:t xml:space="preserve"> recursos</w:t>
      </w:r>
      <w:r>
        <w:rPr>
          <w:color w:val="CCCCCC"/>
        </w:rPr>
        <w:t xml:space="preserve"> con</w:t>
      </w:r>
      <w:r>
        <w:rPr>
          <w:color w:val="CCCCCC"/>
        </w:rPr>
        <w:t xml:space="preserve"> veintinueve</w:t>
      </w:r>
      <w:r>
        <w:t>.</w:t>
      </w:r>
      <w:r>
        <w:rPr>
          <w:color w:val="CCCCCC"/>
        </w:rPr>
        <w:t xml:space="preserve"> Por</w:t>
      </w:r>
      <w:r>
        <w:t xml:space="preserve"> otro</w:t>
      </w:r>
      <w:r>
        <w:t xml:space="preserve"> lado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algún</w:t>
      </w:r>
    </w:p>
    <w:p>
      <w:r>
        <w:t xml:space="preserve">spk_1: </w:t>
      </w:r>
      <w:r>
        <w:rPr>
          <w:color w:val="CCCCCC"/>
        </w:rPr>
        <w:t xml:space="preserve"> Las</w:t>
      </w:r>
      <w:r>
        <w:t xml:space="preserve"> localidades</w:t>
      </w:r>
      <w:r>
        <w:rPr>
          <w:color w:val="CCCCCC"/>
        </w:rPr>
        <w:t xml:space="preserve"> También</w:t>
      </w:r>
      <w:r>
        <w:t xml:space="preserve"> la</w:t>
      </w:r>
      <w:r>
        <w:t xml:space="preserve"> falta</w:t>
      </w:r>
      <w:r>
        <w:t xml:space="preserve"> de</w:t>
      </w:r>
      <w:r>
        <w:t xml:space="preserve"> voluntad</w:t>
      </w:r>
      <w:r>
        <w:t xml:space="preserve"> política</w:t>
      </w:r>
      <w:r>
        <w:rPr>
          <w:color w:val="CCCCCC"/>
        </w:rPr>
        <w:t xml:space="preserve"> y</w:t>
      </w:r>
      <w:r>
        <w:t xml:space="preserve"> luego</w:t>
      </w:r>
      <w:r>
        <w:t xml:space="preserve"> tenemos</w:t>
      </w:r>
      <w:r>
        <w:rPr>
          <w:color w:val="CCCCCC"/>
        </w:rPr>
        <w:t xml:space="preserve"> territorios</w:t>
      </w:r>
      <w:r>
        <w:rPr>
          <w:color w:val="CCCCCC"/>
        </w:rPr>
        <w:t xml:space="preserve"> supersensible</w:t>
      </w:r>
      <w:r>
        <w:t xml:space="preserve"> en</w:t>
      </w:r>
      <w:r>
        <w:t xml:space="preserve"> los</w:t>
      </w:r>
      <w:r>
        <w:t xml:space="preserve"> que</w:t>
      </w:r>
      <w:r>
        <w:t>,</w:t>
      </w:r>
      <w:r>
        <w:t xml:space="preserve"> por</w:t>
      </w:r>
      <w:r>
        <w:rPr>
          <w:color w:val="CCCCCC"/>
        </w:rPr>
        <w:t xml:space="preserve"> más</w:t>
      </w:r>
      <w:r>
        <w:rPr>
          <w:color w:val="CCCCCC"/>
        </w:rPr>
        <w:t xml:space="preserve"> por</w:t>
      </w:r>
      <w:r>
        <w:rPr>
          <w:color w:val="CCCCCC"/>
        </w:rPr>
        <w:t xml:space="preserve"> más</w:t>
      </w:r>
      <w:r>
        <w:t xml:space="preserve"> en</w:t>
      </w:r>
      <w:r>
        <w:t xml:space="preserve"> poder</w:t>
      </w:r>
      <w:r>
        <w:rPr>
          <w:color w:val="CCCCCC"/>
        </w:rPr>
        <w:t xml:space="preserve"> Abbas</w:t>
      </w:r>
      <w:r>
        <w:t xml:space="preserve"> que</w:t>
      </w:r>
      <w:r>
        <w:rPr>
          <w:color w:val="CCCCCC"/>
        </w:rPr>
        <w:t xml:space="preserve"> estén</w:t>
      </w:r>
      <w:r>
        <w:t xml:space="preserve"> las</w:t>
      </w:r>
      <w:r>
        <w:rPr>
          <w:color w:val="CCCCCC"/>
        </w:rPr>
        <w:t xml:space="preserve"> juntas</w:t>
      </w:r>
      <w:r>
        <w:rPr>
          <w:color w:val="CCCCCC"/>
        </w:rPr>
        <w:t xml:space="preserve"> respecto</w:t>
      </w:r>
      <w:r>
        <w:rPr>
          <w:color w:val="CCCCCC"/>
        </w:rPr>
        <w:t xml:space="preserve"> a</w:t>
      </w:r>
      <w:r>
        <w:rPr>
          <w:color w:val="CCCCCC"/>
        </w:rPr>
        <w:t xml:space="preserve"> lo</w:t>
      </w:r>
      <w:r>
        <w:t xml:space="preserve"> que</w:t>
      </w:r>
      <w:r>
        <w:t xml:space="preserve"> les</w:t>
      </w:r>
      <w:r>
        <w:t xml:space="preserve"> toca</w:t>
      </w:r>
      <w:r>
        <w:t xml:space="preserve"> hacer</w:t>
      </w:r>
      <w:r>
        <w:t>,</w:t>
      </w:r>
      <w:r>
        <w:rPr>
          <w:color w:val="CCCCCC"/>
        </w:rPr>
        <w:t xml:space="preserve"> se</w:t>
      </w:r>
      <w:r>
        <w:t xml:space="preserve"> vive</w:t>
      </w:r>
      <w:r>
        <w:t xml:space="preserve"> un</w:t>
      </w:r>
      <w:r>
        <w:t xml:space="preserve"> contexto</w:t>
      </w:r>
      <w:r>
        <w:t xml:space="preserve"> de</w:t>
      </w:r>
      <w:r>
        <w:rPr>
          <w:color w:val="CCCCCC"/>
        </w:rPr>
        <w:t xml:space="preserve"> violencia</w:t>
      </w:r>
      <w:r>
        <w:t xml:space="preserve"> generalizada</w:t>
      </w:r>
      <w:r>
        <w:t xml:space="preserve"> en</w:t>
      </w:r>
      <w:r>
        <w:t xml:space="preserve"> el</w:t>
      </w:r>
      <w:r>
        <w:t xml:space="preserve"> cual</w:t>
      </w:r>
      <w:r>
        <w:rPr>
          <w:color w:val="CCCCCC"/>
        </w:rPr>
        <w:t xml:space="preserve"> están</w:t>
      </w:r>
      <w:r>
        <w:t xml:space="preserve"> bajo</w:t>
      </w:r>
      <w:r>
        <w:t xml:space="preserve"> amenaza</w:t>
      </w:r>
      <w:r>
        <w:rPr>
          <w:color w:val="CCCCCC"/>
        </w:rPr>
        <w:t xml:space="preserve"> a</w:t>
      </w:r>
      <w:r>
        <w:rPr>
          <w:color w:val="CCCCCC"/>
        </w:rPr>
        <w:t xml:space="preserve"> los</w:t>
      </w:r>
      <w:r>
        <w:t xml:space="preserve"> funcionarios</w:t>
      </w:r>
      <w:r>
        <w:t xml:space="preserve"> públicos</w:t>
      </w:r>
      <w:r>
        <w:rPr>
          <w:color w:val="CCCCCC"/>
        </w:rPr>
        <w:t xml:space="preserve"> que</w:t>
      </w:r>
      <w:r>
        <w:rPr>
          <w:color w:val="CCCCCC"/>
        </w:rPr>
        <w:t xml:space="preserve"> emiten</w:t>
      </w:r>
      <w:r>
        <w:t xml:space="preserve"> medidas</w:t>
      </w:r>
      <w:r>
        <w:t xml:space="preserve"> de</w:t>
      </w:r>
      <w:r>
        <w:t xml:space="preserve"> protección</w:t>
      </w:r>
      <w:r>
        <w:t>.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ahí</w:t>
      </w:r>
      <w:r>
        <w:t xml:space="preserve"> hago</w:t>
      </w:r>
      <w:r>
        <w:t xml:space="preserve"> referencia</w:t>
      </w:r>
      <w:r>
        <w:rPr>
          <w:color w:val="CCCCCC"/>
        </w:rPr>
        <w:t xml:space="preserve"> de</w:t>
      </w:r>
      <w:r>
        <w:rPr>
          <w:color w:val="CCCCCC"/>
        </w:rPr>
        <w:t xml:space="preserve"> nuevo</w:t>
      </w:r>
      <w:r>
        <w:rPr>
          <w:color w:val="CCCCCC"/>
        </w:rPr>
        <w:t xml:space="preserve"> se</w:t>
      </w:r>
      <w:r>
        <w:rPr>
          <w:color w:val="CCCCCC"/>
        </w:rPr>
        <w:t xml:space="preserve"> glorioso</w:t>
      </w:r>
      <w:r>
        <w:t>.</w:t>
      </w:r>
      <w:r>
        <w:rPr>
          <w:color w:val="CCCCCC"/>
        </w:rPr>
        <w:t xml:space="preserve"> Hago</w:t>
      </w:r>
      <w:r>
        <w:t xml:space="preserve"> referencia</w:t>
      </w:r>
      <w:r>
        <w:t xml:space="preserve"> de</w:t>
      </w:r>
      <w:r>
        <w:t xml:space="preserve"> nuevo</w:t>
      </w:r>
      <w:r>
        <w:rPr>
          <w:color w:val="CCCCCC"/>
        </w:rPr>
        <w:t xml:space="preserve"> Esmeraldas</w:t>
      </w:r>
      <w:r>
        <w:rPr>
          <w:color w:val="CCCCCC"/>
        </w:rPr>
        <w:t xml:space="preserve"> ya</w:t>
      </w:r>
      <w:r>
        <w:rPr>
          <w:color w:val="CCCCCC"/>
        </w:rPr>
        <w:t xml:space="preserve"> se</w:t>
      </w:r>
      <w:r>
        <w:rPr>
          <w:color w:val="CCCCCC"/>
        </w:rPr>
        <w:t xml:space="preserve"> tuvo</w:t>
      </w:r>
      <w:r>
        <w:t>,</w:t>
      </w:r>
      <w:r>
        <w:rPr>
          <w:color w:val="CCCCCC"/>
        </w:rPr>
        <w:t xml:space="preserve"> estuve</w:t>
      </w:r>
      <w:r>
        <w:t xml:space="preserve"> por</w:t>
      </w:r>
      <w:r>
        <w:rPr>
          <w:color w:val="CCCCCC"/>
        </w:rPr>
        <w:t xml:space="preserve"> allá</w:t>
      </w:r>
      <w:r>
        <w:rPr>
          <w:color w:val="CCCCCC"/>
        </w:rPr>
        <w:t xml:space="preserve"> y</w:t>
      </w:r>
      <w:r>
        <w:rPr>
          <w:color w:val="CCCCCC"/>
        </w:rPr>
        <w:t xml:space="preserve"> vivía</w:t>
      </w:r>
      <w:r>
        <w:rPr>
          <w:color w:val="CCCCCC"/>
        </w:rPr>
        <w:t xml:space="preserve"> esa</w:t>
      </w:r>
      <w:r>
        <w:rPr>
          <w:color w:val="CCCCCC"/>
        </w:rPr>
        <w:t xml:space="preserve"> situación</w:t>
      </w:r>
      <w:r>
        <w:rPr>
          <w:color w:val="CCCCCC"/>
        </w:rPr>
        <w:t xml:space="preserve"> en</w:t>
      </w:r>
      <w:r>
        <w:t xml:space="preserve"> carne</w:t>
      </w:r>
      <w:r>
        <w:t xml:space="preserve"> propia</w:t>
      </w:r>
      <w:r>
        <w:t>.</w:t>
      </w:r>
      <w:r>
        <w:rPr>
          <w:color w:val="CCCCCC"/>
        </w:rPr>
        <w:t xml:space="preserve"> Y</w:t>
      </w:r>
      <w:r>
        <w:t xml:space="preserve"> claro</w:t>
      </w:r>
      <w:r>
        <w:t>,</w:t>
      </w:r>
      <w:r>
        <w:t xml:space="preserve"> pues</w:t>
      </w:r>
      <w:r>
        <w:t xml:space="preserve"> esa</w:t>
      </w:r>
      <w:r>
        <w:t xml:space="preserve"> situación</w:t>
      </w:r>
      <w:r>
        <w:t xml:space="preserve"> también</w:t>
      </w:r>
      <w:r>
        <w:t xml:space="preserve"> se</w:t>
      </w:r>
      <w:r>
        <w:t xml:space="preserve"> se</w:t>
      </w:r>
      <w:r>
        <w:rPr>
          <w:color w:val="CCCCCC"/>
        </w:rPr>
        <w:t xml:space="preserve"> puede</w:t>
      </w:r>
      <w:r>
        <w:t xml:space="preserve"> reproducir</w:t>
      </w:r>
      <w:r>
        <w:t xml:space="preserve"> en</w:t>
      </w:r>
      <w:r>
        <w:t xml:space="preserve"> otras</w:t>
      </w:r>
      <w:r>
        <w:t xml:space="preserve"> localidades</w:t>
      </w:r>
      <w:r>
        <w:t>,</w:t>
      </w:r>
      <w:r>
        <w:t xml:space="preserve"> como</w:t>
      </w:r>
      <w:r>
        <w:t xml:space="preserve"> por</w:t>
      </w:r>
      <w:r>
        <w:t xml:space="preserve"> ejemplo</w:t>
      </w:r>
      <w:r>
        <w:t xml:space="preserve"> vaquillas</w:t>
      </w:r>
      <w:r>
        <w:t>,</w:t>
      </w:r>
      <w:r>
        <w:rPr>
          <w:color w:val="CCCCCC"/>
        </w:rPr>
        <w:t xml:space="preserve"> aunque</w:t>
      </w:r>
      <w:r>
        <w:t xml:space="preserve"> hay</w:t>
      </w:r>
      <w:r>
        <w:t xml:space="preserve"> un</w:t>
      </w:r>
      <w:r>
        <w:t xml:space="preserve"> nivel</w:t>
      </w:r>
      <w:r>
        <w:t xml:space="preserve"> de</w:t>
      </w:r>
      <w:r>
        <w:t xml:space="preserve"> articulación</w:t>
      </w:r>
      <w:r>
        <w:rPr>
          <w:color w:val="CCCCCC"/>
        </w:rPr>
        <w:t xml:space="preserve"> mucho</w:t>
      </w:r>
      <w:r>
        <w:t xml:space="preserve"> más</w:t>
      </w:r>
      <w:r>
        <w:t xml:space="preserve"> fuerte</w:t>
      </w:r>
      <w:r>
        <w:t xml:space="preserve"> entre</w:t>
      </w:r>
      <w:r>
        <w:t xml:space="preserve"> las</w:t>
      </w:r>
      <w:r>
        <w:t xml:space="preserve"> autoridades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siento</w:t>
      </w:r>
      <w:r>
        <w:t xml:space="preserve"> que</w:t>
      </w:r>
      <w:r>
        <w:rPr>
          <w:color w:val="CCCCCC"/>
        </w:rPr>
        <w:t xml:space="preserve"> eso</w:t>
      </w:r>
      <w:r>
        <w:rPr>
          <w:color w:val="CCCCCC"/>
        </w:rPr>
        <w:t xml:space="preserve"> sería</w:t>
      </w:r>
      <w:r>
        <w:t xml:space="preserve"> un</w:t>
      </w:r>
      <w:r>
        <w:t xml:space="preserve"> poco</w:t>
      </w:r>
      <w:r>
        <w:rPr>
          <w:color w:val="CCCCCC"/>
        </w:rPr>
        <w:t xml:space="preserve"> esos</w:t>
      </w:r>
      <w:r>
        <w:t xml:space="preserve"> tres</w:t>
      </w:r>
      <w:r>
        <w:t xml:space="preserve"> factores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Por</w:t>
      </w:r>
      <w:r>
        <w:t xml:space="preserve"> un</w:t>
      </w:r>
      <w:r>
        <w:t xml:space="preserve"> lado</w:t>
      </w:r>
      <w:r>
        <w:t>,</w:t>
      </w:r>
      <w:r>
        <w:rPr>
          <w:color w:val="CCCCCC"/>
        </w:rPr>
        <w:t xml:space="preserve"> como</w:t>
      </w:r>
      <w:r>
        <w:t xml:space="preserve"> como</w:t>
      </w:r>
      <w:r>
        <w:rPr>
          <w:color w:val="CCCCCC"/>
        </w:rPr>
        <w:t xml:space="preserve"> decía</w:t>
      </w:r>
      <w:r>
        <w:t>,</w:t>
      </w:r>
      <w:r>
        <w:rPr>
          <w:color w:val="CCCCCC"/>
        </w:rPr>
        <w:t xml:space="preserve"> falta</w:t>
      </w:r>
      <w:r>
        <w:t xml:space="preserve"> de</w:t>
      </w:r>
      <w:r>
        <w:t xml:space="preserve"> recursos</w:t>
      </w:r>
    </w:p>
    <w:p>
      <w:r>
        <w:t xml:space="preserve">spk_1: </w:t>
      </w:r>
      <w:r>
        <w:t xml:space="preserve"> a</w:t>
      </w:r>
      <w:r>
        <w:t xml:space="preserve"> nivel</w:t>
      </w:r>
      <w:r>
        <w:t xml:space="preserve"> de</w:t>
      </w:r>
      <w:r>
        <w:rPr>
          <w:color w:val="CCCCCC"/>
        </w:rPr>
        <w:t xml:space="preserve"> económicos</w:t>
      </w:r>
      <w:r>
        <w:rPr>
          <w:color w:val="CCCCCC"/>
        </w:rPr>
        <w:t xml:space="preserve"> y</w:t>
      </w:r>
      <w:r>
        <w:rPr>
          <w:color w:val="CCCCCC"/>
        </w:rPr>
        <w:t xml:space="preserve"> a</w:t>
      </w:r>
      <w:r>
        <w:t xml:space="preserve"> nivel</w:t>
      </w:r>
      <w:r>
        <w:rPr>
          <w:color w:val="CCCCCC"/>
        </w:rPr>
        <w:t xml:space="preserve"> urbano</w:t>
      </w:r>
      <w:r>
        <w:t>,</w:t>
      </w:r>
      <w:r>
        <w:rPr>
          <w:color w:val="CCCCCC"/>
        </w:rPr>
        <w:t xml:space="preserve"> tanta</w:t>
      </w:r>
      <w:r>
        <w:t xml:space="preserve"> voluntad</w:t>
      </w:r>
      <w:r>
        <w:t xml:space="preserve"> política</w:t>
      </w:r>
      <w:r>
        <w:rPr>
          <w:color w:val="CCCCCC"/>
        </w:rPr>
        <w:t xml:space="preserve"> en</w:t>
      </w:r>
      <w:r>
        <w:t xml:space="preserve"> otras</w:t>
      </w:r>
      <w:r>
        <w:t xml:space="preserve"> localidades</w:t>
      </w:r>
      <w:r>
        <w:t xml:space="preserve"> y</w:t>
      </w:r>
      <w:r>
        <w:t xml:space="preserve"> en</w:t>
      </w:r>
      <w:r>
        <w:t xml:space="preserve"> algunas</w:t>
      </w:r>
      <w:r>
        <w:t xml:space="preserve"> otras</w:t>
      </w:r>
      <w:r>
        <w:t xml:space="preserve"> puntuales</w:t>
      </w:r>
      <w:r>
        <w:t>,</w:t>
      </w:r>
      <w:r>
        <w:t xml:space="preserve"> pero</w:t>
      </w:r>
      <w:r>
        <w:rPr>
          <w:color w:val="CCCCCC"/>
        </w:rPr>
        <w:t xml:space="preserve"> que</w:t>
      </w:r>
      <w:r>
        <w:t xml:space="preserve"> van</w:t>
      </w:r>
      <w:r>
        <w:t xml:space="preserve"> ampliando</w:t>
      </w:r>
      <w:r>
        <w:t>.</w:t>
      </w:r>
      <w:r>
        <w:t xml:space="preserve"> Así</w:t>
      </w:r>
      <w:r>
        <w:t xml:space="preserve"> que</w:t>
      </w:r>
      <w:r>
        <w:t xml:space="preserve"> nos</w:t>
      </w:r>
      <w:r>
        <w:t xml:space="preserve"> preocupa</w:t>
      </w:r>
      <w:r>
        <w:t xml:space="preserve"> sobremanera</w:t>
      </w:r>
      <w:r>
        <w:t xml:space="preserve"> que</w:t>
      </w:r>
      <w:r>
        <w:t xml:space="preserve"> la</w:t>
      </w:r>
      <w:r>
        <w:t xml:space="preserve"> situación</w:t>
      </w:r>
      <w:r>
        <w:t xml:space="preserve"> de</w:t>
      </w:r>
      <w:r>
        <w:t xml:space="preserve"> inseguridad</w:t>
      </w:r>
      <w:r>
        <w:rPr>
          <w:color w:val="CCCCCC"/>
        </w:rPr>
        <w:t xml:space="preserve"> por</w:t>
      </w:r>
      <w:r>
        <w:rPr>
          <w:color w:val="CCCCCC"/>
        </w:rPr>
        <w:t xml:space="preserve"> en</w:t>
      </w:r>
      <w:r>
        <w:rPr>
          <w:color w:val="CCCCCC"/>
        </w:rPr>
        <w:t xml:space="preserve"> jaque</w:t>
      </w:r>
      <w:r>
        <w:rPr>
          <w:color w:val="CCCCCC"/>
        </w:rPr>
        <w:t xml:space="preserve"> también</w:t>
      </w:r>
      <w:r>
        <w:t xml:space="preserve"> a</w:t>
      </w:r>
      <w:r>
        <w:t xml:space="preserve"> los</w:t>
      </w:r>
      <w:r>
        <w:t xml:space="preserve"> funcionarios</w:t>
      </w:r>
      <w:r>
        <w:rPr>
          <w:color w:val="CCCCCC"/>
        </w:rPr>
        <w:t xml:space="preserve"> de</w:t>
      </w:r>
      <w:r>
        <w:t xml:space="preserve"> las</w:t>
      </w:r>
      <w:r>
        <w:t xml:space="preserve"> funcionarias</w:t>
      </w:r>
      <w:r>
        <w:t xml:space="preserve"> que</w:t>
      </w:r>
      <w:r>
        <w:t xml:space="preserve"> hacen</w:t>
      </w:r>
      <w:r>
        <w:t xml:space="preserve"> parte</w:t>
      </w:r>
      <w:r>
        <w:rPr>
          <w:color w:val="CCCCCC"/>
        </w:rPr>
        <w:t xml:space="preserve"> extraña</w:t>
      </w:r>
      <w:r>
        <w:rPr>
          <w:color w:val="CCCCCC"/>
        </w:rPr>
        <w:t xml:space="preserve"> protección</w:t>
      </w:r>
      <w:r>
        <w:t xml:space="preserve"> y</w:t>
      </w:r>
      <w:r>
        <w:rPr>
          <w:color w:val="CCCCCC"/>
        </w:rPr>
        <w:t xml:space="preserve"> que</w:t>
      </w:r>
      <w:r>
        <w:t>,</w:t>
      </w:r>
      <w:r>
        <w:rPr>
          <w:color w:val="CCCCCC"/>
        </w:rPr>
        <w:t xml:space="preserve"> claro</w:t>
      </w:r>
      <w:r>
        <w:t>,</w:t>
      </w:r>
      <w:r>
        <w:rPr>
          <w:color w:val="CCCCCC"/>
        </w:rPr>
        <w:t xml:space="preserve"> siente</w:t>
      </w:r>
      <w:r>
        <w:t xml:space="preserve"> que</w:t>
      </w:r>
      <w:r>
        <w:t xml:space="preserve"> su</w:t>
      </w:r>
      <w:r>
        <w:t xml:space="preserve"> vida</w:t>
      </w:r>
      <w:r>
        <w:t xml:space="preserve"> puede</w:t>
      </w:r>
      <w:r>
        <w:t xml:space="preserve"> estar</w:t>
      </w:r>
      <w:r>
        <w:t xml:space="preserve"> en</w:t>
      </w:r>
      <w:r>
        <w:t xml:space="preserve"> riesgo</w:t>
      </w:r>
      <w:r>
        <w:rPr>
          <w:color w:val="CCCCCC"/>
        </w:rPr>
        <w:t xml:space="preserve"> y</w:t>
      </w:r>
      <w:r>
        <w:t xml:space="preserve"> simplemente</w:t>
      </w:r>
      <w:r>
        <w:t xml:space="preserve"> por</w:t>
      </w:r>
      <w:r>
        <w:t xml:space="preserve"> no</w:t>
      </w:r>
      <w:r>
        <w:t xml:space="preserve"> tomar</w:t>
      </w:r>
      <w:r>
        <w:t xml:space="preserve"> las</w:t>
      </w:r>
      <w:r>
        <w:t xml:space="preserve"> medidas</w:t>
      </w:r>
      <w:r>
        <w:t xml:space="preserve"> al</w:t>
      </w:r>
      <w:r>
        <w:t xml:space="preserve"> caso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Maria</w:t>
      </w:r>
      <w:r>
        <w:t>.</w:t>
      </w:r>
      <w:r>
        <w:rPr>
          <w:color w:val="CCCCCC"/>
        </w:rPr>
        <w:t xml:space="preserve"> Mi</w:t>
      </w:r>
      <w:r>
        <w:t xml:space="preserve"> siguiente</w:t>
      </w:r>
      <w:r>
        <w:t xml:space="preserve"> pregunta</w:t>
      </w:r>
      <w:r>
        <w:t xml:space="preserve"> hace</w:t>
      </w:r>
      <w:r>
        <w:t xml:space="preserve"> referencia</w:t>
      </w:r>
      <w:r>
        <w:t xml:space="preserve"> a</w:t>
      </w:r>
      <w:r>
        <w:t xml:space="preserve"> qué</w:t>
      </w:r>
      <w:r>
        <w:t xml:space="preserve"> tipo</w:t>
      </w:r>
      <w:r>
        <w:t xml:space="preserve"> de</w:t>
      </w:r>
      <w:r>
        <w:t xml:space="preserve"> asistencia</w:t>
      </w:r>
      <w:r>
        <w:t xml:space="preserve"> se</w:t>
      </w:r>
      <w:r>
        <w:t xml:space="preserve"> les</w:t>
      </w:r>
      <w:r>
        <w:t xml:space="preserve"> brinda</w:t>
      </w:r>
      <w:r>
        <w:rPr>
          <w:color w:val="CCCCCC"/>
        </w:rPr>
        <w:t xml:space="preserve"> a</w:t>
      </w:r>
      <w:r>
        <w:t xml:space="preserve"> los</w:t>
      </w:r>
      <w:r>
        <w:t xml:space="preserve"> grupos</w:t>
      </w:r>
      <w:r>
        <w:t xml:space="preserve"> familiares</w:t>
      </w:r>
      <w:r>
        <w:rPr>
          <w:color w:val="CCCCCC"/>
        </w:rPr>
        <w:t xml:space="preserve"> sin</w:t>
      </w:r>
      <w:r>
        <w:rPr>
          <w:color w:val="CCCCCC"/>
        </w:rPr>
        <w:t xml:space="preserve"> documentación</w:t>
      </w:r>
      <w:r>
        <w:t xml:space="preserve"> para</w:t>
      </w:r>
      <w:r>
        <w:t xml:space="preserve"> salvaguardar</w:t>
      </w:r>
      <w:r>
        <w:t xml:space="preserve"> los</w:t>
      </w:r>
      <w:r>
        <w:t xml:space="preserve"> derechos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>?</w:t>
      </w:r>
    </w:p>
    <w:p>
      <w:r>
        <w:t xml:space="preserve">spk_1: </w:t>
      </w:r>
      <w:r>
        <w:rPr>
          <w:color w:val="CCCCCC"/>
        </w:rPr>
        <w:t xml:space="preserve"> Un</w:t>
      </w:r>
      <w:r>
        <w:t xml:space="preserve"> poco</w:t>
      </w:r>
      <w:r>
        <w:t>.</w:t>
      </w:r>
      <w:r>
        <w:rPr>
          <w:color w:val="CCCCCC"/>
        </w:rPr>
        <w:t xml:space="preserve"> La</w:t>
      </w:r>
      <w:r>
        <w:t xml:space="preserve"> pregunta</w:t>
      </w:r>
      <w:r>
        <w:t xml:space="preserve"> es</w:t>
      </w:r>
      <w:r>
        <w:rPr>
          <w:color w:val="CCCCCC"/>
        </w:rPr>
        <w:t xml:space="preserve"> cuándo</w:t>
      </w:r>
      <w:r>
        <w:t xml:space="preserve"> se</w:t>
      </w:r>
      <w:r>
        <w:t xml:space="preserve"> nos</w:t>
      </w:r>
      <w:r>
        <w:t xml:space="preserve"> acerca</w:t>
      </w:r>
      <w:r>
        <w:t xml:space="preserve"> un</w:t>
      </w:r>
      <w:r>
        <w:t xml:space="preserve"> grupo</w:t>
      </w:r>
      <w:r>
        <w:t xml:space="preserve"> familiar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compuesto</w:t>
      </w:r>
      <w:r>
        <w:t xml:space="preserve"> por</w:t>
      </w:r>
      <w:r>
        <w:rPr>
          <w:color w:val="CCCCCC"/>
        </w:rPr>
        <w:t xml:space="preserve"> tres</w:t>
      </w:r>
      <w:r>
        <w:rPr>
          <w:color w:val="CCCCCC"/>
        </w:rPr>
        <w:t xml:space="preserve"> guaguas</w:t>
      </w:r>
      <w:r>
        <w:rPr>
          <w:color w:val="CCCCCC"/>
        </w:rPr>
        <w:t xml:space="preserve"> y</w:t>
      </w:r>
      <w:r>
        <w:t xml:space="preserve"> que</w:t>
      </w:r>
      <w:r>
        <w:t xml:space="preserve"> ninguno</w:t>
      </w:r>
      <w:r>
        <w:t xml:space="preserve"> de</w:t>
      </w:r>
      <w:r>
        <w:t xml:space="preserve"> los</w:t>
      </w:r>
      <w:r>
        <w:t xml:space="preserve"> guaguas</w:t>
      </w:r>
      <w:r>
        <w:t xml:space="preserve"> o</w:t>
      </w:r>
      <w:r>
        <w:t xml:space="preserve"> adultos</w:t>
      </w:r>
      <w:r>
        <w:rPr>
          <w:color w:val="CCCCCC"/>
        </w:rPr>
        <w:t xml:space="preserve"> tiene</w:t>
      </w:r>
      <w:r>
        <w:rPr>
          <w:color w:val="CCCCCC"/>
        </w:rPr>
        <w:t xml:space="preserve"> documentos</w:t>
      </w:r>
      <w:r>
        <w:t>?</w:t>
      </w:r>
      <w:r>
        <w:rPr>
          <w:color w:val="CCCCCC"/>
        </w:rPr>
        <w:t xml:space="preserve"> Cómo</w:t>
      </w:r>
      <w:r>
        <w:t xml:space="preserve"> nos</w:t>
      </w:r>
      <w:r>
        <w:t xml:space="preserve"> organizamos</w:t>
      </w:r>
    </w:p>
    <w:p>
      <w:r>
        <w:t xml:space="preserve">spk_0: </w:t>
      </w:r>
      <w:r>
        <w:rPr>
          <w:color w:val="CCCCCC"/>
        </w:rPr>
        <w:t xml:space="preserve"> si</w:t>
      </w:r>
      <w:r>
        <w:t xml:space="preserve"> para</w:t>
      </w:r>
      <w:r>
        <w:t xml:space="preserve"> salvaguardar</w:t>
      </w:r>
      <w:r>
        <w:t xml:space="preserve"> los</w:t>
      </w:r>
      <w:r>
        <w:t xml:space="preserve"> derechos</w:t>
      </w:r>
      <w:r>
        <w:t xml:space="preserve"> de</w:t>
      </w:r>
      <w:r>
        <w:t xml:space="preserve"> los</w:t>
      </w:r>
      <w:r>
        <w:t xml:space="preserve"> niños</w:t>
      </w:r>
    </w:p>
    <w:p>
      <w:r>
        <w:t xml:space="preserve">spk_1: </w:t>
      </w:r>
      <w:r>
        <w:rPr>
          <w:color w:val="CCCCCC"/>
        </w:rPr>
        <w:t xml:space="preserve"> Ya</w:t>
      </w:r>
      <w:r>
        <w:t>.</w:t>
      </w:r>
      <w:r>
        <w:rPr>
          <w:color w:val="CCCCCC"/>
        </w:rPr>
        <w:t xml:space="preserve"> De</w:t>
      </w:r>
      <w:r>
        <w:rPr>
          <w:color w:val="CCCCCC"/>
        </w:rPr>
        <w:t xml:space="preserve"> acuerdo</w:t>
      </w:r>
      <w:r>
        <w:t>,</w:t>
      </w:r>
      <w:r>
        <w:rPr>
          <w:color w:val="CCCCCC"/>
        </w:rPr>
        <w:t xml:space="preserve"> ahí</w:t>
      </w:r>
      <w:r>
        <w:rPr>
          <w:color w:val="CCCCCC"/>
        </w:rPr>
        <w:t xml:space="preserve"> tenemos</w:t>
      </w:r>
      <w:r>
        <w:t xml:space="preserve"> varias</w:t>
      </w:r>
      <w:r>
        <w:t xml:space="preserve"> varias</w:t>
      </w:r>
      <w:r>
        <w:t xml:space="preserve"> maneras</w:t>
      </w:r>
      <w:r>
        <w:t xml:space="preserve"> de</w:t>
      </w:r>
      <w:r>
        <w:t xml:space="preserve"> articular</w:t>
      </w:r>
      <w:r>
        <w:t xml:space="preserve"> el</w:t>
      </w:r>
      <w:r>
        <w:t xml:space="preserve"> trabajo</w:t>
      </w:r>
      <w:r>
        <w:t>.</w:t>
      </w:r>
      <w:r>
        <w:rPr>
          <w:color w:val="CCCCCC"/>
        </w:rPr>
        <w:t xml:space="preserve"> La</w:t>
      </w:r>
      <w:r>
        <w:t xml:space="preserve"> primera</w:t>
      </w:r>
      <w:r>
        <w:t xml:space="preserve"> vez</w:t>
      </w:r>
      <w:r>
        <w:rPr>
          <w:color w:val="CCCCCC"/>
        </w:rPr>
        <w:t xml:space="preserve"> siempre</w:t>
      </w:r>
      <w:r>
        <w:rPr>
          <w:color w:val="CCCCCC"/>
        </w:rPr>
        <w:t xml:space="preserve"> a</w:t>
      </w:r>
      <w:r>
        <w:rPr>
          <w:color w:val="CCCCCC"/>
        </w:rPr>
        <w:t xml:space="preserve"> todos</w:t>
      </w:r>
      <w:r>
        <w:t xml:space="preserve"> los</w:t>
      </w:r>
      <w:r>
        <w:rPr>
          <w:color w:val="CCCCCC"/>
        </w:rPr>
        <w:t xml:space="preserve"> del</w:t>
      </w:r>
      <w:r>
        <w:t xml:space="preserve"> principio</w:t>
      </w:r>
      <w:r>
        <w:t xml:space="preserve"> de</w:t>
      </w:r>
      <w:r>
        <w:t xml:space="preserve"> buena</w:t>
      </w:r>
      <w:r>
        <w:t xml:space="preserve"> fe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aunque</w:t>
      </w:r>
      <w:r>
        <w:t xml:space="preserve"> no</w:t>
      </w:r>
      <w:r>
        <w:t xml:space="preserve"> tengan</w:t>
      </w:r>
      <w:r>
        <w:t xml:space="preserve"> documentos</w:t>
      </w:r>
      <w:r>
        <w:t>,</w:t>
      </w:r>
      <w:r>
        <w:rPr>
          <w:color w:val="CCCCCC"/>
        </w:rPr>
        <w:t xml:space="preserve"> siempre</w:t>
      </w:r>
      <w:r>
        <w:rPr>
          <w:color w:val="CCCCCC"/>
        </w:rPr>
        <w:t xml:space="preserve"> en</w:t>
      </w:r>
      <w:r>
        <w:t xml:space="preserve"> entonces</w:t>
      </w:r>
      <w:r>
        <w:t>,</w:t>
      </w:r>
      <w:r>
        <w:t xml:space="preserve"> que</w:t>
      </w:r>
      <w:r>
        <w:t xml:space="preserve"> la</w:t>
      </w:r>
      <w:r>
        <w:t xml:space="preserve"> información</w:t>
      </w:r>
      <w:r>
        <w:t xml:space="preserve"> que</w:t>
      </w:r>
      <w:r>
        <w:t xml:space="preserve"> nos</w:t>
      </w:r>
      <w:r>
        <w:t xml:space="preserve"> está</w:t>
      </w:r>
      <w:r>
        <w:t xml:space="preserve"> brindando</w:t>
      </w:r>
      <w:r>
        <w:rPr>
          <w:color w:val="CCCCCC"/>
        </w:rPr>
        <w:t xml:space="preserve"> el</w:t>
      </w:r>
      <w:r>
        <w:t xml:space="preserve"> grupo</w:t>
      </w:r>
      <w:r>
        <w:t xml:space="preserve"> familiar</w:t>
      </w:r>
      <w:r>
        <w:t xml:space="preserve"> es</w:t>
      </w:r>
      <w:r>
        <w:t xml:space="preserve"> la</w:t>
      </w:r>
      <w:r>
        <w:t xml:space="preserve"> correcta</w:t>
      </w:r>
      <w:r>
        <w:t xml:space="preserve"> y</w:t>
      </w:r>
      <w:r>
        <w:t xml:space="preserve"> que</w:t>
      </w:r>
      <w:r>
        <w:rPr>
          <w:color w:val="CCCCCC"/>
        </w:rPr>
        <w:t xml:space="preserve"> además</w:t>
      </w:r>
      <w:r>
        <w:t>,</w:t>
      </w:r>
      <w:r>
        <w:rPr>
          <w:color w:val="CCCCCC"/>
        </w:rPr>
        <w:t xml:space="preserve"> tan</w:t>
      </w:r>
      <w:r>
        <w:rPr>
          <w:color w:val="CCCCCC"/>
        </w:rPr>
        <w:t xml:space="preserve"> nuestra</w:t>
      </w:r>
      <w:r>
        <w:rPr>
          <w:color w:val="CCCCCC"/>
        </w:rPr>
        <w:t xml:space="preserve"> tiene</w:t>
      </w:r>
      <w:r>
        <w:t xml:space="preserve"> necesidad</w:t>
      </w:r>
      <w:r>
        <w:t>,</w:t>
      </w:r>
      <w:r>
        <w:rPr>
          <w:color w:val="CCCCCC"/>
        </w:rPr>
        <w:t xml:space="preserve"> frente</w:t>
      </w:r>
      <w:r>
        <w:rPr>
          <w:color w:val="CCCCCC"/>
        </w:rPr>
        <w:t xml:space="preserve"> a</w:t>
      </w:r>
      <w:r>
        <w:t xml:space="preserve"> la</w:t>
      </w:r>
      <w:r>
        <w:t xml:space="preserve"> cual</w:t>
      </w:r>
      <w:r>
        <w:t xml:space="preserve"> tenemos</w:t>
      </w:r>
      <w:r>
        <w:t xml:space="preserve"> que</w:t>
      </w:r>
    </w:p>
    <w:p>
      <w:r>
        <w:t xml:space="preserve">spk_1: </w:t>
      </w:r>
      <w:r>
        <w:rPr>
          <w:color w:val="CCCCCC"/>
        </w:rPr>
        <w:t xml:space="preserve"> Pero</w:t>
      </w:r>
      <w:r>
        <w:rPr>
          <w:color w:val="CCCCCC"/>
        </w:rPr>
        <w:t xml:space="preserve"> algún</w:t>
      </w:r>
      <w:r>
        <w:t xml:space="preserve"> tipo</w:t>
      </w:r>
      <w:r>
        <w:t xml:space="preserve"> de</w:t>
      </w:r>
      <w:r>
        <w:rPr>
          <w:color w:val="CCCCCC"/>
        </w:rPr>
        <w:t xml:space="preserve"> gestión</w:t>
      </w:r>
      <w:r>
        <w:rPr>
          <w:color w:val="CCCCCC"/>
        </w:rPr>
        <w:t xml:space="preserve"> del</w:t>
      </w:r>
      <w:r>
        <w:rPr>
          <w:color w:val="CCCCCC"/>
        </w:rPr>
        <w:t xml:space="preserve"> caso</w:t>
      </w:r>
      <w:r>
        <w:t xml:space="preserve"> y</w:t>
      </w:r>
      <w:r>
        <w:t xml:space="preserve"> tenemos</w:t>
      </w:r>
      <w:r>
        <w:t xml:space="preserve"> que</w:t>
      </w:r>
      <w:r>
        <w:rPr>
          <w:color w:val="CCCCCC"/>
        </w:rPr>
        <w:t xml:space="preserve"> brindar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respuesta</w:t>
      </w:r>
      <w:r>
        <w:t xml:space="preserve"> o</w:t>
      </w:r>
      <w:r>
        <w:rPr>
          <w:color w:val="CCCCCC"/>
        </w:rPr>
        <w:t xml:space="preserve"> activación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eso</w:t>
      </w:r>
      <w:r>
        <w:t xml:space="preserve"> es</w:t>
      </w:r>
      <w:r>
        <w:t xml:space="preserve"> como</w:t>
      </w:r>
      <w:r>
        <w:t xml:space="preserve"> que</w:t>
      </w:r>
      <w:r>
        <w:t xml:space="preserve"> el</w:t>
      </w:r>
      <w:r>
        <w:t xml:space="preserve"> parámetro</w:t>
      </w:r>
      <w:r>
        <w:t xml:space="preserve"> general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si</w:t>
      </w:r>
      <w:r>
        <w:rPr>
          <w:color w:val="CCCCCC"/>
        </w:rPr>
        <w:t xml:space="preserve"> empezamos</w:t>
      </w:r>
      <w:r>
        <w:rPr>
          <w:color w:val="CCCCCC"/>
        </w:rPr>
        <w:t xml:space="preserve"> a</w:t>
      </w:r>
      <w:r>
        <w:rPr>
          <w:color w:val="CCCCCC"/>
        </w:rPr>
        <w:t xml:space="preserve"> como</w:t>
      </w:r>
      <w:r>
        <w:rPr>
          <w:color w:val="CCCCCC"/>
        </w:rPr>
        <w:t xml:space="preserve"> cuestionar</w:t>
      </w:r>
      <w:r>
        <w:t xml:space="preserve"> alguna</w:t>
      </w:r>
      <w:r>
        <w:t xml:space="preserve"> referencia</w:t>
      </w:r>
      <w:r>
        <w:t>,</w:t>
      </w:r>
      <w:r>
        <w:t xml:space="preserve"> excepto</w:t>
      </w:r>
      <w:r>
        <w:rPr>
          <w:color w:val="CCCCCC"/>
        </w:rPr>
        <w:t xml:space="preserve"> en</w:t>
      </w:r>
      <w:r>
        <w:rPr>
          <w:color w:val="CCCCCC"/>
        </w:rPr>
        <w:t xml:space="preserve"> un</w:t>
      </w:r>
      <w:r>
        <w:rPr>
          <w:color w:val="CCCCCC"/>
        </w:rPr>
        <w:t xml:space="preserve"> fruto</w:t>
      </w:r>
      <w:r>
        <w:rPr>
          <w:color w:val="CCCCCC"/>
        </w:rPr>
        <w:t xml:space="preserve"> más</w:t>
      </w:r>
      <w:r>
        <w:t xml:space="preserve"> difícil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brindar</w:t>
      </w:r>
      <w:r>
        <w:t xml:space="preserve"> la</w:t>
      </w:r>
      <w:r>
        <w:t xml:space="preserve"> protección</w:t>
      </w:r>
      <w:r>
        <w:t>,</w:t>
      </w:r>
      <w:r>
        <w:t xml:space="preserve"> que</w:t>
      </w:r>
      <w:r>
        <w:t xml:space="preserve"> se</w:t>
      </w:r>
      <w:r>
        <w:rPr>
          <w:color w:val="CCCCCC"/>
        </w:rPr>
        <w:t xml:space="preserve"> requieran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y</w:t>
      </w:r>
      <w:r>
        <w:t xml:space="preserve"> trabajamos</w:t>
      </w:r>
      <w:r>
        <w:rPr>
          <w:color w:val="CCCCCC"/>
        </w:rPr>
        <w:t xml:space="preserve"> generando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los</w:t>
      </w:r>
      <w:r>
        <w:t xml:space="preserve"> equipos</w:t>
      </w:r>
      <w:r>
        <w:t>.</w:t>
      </w:r>
      <w:r>
        <w:rPr>
          <w:color w:val="CCCCCC"/>
        </w:rPr>
        <w:t xml:space="preserve"> Este</w:t>
      </w:r>
      <w:r>
        <w:t xml:space="preserve"> tema</w:t>
      </w:r>
      <w:r>
        <w:t xml:space="preserve"> del</w:t>
      </w:r>
      <w:r>
        <w:t xml:space="preserve"> del</w:t>
      </w:r>
      <w:r>
        <w:rPr>
          <w:color w:val="CCCCCC"/>
        </w:rPr>
        <w:t xml:space="preserve"> documento</w:t>
      </w:r>
      <w:r>
        <w:t xml:space="preserve"> de</w:t>
      </w:r>
      <w:r>
        <w:rPr>
          <w:color w:val="CCCCCC"/>
        </w:rPr>
        <w:t xml:space="preserve"> pérdida</w:t>
      </w:r>
      <w:r>
        <w:t xml:space="preserve"> de</w:t>
      </w:r>
      <w:r>
        <w:rPr>
          <w:color w:val="CCCCCC"/>
        </w:rPr>
        <w:t xml:space="preserve"> documentos</w:t>
      </w:r>
      <w:r>
        <w:rPr>
          <w:color w:val="CCCCCC"/>
        </w:rPr>
        <w:t xml:space="preserve"> de</w:t>
      </w:r>
      <w:r>
        <w:rPr>
          <w:color w:val="CCCCCC"/>
        </w:rPr>
        <w:t xml:space="preserve"> abundancia</w:t>
      </w:r>
      <w:r>
        <w:rPr>
          <w:color w:val="CCCCCC"/>
        </w:rPr>
        <w:t xml:space="preserve"> ya</w:t>
      </w:r>
      <w:r>
        <w:rPr>
          <w:color w:val="CCCCCC"/>
        </w:rPr>
        <w:t xml:space="preserve"> sé</w:t>
      </w:r>
      <w:r>
        <w:t xml:space="preserve"> lo</w:t>
      </w:r>
      <w:r>
        <w:t xml:space="preserve"> que</w:t>
      </w:r>
      <w:r>
        <w:rPr>
          <w:color w:val="CCCCCC"/>
        </w:rPr>
        <w:t xml:space="preserve"> evitó</w:t>
      </w:r>
      <w:r>
        <w:t xml:space="preserve"> que</w:t>
      </w:r>
      <w:r>
        <w:t xml:space="preserve"> se</w:t>
      </w:r>
      <w:r>
        <w:rPr>
          <w:color w:val="CCCCCC"/>
        </w:rPr>
        <w:t xml:space="preserve"> abriendo</w:t>
      </w:r>
      <w:r>
        <w:t xml:space="preserve"> a</w:t>
      </w:r>
      <w:r>
        <w:t xml:space="preserve"> través</w:t>
      </w:r>
      <w:r>
        <w:t xml:space="preserve"> del</w:t>
      </w:r>
      <w:r>
        <w:rPr>
          <w:color w:val="CCCCCC"/>
        </w:rPr>
        <w:t xml:space="preserve"> Consejo</w:t>
      </w:r>
      <w:r>
        <w:t xml:space="preserve"> de</w:t>
      </w:r>
      <w:r>
        <w:t xml:space="preserve"> la</w:t>
      </w:r>
      <w:r>
        <w:t xml:space="preserve"> judicatura</w:t>
      </w:r>
      <w:r>
        <w:t>,</w:t>
      </w:r>
      <w:r>
        <w:rPr>
          <w:color w:val="CCCCCC"/>
        </w:rPr>
        <w:t xml:space="preserve"> que</w:t>
      </w:r>
      <w:r>
        <w:t xml:space="preserve"> nos</w:t>
      </w:r>
      <w:r>
        <w:t xml:space="preserve"> daría</w:t>
      </w:r>
      <w:r>
        <w:t xml:space="preserve"> cuenta</w:t>
      </w:r>
      <w:r>
        <w:t xml:space="preserve"> de</w:t>
      </w:r>
      <w:r>
        <w:t xml:space="preserve"> la</w:t>
      </w:r>
      <w:r>
        <w:t xml:space="preserve"> identidad</w:t>
      </w:r>
      <w:r>
        <w:t xml:space="preserve"> de</w:t>
      </w:r>
      <w:r>
        <w:t xml:space="preserve"> las</w:t>
      </w:r>
      <w:r>
        <w:t xml:space="preserve"> personas</w:t>
      </w:r>
      <w:r>
        <w:t xml:space="preserve"> con</w:t>
      </w:r>
      <w:r>
        <w:t xml:space="preserve"> las</w:t>
      </w:r>
      <w:r>
        <w:t xml:space="preserve"> que</w:t>
      </w:r>
      <w:r>
        <w:rPr>
          <w:color w:val="CCCCCC"/>
        </w:rPr>
        <w:t xml:space="preserve"> trabajando</w:t>
      </w:r>
      <w:r>
        <w:t>.</w:t>
      </w:r>
      <w:r>
        <w:rPr>
          <w:color w:val="CCCCCC"/>
        </w:rPr>
        <w:t xml:space="preserve"> Esto</w:t>
      </w:r>
      <w:r>
        <w:t xml:space="preserve"> de</w:t>
      </w:r>
      <w:r>
        <w:rPr>
          <w:color w:val="CCCCCC"/>
        </w:rPr>
        <w:t xml:space="preserve"> algún</w:t>
      </w:r>
      <w:r>
        <w:rPr>
          <w:color w:val="CCCCCC"/>
        </w:rPr>
        <w:t xml:space="preserve"> poco</w:t>
      </w:r>
      <w:r>
        <w:rPr>
          <w:color w:val="CCCCCC"/>
        </w:rPr>
        <w:t xml:space="preserve"> más</w:t>
      </w:r>
      <w:r>
        <w:rPr>
          <w:color w:val="CCCCCC"/>
        </w:rPr>
        <w:t xml:space="preserve"> la</w:t>
      </w:r>
      <w:r>
        <w:t xml:space="preserve"> próxima</w:t>
      </w:r>
      <w:r>
        <w:t>,</w:t>
      </w:r>
      <w:r>
        <w:rPr>
          <w:color w:val="CCCCCC"/>
        </w:rPr>
        <w:t xml:space="preserve"> frente</w:t>
      </w:r>
      <w:r>
        <w:t xml:space="preserve"> a</w:t>
      </w:r>
      <w:r>
        <w:t xml:space="preserve"> la</w:t>
      </w:r>
      <w:r>
        <w:t xml:space="preserve"> identidad</w:t>
      </w:r>
      <w:r>
        <w:t xml:space="preserve"> de</w:t>
      </w:r>
      <w:r>
        <w:t xml:space="preserve"> las</w:t>
      </w:r>
      <w:r>
        <w:t xml:space="preserve"> personas</w:t>
      </w:r>
      <w:r>
        <w:rPr>
          <w:color w:val="CCCCCC"/>
        </w:rPr>
        <w:t xml:space="preserve"> con</w:t>
      </w:r>
      <w:r>
        <w:rPr>
          <w:color w:val="CCCCCC"/>
        </w:rPr>
        <w:t xml:space="preserve"> las</w:t>
      </w:r>
      <w:r>
        <w:t xml:space="preserve"> que</w:t>
      </w:r>
      <w:r>
        <w:rPr>
          <w:color w:val="CCCCCC"/>
        </w:rPr>
        <w:t xml:space="preserve"> trabajaron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muchos</w:t>
      </w:r>
      <w:r>
        <w:t xml:space="preserve"> de</w:t>
      </w:r>
      <w:r>
        <w:t xml:space="preserve"> los</w:t>
      </w:r>
      <w:r>
        <w:t xml:space="preserve"> casos</w:t>
      </w:r>
      <w:r>
        <w:rPr>
          <w:color w:val="CCCCCC"/>
        </w:rPr>
        <w:t xml:space="preserve"> articula</w:t>
      </w:r>
      <w:r>
        <w:rPr>
          <w:color w:val="CCCCCC"/>
        </w:rPr>
        <w:t xml:space="preserve"> moscón</w:t>
      </w:r>
      <w:r>
        <w:t xml:space="preserve"> organizaciones</w:t>
      </w:r>
      <w:r>
        <w:t xml:space="preserve"> aliadas</w:t>
      </w:r>
      <w:r>
        <w:rPr>
          <w:color w:val="CCCCCC"/>
        </w:rPr>
        <w:t xml:space="preserve"> de</w:t>
      </w:r>
      <w:r>
        <w:t xml:space="preserve"> los</w:t>
      </w:r>
      <w:r>
        <w:t xml:space="preserve"> temas</w:t>
      </w:r>
      <w:r>
        <w:t xml:space="preserve"> de</w:t>
      </w:r>
      <w:r>
        <w:t xml:space="preserve"> protección</w:t>
      </w:r>
      <w:r>
        <w:t xml:space="preserve"> legal</w:t>
      </w:r>
      <w:r>
        <w:t xml:space="preserve"> para</w:t>
      </w:r>
      <w:r>
        <w:t xml:space="preserve"> articular</w:t>
      </w:r>
      <w:r>
        <w:rPr>
          <w:color w:val="CCCCCC"/>
        </w:rPr>
        <w:t xml:space="preserve"> nos</w:t>
      </w:r>
      <w:r>
        <w:rPr>
          <w:color w:val="CCCCCC"/>
        </w:rPr>
        <w:t xml:space="preserve"> con</w:t>
      </w:r>
      <w:r>
        <w:t xml:space="preserve"> el</w:t>
      </w:r>
      <w:r>
        <w:rPr>
          <w:color w:val="CCCCCC"/>
        </w:rPr>
        <w:t xml:space="preserve"> consulado</w:t>
      </w:r>
      <w:r>
        <w:t xml:space="preserve"> venezolano</w:t>
      </w:r>
      <w:r>
        <w:t>.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identificamos</w:t>
      </w:r>
      <w:r>
        <w:rPr>
          <w:color w:val="CCCCCC"/>
        </w:rPr>
        <w:t xml:space="preserve"> que</w:t>
      </w:r>
      <w:r>
        <w:t xml:space="preserve"> no</w:t>
      </w:r>
      <w:r>
        <w:t xml:space="preserve"> hay</w:t>
      </w:r>
      <w:r>
        <w:t xml:space="preserve"> una</w:t>
      </w:r>
      <w:r>
        <w:t xml:space="preserve"> situación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internacional</w:t>
      </w:r>
      <w:r>
        <w:t xml:space="preserve"> que</w:t>
      </w:r>
      <w:r>
        <w:t xml:space="preserve"> pueda</w:t>
      </w:r>
      <w:r>
        <w:t xml:space="preserve"> poner</w:t>
      </w:r>
      <w:r>
        <w:t xml:space="preserve"> en</w:t>
      </w:r>
      <w:r>
        <w:t xml:space="preserve"> riesgo</w:t>
      </w:r>
      <w:r>
        <w:t xml:space="preserve"> su</w:t>
      </w:r>
      <w:r>
        <w:t xml:space="preserve"> vida</w:t>
      </w:r>
      <w:r>
        <w:t>,</w:t>
      </w:r>
      <w:r>
        <w:t xml:space="preserve"> sino</w:t>
      </w:r>
      <w:r>
        <w:t xml:space="preserve"> que</w:t>
      </w:r>
      <w:r>
        <w:t xml:space="preserve"> pues</w:t>
      </w:r>
      <w:r>
        <w:rPr>
          <w:color w:val="CCCCCC"/>
        </w:rPr>
        <w:t xml:space="preserve"> necesitábamos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t xml:space="preserve"> tener</w:t>
      </w:r>
      <w:r>
        <w:rPr>
          <w:color w:val="CCCCCC"/>
        </w:rPr>
        <w:t xml:space="preserve"> constancia</w:t>
      </w:r>
      <w:r>
        <w:rPr>
          <w:color w:val="CCCCCC"/>
        </w:rPr>
        <w:t xml:space="preserve"> de</w:t>
      </w:r>
      <w:r>
        <w:rPr>
          <w:color w:val="CCCCCC"/>
        </w:rPr>
        <w:t xml:space="preserve"> derribar</w:t>
      </w:r>
      <w:r>
        <w:t xml:space="preserve"> para</w:t>
      </w:r>
      <w:r>
        <w:t xml:space="preserve"> otros</w:t>
      </w:r>
      <w:r>
        <w:t xml:space="preserve"> procesos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ahí</w:t>
      </w:r>
      <w:r>
        <w:rPr>
          <w:color w:val="CCCCCC"/>
        </w:rPr>
        <w:t xml:space="preserve"> articula</w:t>
      </w:r>
      <w:r>
        <w:rPr>
          <w:color w:val="CCCCCC"/>
        </w:rPr>
        <w:t xml:space="preserve"> moscón</w:t>
      </w:r>
      <w:r>
        <w:rPr>
          <w:color w:val="CCCCCC"/>
        </w:rPr>
        <w:t xml:space="preserve"> ELN</w:t>
      </w:r>
      <w:r>
        <w:t>,</w:t>
      </w:r>
      <w:r>
        <w:rPr>
          <w:color w:val="CCCCCC"/>
        </w:rPr>
        <w:t xml:space="preserve"> sí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con</w:t>
      </w:r>
      <w:r>
        <w:rPr>
          <w:color w:val="CCCCCC"/>
        </w:rPr>
        <w:t xml:space="preserve"> papi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tienen</w:t>
      </w:r>
      <w:r>
        <w:rPr>
          <w:color w:val="CCCCCC"/>
        </w:rPr>
        <w:t xml:space="preserve"> esta</w:t>
      </w:r>
      <w:r>
        <w:t xml:space="preserve"> articulación</w:t>
      </w:r>
      <w:r>
        <w:t xml:space="preserve"> con</w:t>
      </w:r>
      <w:r>
        <w:t xml:space="preserve"> los</w:t>
      </w:r>
      <w:r>
        <w:rPr>
          <w:color w:val="CCCCCC"/>
        </w:rPr>
        <w:t xml:space="preserve"> consulados</w:t>
      </w:r>
      <w:r>
        <w:t xml:space="preserve"> y</w:t>
      </w:r>
      <w:r>
        <w:t xml:space="preserve"> que</w:t>
      </w:r>
      <w:r>
        <w:t xml:space="preserve"> nos</w:t>
      </w:r>
      <w:r>
        <w:t xml:space="preserve"> permiten</w:t>
      </w:r>
      <w:r>
        <w:t>,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casos</w:t>
      </w:r>
      <w:r>
        <w:t>,</w:t>
      </w:r>
      <w:r>
        <w:rPr>
          <w:color w:val="CCCCCC"/>
        </w:rPr>
        <w:t xml:space="preserve"> sacar</w:t>
      </w:r>
      <w:r>
        <w:t xml:space="preserve"> estos</w:t>
      </w:r>
      <w:r>
        <w:t xml:space="preserve"> documentos</w:t>
      </w:r>
      <w:r>
        <w:t xml:space="preserve"> de</w:t>
      </w:r>
      <w:r>
        <w:rPr>
          <w:color w:val="CCCCCC"/>
        </w:rPr>
        <w:t xml:space="preserve"> identidad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lo</w:t>
      </w:r>
      <w:r>
        <w:rPr>
          <w:color w:val="CCCCCC"/>
        </w:rPr>
        <w:t xml:space="preserve"> de</w:t>
      </w:r>
      <w:r>
        <w:rPr>
          <w:color w:val="CCCCCC"/>
        </w:rPr>
        <w:t xml:space="preserve"> constancias</w:t>
      </w:r>
      <w:r>
        <w:t xml:space="preserve"> de</w:t>
      </w:r>
      <w:r>
        <w:t xml:space="preserve"> identidad</w:t>
      </w:r>
      <w:r>
        <w:t xml:space="preserve"> a</w:t>
      </w:r>
      <w:r>
        <w:t xml:space="preserve"> través</w:t>
      </w:r>
      <w:r>
        <w:t xml:space="preserve"> de</w:t>
      </w:r>
      <w:r>
        <w:t xml:space="preserve"> los</w:t>
      </w:r>
      <w:r>
        <w:t xml:space="preserve"> cuales</w:t>
      </w:r>
      <w:r>
        <w:t xml:space="preserve"> podemos</w:t>
      </w:r>
      <w:r>
        <w:t xml:space="preserve"> activar</w:t>
      </w:r>
      <w:r>
        <w:rPr>
          <w:color w:val="CCCCCC"/>
        </w:rPr>
        <w:t xml:space="preserve"> otros</w:t>
      </w:r>
      <w:r>
        <w:t xml:space="preserve"> servicios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registros</w:t>
      </w:r>
      <w:r>
        <w:rPr>
          <w:color w:val="CCCCCC"/>
        </w:rPr>
        <w:t xml:space="preserve"> e</w:t>
      </w:r>
      <w:r>
        <w:t xml:space="preserve"> de</w:t>
      </w:r>
      <w:r>
        <w:rPr>
          <w:color w:val="CCCCCC"/>
        </w:rPr>
        <w:t xml:space="preserve"> nacimientos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También</w:t>
      </w:r>
      <w:r>
        <w:t xml:space="preserve"> en</w:t>
      </w:r>
      <w:r>
        <w:t xml:space="preserve"> estas</w:t>
      </w:r>
      <w:r>
        <w:t xml:space="preserve"> articulaciones</w:t>
      </w:r>
      <w:r>
        <w:rPr>
          <w:color w:val="CCCCCC"/>
        </w:rPr>
        <w:t xml:space="preserve"> hemos</w:t>
      </w:r>
      <w:r>
        <w:t xml:space="preserve"> trabajado</w:t>
      </w:r>
      <w:r>
        <w:t xml:space="preserve"> mucho</w:t>
      </w:r>
      <w:r>
        <w:t xml:space="preserve"> en</w:t>
      </w:r>
      <w:r>
        <w:rPr>
          <w:color w:val="CCCCCC"/>
        </w:rPr>
        <w:t xml:space="preserve"> la</w:t>
      </w:r>
      <w:r>
        <w:t xml:space="preserve"> articulación</w:t>
      </w:r>
      <w:r>
        <w:t xml:space="preserve"> con</w:t>
      </w:r>
      <w:r>
        <w:rPr>
          <w:color w:val="CCCCCC"/>
        </w:rPr>
        <w:t xml:space="preserve"> consulados</w:t>
      </w:r>
      <w:r>
        <w:rPr>
          <w:color w:val="CCCCCC"/>
        </w:rPr>
        <w:t xml:space="preserve"> y</w:t>
      </w:r>
      <w:r>
        <w:rPr>
          <w:color w:val="CCCCCC"/>
        </w:rPr>
        <w:t xml:space="preserve"> con</w:t>
      </w:r>
      <w:r>
        <w:rPr>
          <w:color w:val="CCCCCC"/>
        </w:rPr>
        <w:t xml:space="preserve"> Defensoría</w:t>
      </w:r>
      <w:r>
        <w:t xml:space="preserve"> Públicas</w:t>
      </w:r>
      <w:r>
        <w:t xml:space="preserve"> frente</w:t>
      </w:r>
      <w:r>
        <w:t xml:space="preserve"> a</w:t>
      </w:r>
      <w:r>
        <w:t xml:space="preserve"> casos</w:t>
      </w:r>
      <w:r>
        <w:t xml:space="preserve"> de</w:t>
      </w:r>
      <w:r>
        <w:t xml:space="preserve"> grupos</w:t>
      </w:r>
      <w:r>
        <w:t xml:space="preserve"> familiares</w:t>
      </w:r>
      <w:r>
        <w:t>,</w:t>
      </w:r>
      <w:r>
        <w:t xml:space="preserve"> con</w:t>
      </w:r>
      <w:r>
        <w:t xml:space="preserve"> el</w:t>
      </w:r>
      <w:r>
        <w:rPr>
          <w:color w:val="CCCCCC"/>
        </w:rPr>
        <w:t xml:space="preserve"> general</w:t>
      </w:r>
      <w:r>
        <w:rPr>
          <w:color w:val="CCCCCC"/>
        </w:rPr>
        <w:t xml:space="preserve"> Sin</w:t>
      </w:r>
      <w:r>
        <w:t>,</w:t>
      </w:r>
      <w:r>
        <w:t xml:space="preserve"> documentos</w:t>
      </w:r>
      <w:r>
        <w:t xml:space="preserve"> en</w:t>
      </w:r>
      <w:r>
        <w:t xml:space="preserve"> riesgo</w:t>
      </w:r>
      <w:r>
        <w:t xml:space="preserve"> de</w:t>
      </w:r>
      <w:r>
        <w:rPr>
          <w:color w:val="CCCCCC"/>
        </w:rPr>
        <w:t xml:space="preserve"> Patricia</w:t>
      </w:r>
    </w:p>
    <w:p>
      <w:r>
        <w:t xml:space="preserve">spk_1: </w:t>
      </w:r>
      <w:r>
        <w:t xml:space="preserve"> Y</w:t>
      </w:r>
      <w:r>
        <w:t xml:space="preserve"> ahí</w:t>
      </w:r>
      <w:r>
        <w:t xml:space="preserve"> no</w:t>
      </w:r>
      <w:r>
        <w:rPr>
          <w:color w:val="CCCCCC"/>
        </w:rPr>
        <w:t xml:space="preserve"> sé</w:t>
      </w:r>
      <w:r>
        <w:t xml:space="preserve"> nada</w:t>
      </w:r>
      <w:r>
        <w:t>,</w:t>
      </w:r>
      <w:r>
        <w:rPr>
          <w:color w:val="CCCCCC"/>
        </w:rPr>
        <w:t xml:space="preserve"> muchos</w:t>
      </w:r>
      <w:r>
        <w:t>,</w:t>
      </w:r>
      <w:r>
        <w:t xml:space="preserve"> muy</w:t>
      </w:r>
      <w:r>
        <w:t xml:space="preserve"> bien</w:t>
      </w:r>
      <w:r>
        <w:rPr>
          <w:color w:val="CCCCCC"/>
        </w:rPr>
        <w:t xml:space="preserve"> con</w:t>
      </w:r>
      <w:r>
        <w:t xml:space="preserve"> los</w:t>
      </w:r>
      <w:r>
        <w:rPr>
          <w:color w:val="CCCCCC"/>
        </w:rPr>
        <w:t xml:space="preserve"> consultores</w:t>
      </w:r>
      <w:r>
        <w:t xml:space="preserve"> y</w:t>
      </w:r>
      <w:r>
        <w:t xml:space="preserve"> las</w:t>
      </w:r>
      <w:r>
        <w:t xml:space="preserve"> consultoras</w:t>
      </w:r>
      <w:r>
        <w:t xml:space="preserve"> del</w:t>
      </w:r>
      <w:r>
        <w:rPr>
          <w:color w:val="CCCCCC"/>
        </w:rPr>
        <w:t xml:space="preserve"> ACNUR</w:t>
      </w:r>
      <w:r>
        <w:rPr>
          <w:color w:val="CCCCCC"/>
        </w:rPr>
        <w:t xml:space="preserve"> en</w:t>
      </w:r>
      <w:r>
        <w:rPr>
          <w:color w:val="CCCCCC"/>
        </w:rPr>
        <w:t xml:space="preserve"> las</w:t>
      </w:r>
      <w:r>
        <w:rPr>
          <w:color w:val="CCCCCC"/>
        </w:rPr>
        <w:t xml:space="preserve"> Defensoría</w:t>
      </w:r>
      <w:r>
        <w:rPr>
          <w:color w:val="CCCCCC"/>
        </w:rPr>
        <w:t xml:space="preserve"> públicas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trabajo</w:t>
      </w:r>
      <w:r>
        <w:t xml:space="preserve"> sustancial</w:t>
      </w:r>
      <w:r>
        <w:t xml:space="preserve"> para</w:t>
      </w:r>
      <w:r>
        <w:t xml:space="preserve"> nosotros</w:t>
      </w:r>
      <w:r>
        <w:t>,</w:t>
      </w:r>
      <w:r>
        <w:rPr>
          <w:color w:val="CCCCCC"/>
        </w:rPr>
        <w:t xml:space="preserve"> para</w:t>
      </w:r>
      <w:r>
        <w:t xml:space="preserve"> nosotros</w:t>
      </w:r>
      <w:r>
        <w:rPr>
          <w:color w:val="CCCCCC"/>
        </w:rPr>
        <w:t xml:space="preserve"> y</w:t>
      </w:r>
      <w:r>
        <w:t xml:space="preserve"> cuando</w:t>
      </w:r>
      <w:r>
        <w:t xml:space="preserve"> hay</w:t>
      </w:r>
      <w:r>
        <w:t xml:space="preserve"> temas</w:t>
      </w:r>
      <w:r>
        <w:t xml:space="preserve"> de</w:t>
      </w:r>
      <w:r>
        <w:rPr>
          <w:color w:val="CCCCCC"/>
        </w:rPr>
        <w:t xml:space="preserve"> riesgos</w:t>
      </w:r>
      <w:r>
        <w:rPr>
          <w:color w:val="CCCCCC"/>
        </w:rPr>
        <w:t xml:space="preserve"> y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internacional</w:t>
      </w:r>
      <w:r>
        <w:rPr>
          <w:color w:val="CCCCCC"/>
        </w:rPr>
        <w:t xml:space="preserve"> igual</w:t>
      </w:r>
      <w:r>
        <w:rPr>
          <w:color w:val="CCCCCC"/>
        </w:rPr>
        <w:t xml:space="preserve"> hay</w:t>
      </w:r>
      <w:r>
        <w:t xml:space="preserve"> una</w:t>
      </w:r>
      <w:r>
        <w:rPr>
          <w:color w:val="CCCCCC"/>
        </w:rPr>
        <w:t xml:space="preserve"> activación</w:t>
      </w:r>
      <w:r>
        <w:rPr>
          <w:color w:val="CCCCCC"/>
        </w:rPr>
        <w:t xml:space="preserve"> como</w:t>
      </w:r>
      <w:r>
        <w:rPr>
          <w:color w:val="CCCCCC"/>
        </w:rPr>
        <w:t xml:space="preserve"> super</w:t>
      </w:r>
      <w:r>
        <w:rPr>
          <w:color w:val="CCCCCC"/>
        </w:rPr>
        <w:t xml:space="preserve"> fuerte</w:t>
      </w:r>
      <w:r>
        <w:rPr>
          <w:color w:val="CCCCCC"/>
        </w:rPr>
        <w:t xml:space="preserve"> con</w:t>
      </w:r>
      <w:r>
        <w:rPr>
          <w:color w:val="CCCCCC"/>
        </w:rPr>
        <w:t xml:space="preserve"> por</w:t>
      </w:r>
      <w:r>
        <w:t xml:space="preserve"> el</w:t>
      </w:r>
      <w:r>
        <w:t xml:space="preserve"> equipo</w:t>
      </w:r>
      <w:r>
        <w:t xml:space="preserve"> de</w:t>
      </w:r>
      <w:r>
        <w:t xml:space="preserve"> consultores</w:t>
      </w:r>
      <w:r>
        <w:t>,</w:t>
      </w:r>
      <w:r>
        <w:rPr>
          <w:color w:val="CCCCCC"/>
        </w:rPr>
        <w:t xml:space="preserve"> consultores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mula</w:t>
      </w:r>
      <w:r>
        <w:t>,</w:t>
      </w:r>
      <w:r>
        <w:rPr>
          <w:color w:val="CCCCCC"/>
        </w:rPr>
        <w:t xml:space="preserve"> las</w:t>
      </w:r>
      <w:r>
        <w:rPr>
          <w:color w:val="CCCCCC"/>
        </w:rPr>
        <w:t xml:space="preserve"> Defensoría</w:t>
      </w:r>
      <w:r>
        <w:t xml:space="preserve"> que</w:t>
      </w:r>
      <w:r>
        <w:t xml:space="preserve"> nos</w:t>
      </w:r>
      <w:r>
        <w:rPr>
          <w:color w:val="CCCCCC"/>
        </w:rPr>
        <w:t xml:space="preserve"> permiten</w:t>
      </w:r>
      <w:r>
        <w:t xml:space="preserve"> agilizar</w:t>
      </w:r>
      <w:r>
        <w:t xml:space="preserve"> estos</w:t>
      </w:r>
      <w:r>
        <w:t xml:space="preserve"> procesos</w:t>
      </w:r>
      <w:r>
        <w:t xml:space="preserve"> de</w:t>
      </w:r>
      <w:r>
        <w:rPr>
          <w:color w:val="CCCCCC"/>
        </w:rPr>
        <w:t xml:space="preserve"> entrevistas</w:t>
      </w:r>
      <w:r>
        <w:t xml:space="preserve"> para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internacional</w:t>
      </w:r>
      <w:r>
        <w:t>.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nosotros</w:t>
      </w:r>
      <w:r>
        <w:rPr>
          <w:color w:val="CCCCCC"/>
        </w:rPr>
        <w:t xml:space="preserve"> no</w:t>
      </w:r>
      <w:r>
        <w:t xml:space="preserve"> es</w:t>
      </w:r>
      <w:r>
        <w:t>.</w:t>
      </w:r>
      <w:r>
        <w:rPr>
          <w:color w:val="CCCCCC"/>
        </w:rPr>
        <w:t xml:space="preserve"> Es</w:t>
      </w:r>
      <w:r>
        <w:t xml:space="preserve"> importante</w:t>
      </w:r>
      <w:r>
        <w:t xml:space="preserve"> que</w:t>
      </w:r>
      <w:r>
        <w:rPr>
          <w:color w:val="CCCCCC"/>
        </w:rPr>
        <w:t xml:space="preserve"> cuenten</w:t>
      </w:r>
      <w:r>
        <w:t xml:space="preserve"> con</w:t>
      </w:r>
      <w:r>
        <w:t xml:space="preserve"> estos</w:t>
      </w:r>
      <w:r>
        <w:t xml:space="preserve"> documentos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 xml:space="preserve"> es</w:t>
      </w:r>
      <w:r>
        <w:t xml:space="preserve"> un</w:t>
      </w:r>
      <w:r>
        <w:t xml:space="preserve"> criterio</w:t>
      </w:r>
      <w:r>
        <w:t xml:space="preserve"> de</w:t>
      </w:r>
      <w:r>
        <w:rPr>
          <w:color w:val="CCCCCC"/>
        </w:rPr>
        <w:t xml:space="preserve"> exclusión</w:t>
      </w:r>
      <w:r>
        <w:t xml:space="preserve"> para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brindar</w:t>
      </w:r>
      <w:r>
        <w:rPr>
          <w:color w:val="CCCCCC"/>
        </w:rPr>
        <w:t xml:space="preserve"> algunos</w:t>
      </w:r>
      <w:r>
        <w:t xml:space="preserve"> servicios</w:t>
      </w:r>
      <w:r>
        <w:t>.</w:t>
      </w:r>
      <w:r>
        <w:rPr>
          <w:color w:val="CCCCCC"/>
        </w:rPr>
        <w:t xml:space="preserve"> Me</w:t>
      </w:r>
      <w:r>
        <w:rPr>
          <w:color w:val="CCCCCC"/>
        </w:rPr>
        <w:t xml:space="preserve"> invento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tarjeta</w:t>
      </w:r>
      <w:r>
        <w:t xml:space="preserve"> de</w:t>
      </w:r>
      <w:r>
        <w:rPr>
          <w:color w:val="CCCCCC"/>
        </w:rPr>
        <w:t xml:space="preserve"> alimentos</w:t>
      </w:r>
      <w:r>
        <w:rPr>
          <w:color w:val="CCCCCC"/>
        </w:rPr>
        <w:t xml:space="preserve"> con</w:t>
      </w:r>
      <w:r>
        <w:t xml:space="preserve"> el</w:t>
      </w:r>
      <w:r>
        <w:rPr>
          <w:color w:val="CCCCCC"/>
        </w:rPr>
        <w:t xml:space="preserve"> programa</w:t>
      </w:r>
      <w:r>
        <w:rPr>
          <w:color w:val="CCCCCC"/>
        </w:rPr>
        <w:t xml:space="preserve"> extensa</w:t>
      </w:r>
      <w:r>
        <w:rPr>
          <w:color w:val="CCCCCC"/>
        </w:rPr>
        <w:t xml:space="preserve"> alimentaria</w:t>
      </w:r>
      <w:r>
        <w:t xml:space="preserve"> que</w:t>
      </w:r>
      <w:r>
        <w:t xml:space="preserve"> tenemos</w:t>
      </w:r>
      <w:r>
        <w:t xml:space="preserve"> en</w:t>
      </w:r>
      <w:r>
        <w:t xml:space="preserve"> conjunto</w:t>
      </w:r>
      <w:r>
        <w:t xml:space="preserve"> con</w:t>
      </w:r>
      <w:r>
        <w:t xml:space="preserve"> el</w:t>
      </w:r>
      <w:r>
        <w:rPr>
          <w:color w:val="CCCCCC"/>
        </w:rPr>
        <w:t xml:space="preserve"> teme</w:t>
      </w:r>
      <w:r>
        <w:rPr>
          <w:color w:val="CCCCCC"/>
        </w:rPr>
        <w:t xml:space="preserve"> a</w:t>
      </w:r>
    </w:p>
    <w:p>
      <w:r>
        <w:t xml:space="preserve">spk_1: </w:t>
      </w:r>
      <w:r>
        <w:rPr>
          <w:color w:val="CCCCCC"/>
        </w:rPr>
        <w:t xml:space="preserve"> Una</w:t>
      </w:r>
      <w:r>
        <w:t xml:space="preserve"> vez</w:t>
      </w:r>
      <w:r>
        <w:t xml:space="preserve"> sacado</w:t>
      </w:r>
      <w:r>
        <w:rPr>
          <w:color w:val="CCCCCC"/>
        </w:rPr>
        <w:t xml:space="preserve"> este</w:t>
      </w:r>
      <w:r>
        <w:t xml:space="preserve"> documento</w:t>
      </w:r>
      <w:r>
        <w:t xml:space="preserve"> de</w:t>
      </w:r>
      <w:r>
        <w:rPr>
          <w:color w:val="CCCCCC"/>
        </w:rPr>
        <w:t xml:space="preserve"> pérdida</w:t>
      </w:r>
      <w:r>
        <w:rPr>
          <w:color w:val="CCCCCC"/>
        </w:rPr>
        <w:t xml:space="preserve"> de</w:t>
      </w:r>
      <w:r>
        <w:rPr>
          <w:color w:val="CCCCCC"/>
        </w:rPr>
        <w:t xml:space="preserve"> documentos</w:t>
      </w:r>
      <w:r>
        <w:rPr>
          <w:color w:val="CCCCCC"/>
        </w:rPr>
        <w:t xml:space="preserve"> para</w:t>
      </w:r>
      <w:r>
        <w:rPr>
          <w:color w:val="CCCCCC"/>
        </w:rPr>
        <w:t xml:space="preserve"> ver</w:t>
      </w:r>
      <w:r>
        <w:rPr>
          <w:color w:val="CCCCCC"/>
        </w:rPr>
        <w:t xml:space="preserve"> un</w:t>
      </w:r>
      <w:r>
        <w:rPr>
          <w:color w:val="CCCCCC"/>
        </w:rPr>
        <w:t xml:space="preserve"> tanque</w:t>
      </w:r>
      <w:r>
        <w:t xml:space="preserve"> de</w:t>
      </w:r>
      <w:r>
        <w:t xml:space="preserve"> nuevo</w:t>
      </w:r>
      <w:r>
        <w:rPr>
          <w:color w:val="CCCCCC"/>
        </w:rPr>
        <w:t xml:space="preserve"> perdón</w:t>
      </w:r>
      <w:r>
        <w:rPr>
          <w:color w:val="CCCCCC"/>
        </w:rPr>
        <w:t xml:space="preserve"> e</w:t>
      </w:r>
      <w:r>
        <w:t xml:space="preserve"> igual</w:t>
      </w:r>
      <w:r>
        <w:t xml:space="preserve"> se</w:t>
      </w:r>
      <w:r>
        <w:t xml:space="preserve"> les</w:t>
      </w:r>
      <w:r>
        <w:rPr>
          <w:color w:val="CCCCCC"/>
        </w:rPr>
        <w:t xml:space="preserve"> hace</w:t>
      </w:r>
      <w:r>
        <w:t xml:space="preserve"> entrega</w:t>
      </w:r>
      <w:r>
        <w:t xml:space="preserve"> a</w:t>
      </w:r>
      <w:r>
        <w:t xml:space="preserve"> los</w:t>
      </w:r>
      <w:r>
        <w:t xml:space="preserve"> grupos</w:t>
      </w:r>
      <w:r>
        <w:t xml:space="preserve"> familiares</w:t>
      </w:r>
      <w:r>
        <w:t xml:space="preserve"> de</w:t>
      </w:r>
      <w:r>
        <w:t xml:space="preserve"> estas</w:t>
      </w:r>
      <w:r>
        <w:t xml:space="preserve"> tarjetas</w:t>
      </w:r>
      <w:r>
        <w:t xml:space="preserve"> para</w:t>
      </w:r>
      <w:r>
        <w:t xml:space="preserve"> que</w:t>
      </w:r>
      <w:r>
        <w:t xml:space="preserve"> puedan</w:t>
      </w:r>
      <w:r>
        <w:t xml:space="preserve"> tener</w:t>
      </w:r>
      <w:r>
        <w:t xml:space="preserve"> acceso</w:t>
      </w:r>
      <w:r>
        <w:t xml:space="preserve"> a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documentos</w:t>
      </w:r>
      <w:r>
        <w:rPr>
          <w:color w:val="CCCCCC"/>
        </w:rPr>
        <w:t xml:space="preserve"> y</w:t>
      </w:r>
      <w:r>
        <w:rPr>
          <w:color w:val="CCCCCC"/>
        </w:rPr>
        <w:t xml:space="preserve"> eso</w:t>
      </w:r>
      <w:r>
        <w:rPr>
          <w:color w:val="CCCCCC"/>
        </w:rPr>
        <w:t xml:space="preserve"> de</w:t>
      </w:r>
      <w:r>
        <w:rPr>
          <w:color w:val="CCCCCC"/>
        </w:rPr>
        <w:t xml:space="preserve"> Standard</w:t>
      </w:r>
      <w:r>
        <w:t xml:space="preserve"> avalado</w:t>
      </w:r>
      <w:r>
        <w:t xml:space="preserve"> por</w:t>
      </w:r>
      <w:r>
        <w:t xml:space="preserve"> las</w:t>
      </w:r>
      <w:r>
        <w:t xml:space="preserve"> organizaciones</w:t>
      </w:r>
      <w:r>
        <w:t xml:space="preserve"> que</w:t>
      </w:r>
      <w:r>
        <w:t xml:space="preserve"> una</w:t>
      </w:r>
      <w:r>
        <w:t xml:space="preserve"> vez</w:t>
      </w:r>
      <w:r>
        <w:t xml:space="preserve"> se</w:t>
      </w:r>
      <w:r>
        <w:t xml:space="preserve"> cuente</w:t>
      </w:r>
      <w:r>
        <w:t xml:space="preserve"> con</w:t>
      </w:r>
      <w:r>
        <w:rPr>
          <w:color w:val="CCCCCC"/>
        </w:rPr>
        <w:t xml:space="preserve"> esta</w:t>
      </w:r>
      <w:r>
        <w:t xml:space="preserve"> constancia</w:t>
      </w:r>
      <w:r>
        <w:t xml:space="preserve"> de</w:t>
      </w:r>
      <w:r>
        <w:rPr>
          <w:color w:val="CCCCCC"/>
        </w:rPr>
        <w:t xml:space="preserve"> pérdida</w:t>
      </w:r>
      <w:r>
        <w:t xml:space="preserve"> de</w:t>
      </w:r>
      <w:r>
        <w:t xml:space="preserve"> documentos</w:t>
      </w:r>
      <w:r>
        <w:t xml:space="preserve"> en</w:t>
      </w:r>
      <w:r>
        <w:rPr>
          <w:color w:val="CCCCCC"/>
        </w:rPr>
        <w:t xml:space="preserve"> igual</w:t>
      </w:r>
      <w:r>
        <w:t>,</w:t>
      </w:r>
      <w:r>
        <w:rPr>
          <w:color w:val="CCCCCC"/>
        </w:rPr>
        <w:t xml:space="preserve"> se</w:t>
      </w:r>
      <w:r>
        <w:t xml:space="preserve"> pueden</w:t>
      </w:r>
      <w:r>
        <w:rPr>
          <w:color w:val="CCCCCC"/>
        </w:rPr>
        <w:t xml:space="preserve"> brindar</w:t>
      </w:r>
      <w:r>
        <w:rPr>
          <w:color w:val="CCCCCC"/>
        </w:rPr>
        <w:t xml:space="preserve"> temas</w:t>
      </w:r>
      <w:r>
        <w:rPr>
          <w:color w:val="CCCCCC"/>
        </w:rPr>
        <w:t xml:space="preserve"> de</w:t>
      </w:r>
    </w:p>
    <w:p>
      <w:r>
        <w:t xml:space="preserve">spk_1: </w:t>
      </w:r>
      <w:r>
        <w:rPr>
          <w:color w:val="CCCCCC"/>
        </w:rPr>
        <w:t xml:space="preserve"> Hospedaje</w:t>
      </w:r>
      <w:r>
        <w:rPr>
          <w:color w:val="CCCCCC"/>
        </w:rPr>
        <w:t xml:space="preserve"> emergente</w:t>
      </w:r>
      <w:r>
        <w:rPr>
          <w:color w:val="CCCCCC"/>
        </w:rPr>
        <w:t xml:space="preserve"> o</w:t>
      </w:r>
      <w:r>
        <w:rPr>
          <w:color w:val="CCCCCC"/>
        </w:rPr>
        <w:t xml:space="preserve"> articulación</w:t>
      </w:r>
      <w:r>
        <w:rPr>
          <w:color w:val="CCCCCC"/>
        </w:rPr>
        <w:t xml:space="preserve"> con</w:t>
      </w:r>
      <w:r>
        <w:t xml:space="preserve"> albergue</w:t>
      </w:r>
      <w:r>
        <w:t xml:space="preserve"> y</w:t>
      </w:r>
      <w:r>
        <w:t xml:space="preserve"> bueno</w:t>
      </w:r>
      <w:r>
        <w:t>,</w:t>
      </w:r>
      <w:r>
        <w:t xml:space="preserve"> otro</w:t>
      </w:r>
      <w:r>
        <w:t xml:space="preserve"> tipo</w:t>
      </w:r>
      <w:r>
        <w:t xml:space="preserve"> de</w:t>
      </w:r>
      <w:r>
        <w:t xml:space="preserve"> asistencias</w:t>
      </w:r>
      <w:r>
        <w:t xml:space="preserve"> que</w:t>
      </w:r>
      <w:r>
        <w:t xml:space="preserve"> nos</w:t>
      </w:r>
      <w:r>
        <w:t xml:space="preserve"> permiten</w:t>
      </w:r>
      <w:r>
        <w:t xml:space="preserve"> brindar</w:t>
      </w:r>
      <w:r>
        <w:t xml:space="preserve"> una</w:t>
      </w:r>
      <w:r>
        <w:t xml:space="preserve"> atención</w:t>
      </w:r>
      <w:r>
        <w:t xml:space="preserve"> emergente</w:t>
      </w:r>
      <w:r>
        <w:rPr>
          <w:color w:val="CCCCCC"/>
        </w:rPr>
        <w:t xml:space="preserve"> a</w:t>
      </w:r>
      <w:r>
        <w:t xml:space="preserve"> estos</w:t>
      </w:r>
      <w:r>
        <w:t xml:space="preserve"> grupos</w:t>
      </w:r>
      <w:r>
        <w:t xml:space="preserve"> familiares</w:t>
      </w:r>
      <w:r>
        <w:t>.</w:t>
      </w:r>
      <w:r>
        <w:t xml:space="preserve"> Porque</w:t>
      </w:r>
      <w:r>
        <w:t xml:space="preserve"> además</w:t>
      </w:r>
      <w:r>
        <w:t xml:space="preserve"> es</w:t>
      </w:r>
      <w:r>
        <w:t xml:space="preserve"> un</w:t>
      </w:r>
      <w:r>
        <w:t xml:space="preserve"> criterio</w:t>
      </w:r>
      <w:r>
        <w:t xml:space="preserve"> de</w:t>
      </w:r>
      <w:r>
        <w:t xml:space="preserve"> priorización</w:t>
      </w:r>
      <w:r>
        <w:t xml:space="preserve"> de</w:t>
      </w:r>
      <w:r>
        <w:t xml:space="preserve"> casos</w:t>
      </w:r>
      <w:r>
        <w:rPr>
          <w:color w:val="CCCCCC"/>
        </w:rPr>
        <w:t xml:space="preserve"> cuando</w:t>
      </w:r>
      <w:r>
        <w:t xml:space="preserve"> son</w:t>
      </w:r>
      <w:r>
        <w:t xml:space="preserve"> grupos</w:t>
      </w:r>
      <w:r>
        <w:t xml:space="preserve"> familiares</w:t>
      </w:r>
      <w:r>
        <w:rPr>
          <w:color w:val="CCCCCC"/>
        </w:rPr>
        <w:t xml:space="preserve"> y</w:t>
      </w:r>
      <w:r>
        <w:t xml:space="preserve"> en</w:t>
      </w:r>
      <w:r>
        <w:t xml:space="preserve"> los</w:t>
      </w:r>
      <w:r>
        <w:t xml:space="preserve"> cuales</w:t>
      </w:r>
      <w:r>
        <w:t xml:space="preserve"> se</w:t>
      </w:r>
      <w:r>
        <w:t xml:space="preserve"> encuentran</w:t>
      </w:r>
      <w:r>
        <w:t xml:space="preserve"> inmersos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>.</w:t>
      </w:r>
    </w:p>
    <w:p>
      <w:r>
        <w:t xml:space="preserve">spk_1: </w:t>
      </w:r>
      <w:r>
        <w:rPr>
          <w:color w:val="CCCCCC"/>
        </w:rPr>
        <w:t xml:space="preserve"> Porque</w:t>
      </w:r>
      <w:r>
        <w:t>,</w:t>
      </w:r>
      <w:r>
        <w:t xml:space="preserve"> evidentemente</w:t>
      </w:r>
      <w:r>
        <w:t>,</w:t>
      </w:r>
      <w:r>
        <w:t xml:space="preserve"> un</w:t>
      </w:r>
      <w:r>
        <w:t xml:space="preserve"> riesgo</w:t>
      </w:r>
      <w:r>
        <w:t xml:space="preserve"> de</w:t>
      </w:r>
      <w:r>
        <w:t xml:space="preserve"> estar</w:t>
      </w:r>
      <w:r>
        <w:rPr>
          <w:color w:val="CCCCCC"/>
        </w:rPr>
        <w:t xml:space="preserve"> en</w:t>
      </w:r>
      <w:r>
        <w:rPr>
          <w:color w:val="CCCCCC"/>
        </w:rPr>
        <w:t xml:space="preserve"> calle</w:t>
      </w:r>
      <w:r>
        <w:rPr>
          <w:color w:val="CCCCCC"/>
        </w:rPr>
        <w:t xml:space="preserve"> el</w:t>
      </w:r>
      <w:r>
        <w:t xml:space="preserve"> riesgo</w:t>
      </w:r>
      <w:r>
        <w:t xml:space="preserve"> de</w:t>
      </w:r>
      <w:r>
        <w:t xml:space="preserve"> estar</w:t>
      </w:r>
      <w:r>
        <w:rPr>
          <w:color w:val="CCCCCC"/>
        </w:rPr>
        <w:t xml:space="preserve"> en</w:t>
      </w:r>
      <w:r>
        <w:rPr>
          <w:color w:val="CCCCCC"/>
        </w:rPr>
        <w:t xml:space="preserve"> calle</w:t>
      </w:r>
      <w:r>
        <w:t xml:space="preserve"> para</w:t>
      </w:r>
      <w:r>
        <w:t xml:space="preserve"> una</w:t>
      </w:r>
      <w:r>
        <w:t xml:space="preserve"> persona</w:t>
      </w:r>
      <w:r>
        <w:t xml:space="preserve"> sola</w:t>
      </w:r>
      <w:r>
        <w:rPr>
          <w:color w:val="CCCCCC"/>
        </w:rPr>
        <w:t xml:space="preserve"> es</w:t>
      </w:r>
      <w:r>
        <w:t xml:space="preserve"> diferente</w:t>
      </w:r>
      <w:r>
        <w:t xml:space="preserve"> que</w:t>
      </w:r>
      <w:r>
        <w:t xml:space="preserve"> para</w:t>
      </w:r>
      <w:r>
        <w:rPr>
          <w:color w:val="CCCCCC"/>
        </w:rPr>
        <w:t xml:space="preserve"> mí</w:t>
      </w:r>
      <w:r>
        <w:rPr>
          <w:color w:val="CCCCCC"/>
        </w:rPr>
        <w:t xml:space="preserve"> lo</w:t>
      </w:r>
      <w:r>
        <w:t xml:space="preserve"> familiar</w:t>
      </w:r>
      <w:r>
        <w:t xml:space="preserve"> con</w:t>
      </w:r>
      <w:r>
        <w:t xml:space="preserve"> los</w:t>
      </w:r>
      <w:r>
        <w:rPr>
          <w:color w:val="CCCCCC"/>
        </w:rPr>
        <w:t xml:space="preserve"> hábitos</w:t>
      </w:r>
      <w:r>
        <w:t>,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en</w:t>
      </w:r>
      <w:r>
        <w:rPr>
          <w:color w:val="CCCCCC"/>
        </w:rPr>
        <w:t xml:space="preserve"> realmente</w:t>
      </w:r>
      <w:r>
        <w:rPr>
          <w:color w:val="CCCCCC"/>
        </w:rPr>
        <w:t xml:space="preserve"> con</w:t>
      </w:r>
      <w:r>
        <w:rPr>
          <w:color w:val="CCCCCC"/>
        </w:rPr>
        <w:t xml:space="preserve"> este</w:t>
      </w:r>
      <w:r>
        <w:t xml:space="preserve"> documento</w:t>
      </w:r>
      <w:r>
        <w:rPr>
          <w:color w:val="CCCCCC"/>
        </w:rPr>
        <w:t xml:space="preserve"> de</w:t>
      </w:r>
      <w:r>
        <w:rPr>
          <w:color w:val="CCCCCC"/>
        </w:rPr>
        <w:t xml:space="preserve"> pérdida</w:t>
      </w:r>
      <w:r>
        <w:t>,</w:t>
      </w:r>
      <w:r>
        <w:rPr>
          <w:color w:val="CCCCCC"/>
        </w:rPr>
        <w:t xml:space="preserve"> avanzamos</w:t>
      </w:r>
      <w:r>
        <w:t xml:space="preserve"> en</w:t>
      </w:r>
      <w:r>
        <w:t xml:space="preserve"> todo</w:t>
      </w:r>
      <w:r>
        <w:t xml:space="preserve"> el</w:t>
      </w:r>
      <w:r>
        <w:rPr>
          <w:color w:val="CCCCCC"/>
        </w:rPr>
        <w:t xml:space="preserve"> resto</w:t>
      </w:r>
      <w:r>
        <w:t xml:space="preserve"> de</w:t>
      </w:r>
      <w:r>
        <w:t xml:space="preserve"> servicios</w:t>
      </w:r>
      <w:r>
        <w:t xml:space="preserve"> y</w:t>
      </w:r>
      <w:r>
        <w:t xml:space="preserve"> programas</w:t>
      </w:r>
      <w:r>
        <w:t xml:space="preserve"> que</w:t>
      </w:r>
      <w:r>
        <w:rPr>
          <w:color w:val="CCCCCC"/>
        </w:rPr>
        <w:t xml:space="preserve"> que</w:t>
      </w:r>
      <w:r>
        <w:rPr>
          <w:color w:val="CCCCCC"/>
        </w:rPr>
        <w:t xml:space="preserve"> tiene</w:t>
      </w:r>
      <w:r>
        <w:rPr>
          <w:color w:val="CCCCCC"/>
        </w:rPr>
        <w:t xml:space="preserve"> fallas</w:t>
      </w:r>
      <w:r>
        <w:t xml:space="preserve"> en</w:t>
      </w:r>
      <w:r>
        <w:t xml:space="preserve"> cada</w:t>
      </w:r>
      <w:r>
        <w:t xml:space="preserve"> una</w:t>
      </w:r>
      <w:r>
        <w:t xml:space="preserve"> de</w:t>
      </w:r>
      <w:r>
        <w:t xml:space="preserve"> las</w:t>
      </w:r>
      <w:r>
        <w:t xml:space="preserve"> localidades</w:t>
      </w:r>
      <w:r>
        <w:t>,</w:t>
      </w:r>
      <w:r>
        <w:rPr>
          <w:color w:val="CCCCCC"/>
        </w:rPr>
        <w:t xml:space="preserve"> en</w:t>
      </w:r>
      <w:r>
        <w:t xml:space="preserve"> la</w:t>
      </w:r>
      <w:r>
        <w:t xml:space="preserve"> articulación</w:t>
      </w:r>
      <w:r>
        <w:rPr>
          <w:color w:val="CCCCCC"/>
        </w:rPr>
        <w:t xml:space="preserve"> interna</w:t>
      </w:r>
      <w:r>
        <w:t>,</w:t>
      </w:r>
      <w:r>
        <w:rPr>
          <w:color w:val="CCCCCC"/>
        </w:rPr>
        <w:t xml:space="preserve"> agencia</w:t>
      </w:r>
      <w:r>
        <w:t xml:space="preserve"> que</w:t>
      </w:r>
      <w:r>
        <w:t xml:space="preserve"> para</w:t>
      </w:r>
      <w:r>
        <w:rPr>
          <w:color w:val="CCCCCC"/>
        </w:rPr>
        <w:t xml:space="preserve"> nosotras</w:t>
      </w:r>
      <w:r>
        <w:rPr>
          <w:color w:val="CCCCCC"/>
        </w:rPr>
        <w:t xml:space="preserve"> y</w:t>
      </w:r>
      <w:r>
        <w:t xml:space="preserve"> nosotros</w:t>
      </w:r>
      <w:r>
        <w:rPr>
          <w:color w:val="CCCCCC"/>
        </w:rPr>
        <w:t xml:space="preserve"> es</w:t>
      </w:r>
      <w:r>
        <w:rPr>
          <w:color w:val="CCCCCC"/>
        </w:rPr>
        <w:t xml:space="preserve"> fundamental</w:t>
      </w:r>
      <w:r>
        <w:t>.</w:t>
      </w:r>
      <w:r>
        <w:rPr>
          <w:color w:val="CCCCCC"/>
        </w:rPr>
        <w:t xml:space="preserve"> No</w:t>
      </w:r>
      <w:r>
        <w:t>?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t>,</w:t>
      </w:r>
      <w:r>
        <w:rPr>
          <w:color w:val="CCCCCC"/>
        </w:rPr>
        <w:t xml:space="preserve"> Mariona</w:t>
      </w:r>
      <w:r>
        <w:t>.</w:t>
      </w:r>
      <w:r>
        <w:rPr>
          <w:color w:val="CCCCCC"/>
        </w:rPr>
        <w:t xml:space="preserve"> Ahora</w:t>
      </w:r>
      <w:r>
        <w:rPr>
          <w:color w:val="CCCCCC"/>
        </w:rPr>
        <w:t xml:space="preserve"> cómo</w:t>
      </w:r>
      <w:r>
        <w:t xml:space="preserve"> es</w:t>
      </w:r>
      <w:r>
        <w:t xml:space="preserve"> el</w:t>
      </w:r>
      <w:r>
        <w:t xml:space="preserve"> proceso</w:t>
      </w:r>
      <w:r>
        <w:t xml:space="preserve"> de</w:t>
      </w:r>
      <w:r>
        <w:t xml:space="preserve"> acompañamiento</w:t>
      </w:r>
      <w:r>
        <w:t xml:space="preserve"> que</w:t>
      </w:r>
      <w:r>
        <w:t xml:space="preserve"> se</w:t>
      </w:r>
      <w:r>
        <w:t xml:space="preserve"> les</w:t>
      </w:r>
      <w:r>
        <w:t xml:space="preserve"> da</w:t>
      </w:r>
      <w:r>
        <w:t xml:space="preserve"> a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sobrevivientes</w:t>
      </w:r>
      <w:r>
        <w:t xml:space="preserve"> de</w:t>
      </w:r>
      <w:r>
        <w:t xml:space="preserve"> viales</w:t>
      </w:r>
      <w:r>
        <w:t xml:space="preserve"> de</w:t>
      </w:r>
      <w:r>
        <w:t xml:space="preserve"> violencia</w:t>
      </w:r>
      <w:r>
        <w:t xml:space="preserve"> basada</w:t>
      </w:r>
      <w:r>
        <w:t xml:space="preserve"> en</w:t>
      </w:r>
      <w:r>
        <w:t xml:space="preserve"> género</w:t>
      </w:r>
      <w:r>
        <w:t xml:space="preserve"> y</w:t>
      </w:r>
      <w:r>
        <w:rPr>
          <w:color w:val="CCCCCC"/>
        </w:rPr>
        <w:t xml:space="preserve"> que</w:t>
      </w:r>
      <w:r>
        <w:t xml:space="preserve"> tipo</w:t>
      </w:r>
      <w:r>
        <w:t xml:space="preserve"> de</w:t>
      </w:r>
      <w:r>
        <w:t xml:space="preserve"> seguimiento</w:t>
      </w:r>
      <w:r>
        <w:rPr>
          <w:color w:val="CCCCCC"/>
        </w:rPr>
        <w:t xml:space="preserve"> se</w:t>
      </w:r>
      <w:r>
        <w:t xml:space="preserve"> brinda</w:t>
      </w:r>
      <w:r>
        <w:rPr>
          <w:color w:val="CCCCCC"/>
        </w:rPr>
        <w:t xml:space="preserve"> en</w:t>
      </w:r>
      <w:r>
        <w:t xml:space="preserve"> estos</w:t>
      </w:r>
      <w:r>
        <w:t xml:space="preserve"> casos</w:t>
      </w:r>
      <w:r>
        <w:t>?</w:t>
      </w:r>
    </w:p>
    <w:p>
      <w:r>
        <w:t xml:space="preserve">spk_1: </w:t>
      </w:r>
      <w:r>
        <w:rPr>
          <w:color w:val="CCCCCC"/>
        </w:rPr>
        <w:t xml:space="preserve"> De</w:t>
      </w:r>
      <w:r>
        <w:t xml:space="preserve"> acuerdo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en</w:t>
      </w:r>
      <w:r>
        <w:t xml:space="preserve"> general</w:t>
      </w:r>
      <w:r>
        <w:t>,</w:t>
      </w:r>
      <w:r>
        <w:rPr>
          <w:color w:val="CCCCCC"/>
        </w:rPr>
        <w:t xml:space="preserve"> el</w:t>
      </w:r>
      <w:r>
        <w:t xml:space="preserve"> acompañamiento</w:t>
      </w:r>
      <w:r>
        <w:t xml:space="preserve"> que</w:t>
      </w:r>
      <w:r>
        <w:t xml:space="preserve"> será</w:t>
      </w:r>
      <w:r>
        <w:t xml:space="preserve"> a</w:t>
      </w:r>
      <w:r>
        <w:t xml:space="preserve"> un</w:t>
      </w:r>
      <w:r>
        <w:t xml:space="preserve"> niño</w:t>
      </w:r>
      <w:r>
        <w:t>,</w:t>
      </w:r>
      <w:r>
        <w:t xml:space="preserve"> niña</w:t>
      </w:r>
      <w:r>
        <w:rPr>
          <w:color w:val="CCCCCC"/>
        </w:rPr>
        <w:t xml:space="preserve"> o</w:t>
      </w:r>
      <w:r>
        <w:t xml:space="preserve"> adolescente</w:t>
      </w:r>
      <w:r>
        <w:t xml:space="preserve"> sobreviviente</w:t>
      </w:r>
      <w:r>
        <w:rPr>
          <w:color w:val="CCCCCC"/>
        </w:rPr>
        <w:t xml:space="preserve"> de</w:t>
      </w:r>
      <w:r>
        <w:rPr>
          <w:color w:val="CCCCCC"/>
        </w:rPr>
        <w:t xml:space="preserve"> BG</w:t>
      </w:r>
      <w:r>
        <w:rPr>
          <w:color w:val="CCCCCC"/>
        </w:rPr>
        <w:t xml:space="preserve"> es</w:t>
      </w:r>
      <w:r>
        <w:rPr>
          <w:color w:val="CCCCCC"/>
        </w:rPr>
        <w:t xml:space="preserve"> conforma</w:t>
      </w:r>
      <w:r>
        <w:t>.</w:t>
      </w:r>
      <w:r>
        <w:rPr>
          <w:color w:val="CCCCCC"/>
        </w:rPr>
        <w:t xml:space="preserve"> O</w:t>
      </w:r>
      <w:r>
        <w:rPr>
          <w:color w:val="CCCCCC"/>
        </w:rPr>
        <w:t xml:space="preserve"> sea</w:t>
      </w:r>
      <w:r>
        <w:t>,</w:t>
      </w:r>
      <w:r>
        <w:t xml:space="preserve"> es</w:t>
      </w:r>
      <w:r>
        <w:t xml:space="preserve"> parte</w:t>
      </w:r>
      <w:r>
        <w:t xml:space="preserve"> de</w:t>
      </w:r>
      <w:r>
        <w:t xml:space="preserve"> uno</w:t>
      </w:r>
      <w:r>
        <w:t xml:space="preserve"> de</w:t>
      </w:r>
      <w:r>
        <w:t xml:space="preserve"> los</w:t>
      </w:r>
      <w:r>
        <w:rPr>
          <w:color w:val="CCCCCC"/>
        </w:rPr>
        <w:t xml:space="preserve"> grupos</w:t>
      </w:r>
      <w:r>
        <w:t>.</w:t>
      </w:r>
      <w:r>
        <w:rPr>
          <w:color w:val="CCCCCC"/>
        </w:rPr>
        <w:t xml:space="preserve"> Igual</w:t>
      </w:r>
      <w:r>
        <w:t xml:space="preserve"> que</w:t>
      </w:r>
      <w:r>
        <w:t xml:space="preserve"> te</w:t>
      </w:r>
      <w:r>
        <w:t xml:space="preserve"> mencionaba</w:t>
      </w:r>
      <w:r>
        <w:rPr>
          <w:color w:val="CCCCCC"/>
        </w:rPr>
        <w:t xml:space="preserve"> de</w:t>
      </w:r>
      <w:r>
        <w:rPr>
          <w:color w:val="CCCCCC"/>
        </w:rPr>
        <w:t xml:space="preserve"> los</w:t>
      </w:r>
      <w:r>
        <w:t xml:space="preserve"> adolescentes</w:t>
      </w:r>
      <w:r>
        <w:rPr>
          <w:color w:val="CCCCCC"/>
        </w:rPr>
        <w:t xml:space="preserve"> mantuvo</w:t>
      </w:r>
      <w:r>
        <w:rPr>
          <w:color w:val="CCCCCC"/>
        </w:rPr>
        <w:t xml:space="preserve"> dañados</w:t>
      </w:r>
      <w:r>
        <w:rPr>
          <w:color w:val="CCCCCC"/>
        </w:rPr>
        <w:t xml:space="preserve"> es</w:t>
      </w:r>
      <w:r>
        <w:rPr>
          <w:color w:val="CCCCCC"/>
        </w:rPr>
        <w:t xml:space="preserve"> está</w:t>
      </w:r>
      <w:r>
        <w:t xml:space="preserve"> en</w:t>
      </w:r>
      <w:r>
        <w:t xml:space="preserve"> riesgo</w:t>
      </w:r>
      <w:r>
        <w:t xml:space="preserve"> alto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hacemos</w:t>
      </w:r>
      <w:r>
        <w:t xml:space="preserve"> un</w:t>
      </w:r>
      <w:r>
        <w:rPr>
          <w:color w:val="CCCCCC"/>
        </w:rPr>
        <w:t xml:space="preserve"> plan</w:t>
      </w:r>
      <w:r>
        <w:t xml:space="preserve"> de</w:t>
      </w:r>
      <w:r>
        <w:rPr>
          <w:color w:val="CCCCCC"/>
        </w:rPr>
        <w:t xml:space="preserve"> acción</w:t>
      </w:r>
      <w:r>
        <w:t xml:space="preserve"> en</w:t>
      </w:r>
      <w:r>
        <w:t xml:space="preserve"> conjunto</w:t>
      </w:r>
      <w:r>
        <w:t xml:space="preserve"> con</w:t>
      </w:r>
      <w:r>
        <w:t xml:space="preserve"> el</w:t>
      </w:r>
      <w:r>
        <w:rPr>
          <w:color w:val="CCCCCC"/>
        </w:rPr>
        <w:t xml:space="preserve"> grupo</w:t>
      </w:r>
      <w:r>
        <w:t xml:space="preserve"> familiar</w:t>
      </w:r>
      <w:r>
        <w:rPr>
          <w:color w:val="CCCCCC"/>
        </w:rPr>
        <w:t xml:space="preserve"> o</w:t>
      </w:r>
      <w:r>
        <w:rPr>
          <w:color w:val="CCCCCC"/>
        </w:rPr>
        <w:t xml:space="preserve"> le</w:t>
      </w:r>
      <w:r>
        <w:t xml:space="preserve"> sobreviviente</w:t>
      </w:r>
      <w:r>
        <w:t xml:space="preserve"> y</w:t>
      </w:r>
      <w:r>
        <w:t xml:space="preserve"> sus</w:t>
      </w:r>
      <w:r>
        <w:t xml:space="preserve"> hijas</w:t>
      </w:r>
      <w:r>
        <w:t xml:space="preserve"> de</w:t>
      </w:r>
      <w:r>
        <w:t xml:space="preserve"> hijos</w:t>
      </w:r>
      <w:r>
        <w:t xml:space="preserve"> y</w:t>
      </w:r>
    </w:p>
    <w:p>
      <w:r>
        <w:t xml:space="preserve">spk_1: </w:t>
      </w:r>
      <w:r>
        <w:t xml:space="preserve"> y</w:t>
      </w:r>
      <w:r>
        <w:t xml:space="preserve"> en</w:t>
      </w:r>
      <w:r>
        <w:t xml:space="preserve"> función</w:t>
      </w:r>
      <w:r>
        <w:t xml:space="preserve"> de</w:t>
      </w:r>
      <w:r>
        <w:rPr>
          <w:color w:val="CCCCCC"/>
        </w:rPr>
        <w:t xml:space="preserve"> eso</w:t>
      </w:r>
      <w:r>
        <w:rPr>
          <w:color w:val="CCCCCC"/>
        </w:rPr>
        <w:t xml:space="preserve"> se</w:t>
      </w:r>
      <w:r>
        <w:t xml:space="preserve"> establecen</w:t>
      </w:r>
      <w:r>
        <w:t xml:space="preserve"> como</w:t>
      </w:r>
      <w:r>
        <w:t xml:space="preserve"> que</w:t>
      </w:r>
      <w:r>
        <w:t xml:space="preserve"> las</w:t>
      </w:r>
      <w:r>
        <w:rPr>
          <w:color w:val="CCCCCC"/>
        </w:rPr>
        <w:t xml:space="preserve"> metas</w:t>
      </w:r>
      <w:r>
        <w:t xml:space="preserve"> del</w:t>
      </w:r>
      <w:r>
        <w:rPr>
          <w:color w:val="CCCCCC"/>
        </w:rPr>
        <w:t xml:space="preserve"> trabajo</w:t>
      </w:r>
      <w:r>
        <w:rPr>
          <w:color w:val="CCCCCC"/>
        </w:rPr>
        <w:t xml:space="preserve"> y</w:t>
      </w:r>
      <w:r>
        <w:t xml:space="preserve"> a</w:t>
      </w:r>
      <w:r>
        <w:t xml:space="preserve"> nivel</w:t>
      </w:r>
      <w:r>
        <w:t xml:space="preserve"> del</w:t>
      </w:r>
      <w:r>
        <w:t xml:space="preserve"> seguimiento</w:t>
      </w:r>
      <w:r>
        <w:t xml:space="preserve"> que</w:t>
      </w:r>
      <w:r>
        <w:t xml:space="preserve"> se</w:t>
      </w:r>
      <w:r>
        <w:t xml:space="preserve"> va</w:t>
      </w:r>
      <w:r>
        <w:t xml:space="preserve"> a</w:t>
      </w:r>
      <w:r>
        <w:t xml:space="preserve"> brindar</w:t>
      </w:r>
      <w:r>
        <w:rPr>
          <w:color w:val="CCCCCC"/>
        </w:rPr>
        <w:t xml:space="preserve"> como</w:t>
      </w:r>
      <w:r>
        <w:rPr>
          <w:color w:val="CCCCCC"/>
        </w:rPr>
        <w:t xml:space="preserve"> vallas</w:t>
      </w:r>
      <w:r>
        <w:t>,</w:t>
      </w:r>
      <w:r>
        <w:rPr>
          <w:color w:val="CCCCCC"/>
        </w:rPr>
        <w:t xml:space="preserve"> cuando</w:t>
      </w:r>
      <w:r>
        <w:t xml:space="preserve"> es</w:t>
      </w:r>
      <w:r>
        <w:t xml:space="preserve"> un</w:t>
      </w:r>
      <w:r>
        <w:t xml:space="preserve"> tema</w:t>
      </w:r>
      <w:r>
        <w:t xml:space="preserve"> de</w:t>
      </w:r>
      <w:r>
        <w:t xml:space="preserve"> riesgo</w:t>
      </w:r>
      <w:r>
        <w:t xml:space="preserve"> alto</w:t>
      </w:r>
      <w:r>
        <w:t>,</w:t>
      </w:r>
      <w:r>
        <w:rPr>
          <w:color w:val="CCCCCC"/>
        </w:rPr>
        <w:t xml:space="preserve"> como</w:t>
      </w:r>
      <w:r>
        <w:t xml:space="preserve"> sería</w:t>
      </w:r>
      <w:r>
        <w:t xml:space="preserve"> en</w:t>
      </w:r>
      <w:r>
        <w:t xml:space="preserve"> este</w:t>
      </w:r>
      <w:r>
        <w:t xml:space="preserve"> caso</w:t>
      </w:r>
      <w:r>
        <w:t xml:space="preserve"> y</w:t>
      </w:r>
      <w:r>
        <w:t xml:space="preserve"> la</w:t>
      </w:r>
      <w:r>
        <w:t xml:space="preserve"> la</w:t>
      </w:r>
      <w:r>
        <w:t xml:space="preserve"> tipificación</w:t>
      </w:r>
      <w:r>
        <w:t xml:space="preserve"> para</w:t>
      </w:r>
      <w:r>
        <w:rPr>
          <w:color w:val="CCCCCC"/>
        </w:rPr>
        <w:t xml:space="preserve"> ser</w:t>
      </w:r>
      <w:r>
        <w:rPr>
          <w:color w:val="CCCCCC"/>
        </w:rPr>
        <w:t xml:space="preserve"> batirla</w:t>
      </w:r>
      <w:r>
        <w:t xml:space="preserve"> del</w:t>
      </w:r>
      <w:r>
        <w:t xml:space="preserve"> riesgo</w:t>
      </w:r>
      <w:r>
        <w:t xml:space="preserve"> del</w:t>
      </w:r>
      <w:r>
        <w:t xml:space="preserve"> grupo</w:t>
      </w:r>
      <w:r>
        <w:t xml:space="preserve"> familiar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seguimiento</w:t>
      </w:r>
      <w:r>
        <w:t xml:space="preserve"> de</w:t>
      </w:r>
      <w:r>
        <w:t xml:space="preserve"> carácter</w:t>
      </w:r>
      <w:r>
        <w:t xml:space="preserve"> semanal</w:t>
      </w:r>
      <w:r>
        <w:t xml:space="preserve"> que</w:t>
      </w:r>
      <w:r>
        <w:t xml:space="preserve"> involucra</w:t>
      </w:r>
      <w:r>
        <w:rPr>
          <w:color w:val="CCCCCC"/>
        </w:rPr>
        <w:t xml:space="preserve"> atenciones</w:t>
      </w:r>
      <w:r>
        <w:t xml:space="preserve"> tanto</w:t>
      </w:r>
      <w:r>
        <w:rPr>
          <w:color w:val="CCCCCC"/>
        </w:rPr>
        <w:t xml:space="preserve"> en</w:t>
      </w:r>
      <w:r>
        <w:t xml:space="preserve"> la</w:t>
      </w:r>
      <w:r>
        <w:t xml:space="preserve"> oficina</w:t>
      </w:r>
      <w:r>
        <w:t xml:space="preserve"> como</w:t>
      </w:r>
      <w:r>
        <w:t xml:space="preserve"> visita</w:t>
      </w:r>
      <w:r>
        <w:t xml:space="preserve"> domiciliario</w:t>
      </w:r>
    </w:p>
    <w:p>
      <w:r>
        <w:t xml:space="preserve">spk_1: </w:t>
      </w:r>
      <w:r>
        <w:rPr>
          <w:color w:val="CCCCCC"/>
        </w:rPr>
        <w:t xml:space="preserve"> e</w:t>
      </w:r>
      <w:r>
        <w:t xml:space="preserve"> implica</w:t>
      </w:r>
      <w:r>
        <w:t xml:space="preserve"> todo</w:t>
      </w:r>
      <w:r>
        <w:rPr>
          <w:color w:val="CCCCCC"/>
        </w:rPr>
        <w:t xml:space="preserve"> es</w:t>
      </w:r>
      <w:r>
        <w:rPr>
          <w:color w:val="CCCCCC"/>
        </w:rPr>
        <w:t xml:space="preserve"> seguimiento</w:t>
      </w:r>
      <w:r>
        <w:t xml:space="preserve"> de</w:t>
      </w:r>
      <w:r>
        <w:rPr>
          <w:color w:val="CCCCCC"/>
        </w:rPr>
        <w:t xml:space="preserve"> carácter</w:t>
      </w:r>
      <w:r>
        <w:t xml:space="preserve"> muy</w:t>
      </w:r>
      <w:r>
        <w:rPr>
          <w:color w:val="CCCCCC"/>
        </w:rPr>
        <w:t xml:space="preserve"> periódico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</w:t>
      </w:r>
      <w:r>
        <w:t xml:space="preserve"> un</w:t>
      </w:r>
      <w:r>
        <w:t xml:space="preserve"> seguimiento</w:t>
      </w:r>
      <w:r>
        <w:t xml:space="preserve"> semanal</w:t>
      </w:r>
      <w:r>
        <w:t xml:space="preserve"> personalizado</w:t>
      </w:r>
      <w:r>
        <w:rPr>
          <w:color w:val="CCCCCC"/>
        </w:rPr>
        <w:t xml:space="preserve"> y</w:t>
      </w:r>
      <w:r>
        <w:rPr>
          <w:color w:val="CCCCCC"/>
        </w:rPr>
        <w:t xml:space="preserve"> existe</w:t>
      </w:r>
      <w:r>
        <w:t xml:space="preserve"> la</w:t>
      </w:r>
      <w:r>
        <w:t xml:space="preserve"> articulación</w:t>
      </w:r>
      <w:r>
        <w:t xml:space="preserve"> con</w:t>
      </w:r>
      <w:r>
        <w:t xml:space="preserve"> otras</w:t>
      </w:r>
      <w:r>
        <w:rPr>
          <w:color w:val="CCCCCC"/>
        </w:rPr>
        <w:t xml:space="preserve"> y</w:t>
      </w:r>
      <w:r>
        <w:rPr>
          <w:color w:val="CCCCCC"/>
        </w:rPr>
        <w:t xml:space="preserve"> Arias</w:t>
      </w:r>
      <w:r>
        <w:rPr>
          <w:color w:val="CCCCCC"/>
        </w:rPr>
        <w:t xml:space="preserve"> deja</w:t>
      </w:r>
      <w:r>
        <w:rPr>
          <w:color w:val="CCCCCC"/>
        </w:rPr>
        <w:t xml:space="preserve"> jazz</w:t>
      </w:r>
      <w:r>
        <w:t xml:space="preserve"> muy</w:t>
      </w:r>
      <w:r>
        <w:t xml:space="preserve"> importantes</w:t>
      </w:r>
      <w:r>
        <w:t>,</w:t>
      </w:r>
      <w:r>
        <w:t xml:space="preserve"> como</w:t>
      </w:r>
      <w:r>
        <w:t xml:space="preserve"> por</w:t>
      </w:r>
      <w:r>
        <w:t xml:space="preserve"> ejemplo</w:t>
      </w:r>
      <w: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t xml:space="preserve"> violencia</w:t>
      </w:r>
      <w:r>
        <w:t xml:space="preserve"> basada</w:t>
      </w:r>
      <w:r>
        <w:t xml:space="preserve"> en</w:t>
      </w:r>
      <w:r>
        <w:t xml:space="preserve"> género</w:t>
      </w:r>
      <w:r>
        <w:t>.</w:t>
      </w:r>
      <w:r>
        <w:rPr>
          <w:color w:val="CCCCCC"/>
        </w:rP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t xml:space="preserve"> vejez</w:t>
      </w:r>
      <w:r>
        <w:rPr>
          <w:color w:val="CCCCCC"/>
        </w:rPr>
        <w:t xml:space="preserve"> va</w:t>
      </w:r>
      <w:r>
        <w:rPr>
          <w:color w:val="CCCCCC"/>
        </w:rPr>
        <w:t xml:space="preserve"> a</w:t>
      </w:r>
      <w:r>
        <w:t xml:space="preserve"> trabajar</w:t>
      </w:r>
      <w:r>
        <w:rPr>
          <w:color w:val="CCCCCC"/>
        </w:rPr>
        <w:t xml:space="preserve"> probablemente</w:t>
      </w:r>
      <w:r>
        <w:rPr>
          <w:color w:val="CCCCCC"/>
        </w:rPr>
        <w:t xml:space="preserve"> con</w:t>
      </w:r>
      <w:r>
        <w:t xml:space="preserve"> la</w:t>
      </w:r>
      <w:r>
        <w:rPr>
          <w:color w:val="CCCCCC"/>
        </w:rPr>
        <w:t xml:space="preserve"> sobreviviente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es</w:t>
      </w:r>
      <w:r>
        <w:rPr>
          <w:color w:val="CCCCCC"/>
        </w:rPr>
        <w:t xml:space="preserve"> que</w:t>
      </w:r>
      <w:r>
        <w:t xml:space="preserve"> la</w:t>
      </w:r>
      <w:r>
        <w:rPr>
          <w:color w:val="CCCCCC"/>
        </w:rPr>
        <w:t xml:space="preserve"> sobreviviente</w:t>
      </w:r>
      <w:r>
        <w:rPr>
          <w:color w:val="CCCCCC"/>
        </w:rPr>
        <w:t xml:space="preserve"> fuera</w:t>
      </w:r>
      <w:r>
        <w:rPr>
          <w:color w:val="CCCCCC"/>
        </w:rPr>
        <w:t xml:space="preserve"> la</w:t>
      </w:r>
      <w:r>
        <w:t xml:space="preserve"> progenitora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hubieran</w:t>
      </w:r>
      <w:r>
        <w:rPr>
          <w:color w:val="CCCCCC"/>
        </w:rPr>
        <w:t xml:space="preserve"> in</w:t>
      </w:r>
    </w:p>
    <w:p>
      <w:r>
        <w:t xml:space="preserve">spk_1: </w:t>
      </w:r>
      <w:r>
        <w:rPr>
          <w:color w:val="CCCCCC"/>
        </w:rPr>
        <w:t xml:space="preserve"> Así</w:t>
      </w:r>
      <w:r>
        <w:rPr>
          <w:color w:val="CCCCCC"/>
        </w:rPr>
        <w:t xml:space="preserve"> niña</w:t>
      </w:r>
      <w:r>
        <w:t xml:space="preserve"> familiar</w:t>
      </w:r>
      <w:r>
        <w:t>.</w:t>
      </w:r>
      <w:r>
        <w:rPr>
          <w:color w:val="CCCCCC"/>
        </w:rPr>
        <w:t xml:space="preserve"> Y</w:t>
      </w:r>
      <w:r>
        <w:t xml:space="preserve"> en</w:t>
      </w:r>
      <w:r>
        <w:t xml:space="preserve"> el</w:t>
      </w:r>
      <w:r>
        <w:t xml:space="preserve"> caso</w:t>
      </w:r>
      <w:r>
        <w:t xml:space="preserve"> de</w:t>
      </w:r>
      <w:r>
        <w:t xml:space="preserve"> que</w:t>
      </w:r>
      <w:r>
        <w:t xml:space="preserve"> el</w:t>
      </w:r>
      <w:r>
        <w:t xml:space="preserve"> caso</w:t>
      </w:r>
      <w:r>
        <w:rPr>
          <w:color w:val="CCCCCC"/>
        </w:rPr>
        <w:t xml:space="preserve"> Valverde</w:t>
      </w:r>
      <w:r>
        <w:rPr>
          <w:color w:val="CCCCCC"/>
        </w:rPr>
        <w:t xml:space="preserve"> redundancia</w:t>
      </w:r>
      <w:r>
        <w:t>,</w:t>
      </w:r>
      <w:r>
        <w:rPr>
          <w:color w:val="CCCCCC"/>
        </w:rPr>
        <w:t xml:space="preserve"> fuera</w:t>
      </w:r>
      <w:r>
        <w:rPr>
          <w:color w:val="CCCCCC"/>
        </w:rPr>
        <w:t xml:space="preserve"> el</w:t>
      </w:r>
      <w:r>
        <w:rPr>
          <w:color w:val="CCCCCC"/>
        </w:rPr>
        <w:t xml:space="preserve"> más</w:t>
      </w:r>
      <w:r>
        <w:t xml:space="preserve"> sobreviviente</w:t>
      </w:r>
      <w:r>
        <w:t xml:space="preserve"> adolescente</w:t>
      </w:r>
      <w:r>
        <w:t>,</w:t>
      </w:r>
      <w:r>
        <w:t xml:space="preserve"> por</w:t>
      </w:r>
      <w:r>
        <w:t xml:space="preserve"> así</w:t>
      </w:r>
      <w:r>
        <w:t xml:space="preserve"> decirlo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acompañada</w:t>
      </w:r>
      <w:r>
        <w:t>.</w:t>
      </w:r>
      <w:r>
        <w:rPr>
          <w:color w:val="CCCCCC"/>
        </w:rPr>
        <w:t xml:space="preserve"> Ahí</w:t>
      </w:r>
      <w:r>
        <w:rPr>
          <w:color w:val="CCCCCC"/>
        </w:rPr>
        <w:t xml:space="preserve"> el</w:t>
      </w:r>
      <w:r>
        <w:t xml:space="preserve"> caso</w:t>
      </w:r>
      <w:r>
        <w:rPr>
          <w:color w:val="CCCCCC"/>
        </w:rPr>
        <w:t xml:space="preserve"> lo</w:t>
      </w:r>
      <w:r>
        <w:t xml:space="preserve"> llevamos</w:t>
      </w:r>
      <w:r>
        <w:t xml:space="preserve"> fundamentalmente</w:t>
      </w:r>
      <w:r>
        <w:rPr>
          <w:color w:val="CCCCCC"/>
        </w:rP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rPr>
          <w:color w:val="CCCCCC"/>
        </w:rPr>
        <w:t xml:space="preserve"> también</w:t>
      </w:r>
      <w:r>
        <w:t xml:space="preserve"> un</w:t>
      </w:r>
      <w:r>
        <w:t xml:space="preserve"> acompañamiento</w:t>
      </w:r>
      <w:r>
        <w:rPr>
          <w:color w:val="CCCCCC"/>
        </w:rPr>
        <w:t xml:space="preserve"> super</w:t>
      </w:r>
      <w:r>
        <w:rPr>
          <w:color w:val="CCCCCC"/>
        </w:rPr>
        <w:t xml:space="preserve"> personalizado</w:t>
      </w:r>
      <w:r>
        <w:rPr>
          <w:color w:val="CCCCCC"/>
        </w:rP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rPr>
          <w:color w:val="CCCCCC"/>
        </w:rPr>
        <w:t xml:space="preserve"> de</w:t>
      </w:r>
      <w:r>
        <w:rPr>
          <w:color w:val="CCCCCC"/>
        </w:rPr>
        <w:t xml:space="preserve"> Deje</w:t>
      </w:r>
      <w: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rPr>
          <w:color w:val="CCCCCC"/>
        </w:rPr>
        <w:t xml:space="preserve"> acompañan</w:t>
      </w:r>
      <w:r>
        <w:rPr>
          <w:color w:val="CCCCCC"/>
        </w:rPr>
        <w:t xml:space="preserve"> las</w:t>
      </w:r>
      <w:r>
        <w:t xml:space="preserve"> acciones</w:t>
      </w:r>
      <w:r>
        <w:t>.</w:t>
      </w:r>
      <w:r>
        <w:rPr>
          <w:color w:val="CCCCCC"/>
        </w:rPr>
        <w:t xml:space="preserve"> Entonces</w:t>
      </w:r>
      <w:r>
        <w:t xml:space="preserve"> se</w:t>
      </w:r>
      <w:r>
        <w:rPr>
          <w:color w:val="CCCCCC"/>
        </w:rPr>
        <w:t xml:space="preserve"> elabora</w:t>
      </w:r>
      <w:r>
        <w:t xml:space="preserve"> el</w:t>
      </w:r>
      <w:r>
        <w:rPr>
          <w:color w:val="CCCCCC"/>
        </w:rPr>
        <w:t xml:space="preserve"> plan</w:t>
      </w:r>
      <w:r>
        <w:t xml:space="preserve"> de</w:t>
      </w:r>
      <w:r>
        <w:rPr>
          <w:color w:val="CCCCCC"/>
        </w:rPr>
        <w:t xml:space="preserve"> protección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elabora</w:t>
      </w:r>
      <w:r>
        <w:t xml:space="preserve"> el</w:t>
      </w:r>
      <w:r>
        <w:t xml:space="preserve"> plan</w:t>
      </w:r>
      <w:r>
        <w:t xml:space="preserve"> de</w:t>
      </w:r>
      <w:r>
        <w:t xml:space="preserve"> acción</w:t>
      </w:r>
      <w:r>
        <w:t>,</w:t>
      </w:r>
      <w:r>
        <w:t xml:space="preserve"> se</w:t>
      </w:r>
      <w:r>
        <w:t xml:space="preserve"> hace</w:t>
      </w:r>
      <w:r>
        <w:t xml:space="preserve"> un</w:t>
      </w:r>
      <w:r>
        <w:t xml:space="preserve"> seguimiento</w:t>
      </w:r>
    </w:p>
    <w:p>
      <w:r>
        <w:t xml:space="preserve">spk_1: </w:t>
      </w:r>
      <w:r>
        <w:rPr>
          <w:color w:val="CCCCCC"/>
        </w:rPr>
        <w:t xml:space="preserve"> semanal</w:t>
      </w:r>
      <w:r>
        <w:t xml:space="preserve"> de</w:t>
      </w:r>
      <w:r>
        <w:t xml:space="preserve"> los</w:t>
      </w:r>
      <w:r>
        <w:t xml:space="preserve"> acuerdos</w:t>
      </w:r>
      <w:r>
        <w:t xml:space="preserve"> y</w:t>
      </w:r>
      <w:r>
        <w:rPr>
          <w:color w:val="CCCCCC"/>
        </w:rPr>
        <w:t xml:space="preserve"> se</w:t>
      </w:r>
      <w:r>
        <w:rPr>
          <w:color w:val="CCCCCC"/>
        </w:rPr>
        <w:t xml:space="preserve"> hace</w:t>
      </w:r>
      <w:r>
        <w:rPr>
          <w:color w:val="CCCCCC"/>
        </w:rPr>
        <w:t xml:space="preserve"> la</w:t>
      </w:r>
      <w:r>
        <w:t xml:space="preserve"> articulación</w:t>
      </w:r>
      <w:r>
        <w:t xml:space="preserve"> con</w:t>
      </w:r>
      <w:r>
        <w:t xml:space="preserve"> las</w:t>
      </w:r>
      <w:r>
        <w:t xml:space="preserve"> organizaciones</w:t>
      </w:r>
      <w:r>
        <w:t xml:space="preserve"> del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y</w:t>
      </w:r>
      <w:r>
        <w:t xml:space="preserve"> se</w:t>
      </w:r>
      <w:r>
        <w:t xml:space="preserve"> va</w:t>
      </w:r>
      <w:r>
        <w:t xml:space="preserve"> viendo</w:t>
      </w:r>
      <w:r>
        <w:rPr>
          <w:color w:val="CCCCCC"/>
        </w:rPr>
        <w:t xml:space="preserve"> cómo</w:t>
      </w:r>
      <w:r>
        <w:t xml:space="preserve"> y</w:t>
      </w:r>
      <w:r>
        <w:t xml:space="preserve"> en</w:t>
      </w:r>
      <w:r>
        <w:t xml:space="preserve"> función</w:t>
      </w:r>
      <w:r>
        <w:t xml:space="preserve"> del</w:t>
      </w:r>
      <w:r>
        <w:t xml:space="preserve"> desarrollo</w:t>
      </w:r>
      <w:r>
        <w:t xml:space="preserve"> del</w:t>
      </w:r>
      <w:r>
        <w:rPr>
          <w:color w:val="CCCCCC"/>
        </w:rPr>
        <w:t xml:space="preserve"> Plan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se</w:t>
      </w:r>
      <w:r>
        <w:rPr>
          <w:color w:val="CCCCCC"/>
        </w:rPr>
        <w:t xml:space="preserve"> va</w:t>
      </w:r>
      <w:r>
        <w:t xml:space="preserve"> mitigando</w:t>
      </w:r>
      <w:r>
        <w:t>.</w:t>
      </w:r>
      <w:r>
        <w:rPr>
          <w:color w:val="CCCCCC"/>
        </w:rPr>
        <w:t xml:space="preserve"> Esperamos</w:t>
      </w:r>
      <w:r>
        <w:t xml:space="preserve"> la</w:t>
      </w:r>
      <w:r>
        <w:t xml:space="preserve"> situación</w:t>
      </w:r>
      <w:r>
        <w:t xml:space="preserve"> de</w:t>
      </w:r>
      <w:r>
        <w:t xml:space="preserve"> riesgo</w:t>
      </w:r>
      <w:r>
        <w:t xml:space="preserve"> del</w:t>
      </w:r>
      <w:r>
        <w:t xml:space="preserve"> niño</w:t>
      </w:r>
      <w:r>
        <w:t xml:space="preserve"> o</w:t>
      </w:r>
      <w:r>
        <w:t xml:space="preserve"> la</w:t>
      </w:r>
      <w:r>
        <w:t xml:space="preserve"> niña</w:t>
      </w:r>
      <w:r>
        <w:rPr>
          <w:color w:val="CCCCCC"/>
        </w:rPr>
        <w:t xml:space="preserve"> o</w:t>
      </w:r>
      <w:r>
        <w:t xml:space="preserve"> adolescente</w:t>
      </w:r>
      <w:r>
        <w:t>,</w:t>
      </w:r>
      <w:r>
        <w:t xml:space="preserve"> de</w:t>
      </w:r>
      <w:r>
        <w:t xml:space="preserve"> tal</w:t>
      </w:r>
      <w:r>
        <w:t xml:space="preserve"> manera</w:t>
      </w:r>
      <w:r>
        <w:t xml:space="preserve"> que</w:t>
      </w:r>
      <w:r>
        <w:t xml:space="preserve"> se</w:t>
      </w:r>
      <w:r>
        <w:rPr>
          <w:color w:val="CCCCCC"/>
        </w:rPr>
        <w:t xml:space="preserve"> vayan</w:t>
      </w:r>
      <w:r>
        <w:t xml:space="preserve"> reformulando</w:t>
      </w:r>
      <w:r>
        <w:rPr>
          <w:color w:val="CCCCCC"/>
        </w:rPr>
        <w:t xml:space="preserve"> algunos</w:t>
      </w:r>
      <w:r>
        <w:t xml:space="preserve"> de</w:t>
      </w:r>
      <w:r>
        <w:t xml:space="preserve"> los</w:t>
      </w:r>
      <w:r>
        <w:t xml:space="preserve"> objetivos</w:t>
      </w:r>
      <w:r>
        <w:t xml:space="preserve"> del</w:t>
      </w:r>
      <w:r>
        <w:rPr>
          <w:color w:val="CCCCCC"/>
        </w:rPr>
        <w:t xml:space="preserve"> Plan</w:t>
      </w:r>
      <w:r>
        <w:t xml:space="preserve"> de</w:t>
      </w:r>
      <w:r>
        <w:rPr>
          <w:color w:val="CCCCCC"/>
        </w:rPr>
        <w:t xml:space="preserve"> Acompañamiento</w:t>
      </w:r>
      <w:r>
        <w:rPr>
          <w:color w:val="CCCCCC"/>
        </w:rPr>
        <w:t xml:space="preserve"> familiar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se</w:t>
      </w:r>
      <w:r>
        <w:t xml:space="preserve"> presta</w:t>
      </w:r>
      <w:r>
        <w:t xml:space="preserve"> muchísima</w:t>
      </w:r>
      <w:r>
        <w:t xml:space="preserve"> atención</w:t>
      </w:r>
      <w:r>
        <w:rPr>
          <w:color w:val="CCCCCC"/>
        </w:rPr>
        <w:t xml:space="preserve"> a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casos</w:t>
      </w:r>
      <w:r>
        <w:t xml:space="preserve"> por</w:t>
      </w:r>
      <w:r>
        <w:t xml:space="preserve"> la</w:t>
      </w:r>
      <w:r>
        <w:t xml:space="preserve"> por</w:t>
      </w:r>
      <w:r>
        <w:t xml:space="preserve"> la</w:t>
      </w:r>
      <w:r>
        <w:t xml:space="preserve"> delicadeza</w:t>
      </w:r>
      <w:r>
        <w:t xml:space="preserve"> de</w:t>
      </w:r>
      <w:r>
        <w:t xml:space="preserve"> los</w:t>
      </w:r>
      <w:r>
        <w:t xml:space="preserve"> mismos</w:t>
      </w:r>
      <w:r>
        <w:t>.</w:t>
      </w:r>
      <w:r>
        <w:t xml:space="preserve"> Y</w:t>
      </w:r>
      <w:r>
        <w:t xml:space="preserve"> existe</w:t>
      </w:r>
      <w:r>
        <w:rPr>
          <w:color w:val="CCCCCC"/>
        </w:rPr>
        <w:t xml:space="preserve"> igual</w:t>
      </w:r>
      <w:r>
        <w:t xml:space="preserve"> un</w:t>
      </w:r>
      <w:r>
        <w:t xml:space="preserve"> comité</w:t>
      </w:r>
      <w:r>
        <w:t xml:space="preserve"> interno</w:t>
      </w:r>
      <w:r>
        <w:t xml:space="preserve"> que</w:t>
      </w:r>
      <w:r>
        <w:t xml:space="preserve"> nos</w:t>
      </w:r>
      <w:r>
        <w:t xml:space="preserve"> permite</w:t>
      </w:r>
      <w:r>
        <w:rPr>
          <w:color w:val="CCCCCC"/>
        </w:rPr>
        <w:t xml:space="preserve"> ir</w:t>
      </w:r>
      <w:r>
        <w:t xml:space="preserve"> trabajando</w:t>
      </w:r>
      <w:r>
        <w:t xml:space="preserve"> en</w:t>
      </w:r>
      <w:r>
        <w:t xml:space="preserve"> conjunto</w:t>
      </w:r>
      <w:r>
        <w:t xml:space="preserve"> para</w:t>
      </w:r>
      <w:r>
        <w:t xml:space="preserve"> ir</w:t>
      </w:r>
      <w:r>
        <w:t xml:space="preserve"> midiendo</w:t>
      </w:r>
      <w:r>
        <w:rPr>
          <w:color w:val="CCCCCC"/>
        </w:rPr>
        <w:t xml:space="preserve"> cómo</w:t>
      </w:r>
      <w:r>
        <w:t xml:space="preserve"> va</w:t>
      </w:r>
      <w:r>
        <w:t xml:space="preserve"> impactando</w:t>
      </w:r>
      <w:r>
        <w:t xml:space="preserve"> la</w:t>
      </w:r>
      <w:r>
        <w:t xml:space="preserve"> implementación</w:t>
      </w:r>
      <w:r>
        <w:t xml:space="preserve"> del</w:t>
      </w:r>
      <w:r>
        <w:t xml:space="preserve"> plan</w:t>
      </w:r>
      <w:r>
        <w:t xml:space="preserve"> en</w:t>
      </w:r>
      <w:r>
        <w:t xml:space="preserve"> el</w:t>
      </w:r>
      <w:r>
        <w:t xml:space="preserve"> grupo</w:t>
      </w:r>
      <w:r>
        <w:t xml:space="preserve"> familiar</w:t>
      </w:r>
    </w:p>
    <w:p>
      <w:r>
        <w:t xml:space="preserve">spk_0: </w:t>
      </w:r>
      <w:r>
        <w:rPr>
          <w:color w:val="CCCCCC"/>
        </w:rPr>
        <w:t xml:space="preserve"> Ahora</w:t>
      </w:r>
      <w:r>
        <w:t>,</w:t>
      </w:r>
      <w:r>
        <w:rPr>
          <w:color w:val="CCCCCC"/>
        </w:rPr>
        <w:t xml:space="preserve"> abordando</w:t>
      </w:r>
      <w:r>
        <w:rPr>
          <w:color w:val="CCCCCC"/>
        </w:rPr>
        <w:t xml:space="preserve"> ya</w:t>
      </w:r>
      <w:r>
        <w:t xml:space="preserve"> de</w:t>
      </w:r>
      <w:r>
        <w:t xml:space="preserve"> manera</w:t>
      </w:r>
      <w:r>
        <w:t xml:space="preserve"> más</w:t>
      </w:r>
      <w:r>
        <w:t xml:space="preserve"> específica</w:t>
      </w:r>
      <w:r>
        <w:rPr>
          <w:color w:val="CCCCCC"/>
        </w:rPr>
        <w:t xml:space="preserve"> el</w:t>
      </w:r>
      <w:r>
        <w:t xml:space="preserve"> caso</w:t>
      </w:r>
      <w:r>
        <w:t xml:space="preserve"> de</w:t>
      </w:r>
      <w:r>
        <w:t xml:space="preserve"> los</w:t>
      </w:r>
      <w:r>
        <w:t xml:space="preserve"> adolescentes</w:t>
      </w:r>
      <w:r>
        <w:t xml:space="preserve"> no</w:t>
      </w:r>
      <w:r>
        <w:t xml:space="preserve"> acompañados</w:t>
      </w:r>
      <w:r>
        <w:rPr>
          <w:color w:val="CCCCCC"/>
        </w:rPr>
        <w:t xml:space="preserve"> que</w:t>
      </w:r>
      <w:r>
        <w:rPr>
          <w:color w:val="CCCCCC"/>
        </w:rPr>
        <w:t xml:space="preserve"> estrategia</w:t>
      </w:r>
      <w:r>
        <w:rPr>
          <w:color w:val="CCCCCC"/>
        </w:rPr>
        <w:t xml:space="preserve"> se</w:t>
      </w:r>
      <w:r>
        <w:t xml:space="preserve"> emplean</w:t>
      </w:r>
      <w:r>
        <w:t xml:space="preserve"> para</w:t>
      </w:r>
      <w:r>
        <w:t xml:space="preserve"> que</w:t>
      </w:r>
      <w:r>
        <w:t xml:space="preserve"> durante</w:t>
      </w:r>
      <w:r>
        <w:t xml:space="preserve"> su</w:t>
      </w:r>
      <w:r>
        <w:t xml:space="preserve"> transición</w:t>
      </w:r>
      <w:r>
        <w:t xml:space="preserve"> a</w:t>
      </w:r>
      <w:r>
        <w:t xml:space="preserve"> la</w:t>
      </w:r>
      <w:r>
        <w:t xml:space="preserve"> vida</w:t>
      </w:r>
      <w:r>
        <w:t xml:space="preserve"> adulta</w:t>
      </w:r>
      <w:r>
        <w:t xml:space="preserve"> no</w:t>
      </w:r>
      <w:r>
        <w:t xml:space="preserve"> se</w:t>
      </w:r>
      <w:r>
        <w:rPr>
          <w:color w:val="CCCCCC"/>
        </w:rPr>
        <w:t xml:space="preserve"> ponga</w:t>
      </w:r>
      <w:r>
        <w:t xml:space="preserve"> en</w:t>
      </w:r>
      <w:r>
        <w:t xml:space="preserve"> riesgo</w:t>
      </w:r>
      <w:r>
        <w:t xml:space="preserve"> el</w:t>
      </w:r>
      <w:r>
        <w:t xml:space="preserve"> ejercicio</w:t>
      </w:r>
      <w:r>
        <w:t xml:space="preserve"> de</w:t>
      </w:r>
      <w:r>
        <w:t xml:space="preserve"> sus</w:t>
      </w:r>
      <w:r>
        <w:t xml:space="preserve"> derechos</w:t>
      </w:r>
      <w:r>
        <w:rPr>
          <w:color w:val="CCCCCC"/>
        </w:rPr>
        <w:t xml:space="preserve"> e</w:t>
      </w:r>
      <w:r>
        <w:t xml:space="preserve"> igual</w:t>
      </w:r>
      <w:r>
        <w:t xml:space="preserve"> que</w:t>
      </w:r>
      <w:r>
        <w:t xml:space="preserve"> tipo</w:t>
      </w:r>
      <w:r>
        <w:t xml:space="preserve"> de</w:t>
      </w:r>
      <w:r>
        <w:t xml:space="preserve"> acompañamiento</w:t>
      </w:r>
      <w:r>
        <w:t xml:space="preserve"> y</w:t>
      </w:r>
      <w:r>
        <w:t xml:space="preserve"> seguimiento</w:t>
      </w:r>
      <w:r>
        <w:rPr>
          <w:color w:val="CCCCCC"/>
        </w:rPr>
        <w:t xml:space="preserve"> se</w:t>
      </w:r>
      <w:r>
        <w:t xml:space="preserve"> les</w:t>
      </w:r>
      <w:r>
        <w:t xml:space="preserve"> brinda</w:t>
      </w:r>
      <w:r>
        <w:rPr>
          <w:color w:val="CCCCCC"/>
        </w:rPr>
        <w:t xml:space="preserve"> después</w:t>
      </w:r>
      <w:r>
        <w:t>.</w:t>
      </w:r>
    </w:p>
    <w:p>
      <w:r>
        <w:t xml:space="preserve">spk_1: </w:t>
      </w:r>
      <w:r>
        <w:rPr>
          <w:color w:val="CCCCCC"/>
        </w:rPr>
        <w:t xml:space="preserve"> Yo</w:t>
      </w:r>
      <w:r>
        <w:rPr>
          <w:color w:val="CCCCCC"/>
        </w:rPr>
        <w:t xml:space="preserve"> es</w:t>
      </w:r>
      <w:r>
        <w:t xml:space="preserve"> una</w:t>
      </w:r>
      <w:r>
        <w:t xml:space="preserve"> pregunta</w:t>
      </w:r>
      <w:r>
        <w:rPr>
          <w:color w:val="CCCCCC"/>
        </w:rPr>
        <w:t xml:space="preserve"> difícil</w:t>
      </w:r>
    </w:p>
    <w:p>
      <w:r>
        <w:t xml:space="preserve">spk_0: </w:t>
      </w:r>
      <w:r>
        <w:rPr>
          <w:color w:val="CCCCCC"/>
        </w:rPr>
        <w:t xml:space="preserve"> está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para</w:t>
      </w:r>
      <w:r>
        <w:rPr>
          <w:color w:val="CCCCCC"/>
        </w:rPr>
        <w:t xml:space="preserve"> todos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está</w:t>
      </w:r>
      <w:r>
        <w:rPr>
          <w:color w:val="CCCCCC"/>
        </w:rPr>
        <w:t xml:space="preserve"> más</w:t>
      </w:r>
      <w:r>
        <w:rPr>
          <w:color w:val="CCCCCC"/>
        </w:rPr>
        <w:t xml:space="preserve"> porque</w:t>
      </w:r>
      <w:r>
        <w:t xml:space="preserve"> evidentemente</w:t>
      </w:r>
      <w:r>
        <w:t xml:space="preserve"> la</w:t>
      </w:r>
      <w:r>
        <w:t xml:space="preserve"> situación</w:t>
      </w:r>
      <w:r>
        <w:rPr>
          <w:color w:val="CCCCCC"/>
        </w:rPr>
        <w:t xml:space="preserve"> de</w:t>
      </w:r>
    </w:p>
    <w:p>
      <w:r>
        <w:t xml:space="preserve">spk_0: </w:t>
      </w:r>
      <w:r>
        <w:rPr>
          <w:color w:val="CCCCCC"/>
        </w:rPr>
        <w:t xml:space="preserve"> Castilla-La</w:t>
      </w:r>
    </w:p>
    <w:p>
      <w:r>
        <w:t xml:space="preserve">spk_1: </w:t>
      </w:r>
      <w:r>
        <w:rPr>
          <w:color w:val="CCCCCC"/>
        </w:rPr>
        <w:t xml:space="preserve"> gentes</w:t>
      </w:r>
      <w:r>
        <w:rPr>
          <w:color w:val="CCCCCC"/>
        </w:rPr>
        <w:t xml:space="preserve"> y</w:t>
      </w:r>
      <w:r>
        <w:t xml:space="preserve"> en</w:t>
      </w:r>
      <w:r>
        <w:t xml:space="preserve"> su</w:t>
      </w:r>
      <w:r>
        <w:t xml:space="preserve"> proceso</w:t>
      </w:r>
      <w:r>
        <w:t xml:space="preserve"> de</w:t>
      </w:r>
      <w:r>
        <w:rPr>
          <w:color w:val="CCCCCC"/>
        </w:rPr>
        <w:t xml:space="preserve"> transición</w:t>
      </w:r>
      <w:r>
        <w:t xml:space="preserve"> a</w:t>
      </w:r>
      <w:r>
        <w:t xml:space="preserve"> la</w:t>
      </w:r>
      <w:r>
        <w:rPr>
          <w:color w:val="CCCCCC"/>
        </w:rPr>
        <w:t xml:space="preserve"> vida</w:t>
      </w:r>
      <w:r>
        <w:rPr>
          <w:color w:val="CCCCCC"/>
        </w:rPr>
        <w:t xml:space="preserve"> adulta</w:t>
      </w:r>
      <w:r>
        <w:rPr>
          <w:color w:val="CCCCCC"/>
        </w:rPr>
        <w:t xml:space="preserve"> es</w:t>
      </w:r>
      <w:r>
        <w:rPr>
          <w:color w:val="CCCCCC"/>
        </w:rPr>
        <w:t xml:space="preserve"> y</w:t>
      </w:r>
      <w:r>
        <w:rPr>
          <w:color w:val="CCCCCC"/>
        </w:rPr>
        <w:t xml:space="preserve"> más</w:t>
      </w:r>
      <w:r>
        <w:t xml:space="preserve"> aún</w:t>
      </w:r>
      <w:r>
        <w:t>,</w:t>
      </w:r>
      <w:r>
        <w:rPr>
          <w:color w:val="CCCCCC"/>
        </w:rPr>
        <w:t xml:space="preserve"> están</w:t>
      </w:r>
      <w:r>
        <w:rPr>
          <w:color w:val="CCCCCC"/>
        </w:rPr>
        <w:t xml:space="preserve"> nuestros</w:t>
      </w:r>
      <w:r>
        <w:rPr>
          <w:color w:val="CCCCCC"/>
        </w:rPr>
        <w:t xml:space="preserve"> inmovilidad</w:t>
      </w:r>
      <w:r>
        <w:t>.</w:t>
      </w:r>
      <w:r>
        <w:rPr>
          <w:color w:val="CCCCCC"/>
        </w:rPr>
        <w:t xml:space="preserve"> Semana</w:t>
      </w:r>
      <w:r>
        <w:rPr>
          <w:color w:val="CCCCCC"/>
        </w:rPr>
        <w:t xml:space="preserve"> de</w:t>
      </w:r>
      <w:r>
        <w:rPr>
          <w:color w:val="CCCCCC"/>
        </w:rPr>
        <w:t xml:space="preserve"> refugio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muy</w:t>
      </w:r>
      <w:r>
        <w:t xml:space="preserve"> cambiante</w:t>
      </w:r>
      <w:r>
        <w:t>,</w:t>
      </w:r>
      <w:r>
        <w:rPr>
          <w:color w:val="CCCCCC"/>
        </w:rPr>
        <w:t xml:space="preserve"> no</w:t>
      </w:r>
      <w:r>
        <w:t>?</w:t>
      </w:r>
      <w:r>
        <w:t xml:space="preserve"> Es</w:t>
      </w:r>
      <w:r>
        <w:t xml:space="preserve"> decir</w:t>
      </w:r>
      <w:r>
        <w:t>,</w:t>
      </w:r>
      <w:r>
        <w:t xml:space="preserve"> yo</w:t>
      </w:r>
      <w:r>
        <w:rPr>
          <w:color w:val="CCCCCC"/>
        </w:rPr>
        <w:t xml:space="preserve"> hoy</w:t>
      </w:r>
      <w:r>
        <w:rPr>
          <w:color w:val="CCCCCC"/>
        </w:rPr>
        <w:t xml:space="preserve"> trabaje</w:t>
      </w:r>
      <w:r>
        <w:rPr>
          <w:color w:val="CCCCCC"/>
        </w:rPr>
        <w:t xml:space="preserve"> por</w:t>
      </w:r>
      <w:r>
        <w:rPr>
          <w:color w:val="CCCCCC"/>
        </w:rPr>
        <w:t xml:space="preserve"> el</w:t>
      </w:r>
      <w:r>
        <w:rPr>
          <w:color w:val="CCCCCC"/>
        </w:rPr>
        <w:t xml:space="preserve"> lado</w:t>
      </w:r>
      <w:r>
        <w:t xml:space="preserve"> de</w:t>
      </w:r>
      <w:r>
        <w:rPr>
          <w:color w:val="CCCCCC"/>
        </w:rPr>
        <w:t xml:space="preserve"> usted</w:t>
      </w:r>
      <w:r>
        <w:t>,</w:t>
      </w:r>
      <w:r>
        <w:t xml:space="preserve"> pedía</w:t>
      </w:r>
      <w:r>
        <w:rPr>
          <w:color w:val="CCCCCC"/>
        </w:rPr>
        <w:t xml:space="preserve"> y</w:t>
      </w:r>
      <w:r>
        <w:t xml:space="preserve"> todo</w:t>
      </w:r>
      <w:r>
        <w:t xml:space="preserve"> el</w:t>
      </w:r>
      <w:r>
        <w:t xml:space="preserve"> proceso</w:t>
      </w:r>
      <w:r>
        <w:t xml:space="preserve"> de</w:t>
      </w:r>
      <w:r>
        <w:t xml:space="preserve"> generación</w:t>
      </w:r>
      <w:r>
        <w:t xml:space="preserve"> de</w:t>
      </w:r>
      <w:r>
        <w:rPr>
          <w:color w:val="CCCCCC"/>
        </w:rPr>
        <w:t xml:space="preserve"> empatía</w:t>
      </w:r>
      <w:r>
        <w:t>.</w:t>
      </w:r>
      <w:r>
        <w:t xml:space="preserve"> Llegamos</w:t>
      </w:r>
      <w:r>
        <w:rPr>
          <w:color w:val="CCCCCC"/>
        </w:rPr>
        <w:t xml:space="preserve"> con</w:t>
      </w:r>
      <w:r>
        <w:rPr>
          <w:color w:val="CCCCCC"/>
        </w:rPr>
        <w:t xml:space="preserve"> unos</w:t>
      </w:r>
      <w:r>
        <w:t xml:space="preserve"> acuerdos</w:t>
      </w:r>
      <w:r>
        <w:t>,</w:t>
      </w:r>
      <w:r>
        <w:rPr>
          <w:color w:val="CCCCCC"/>
        </w:rPr>
        <w:t xml:space="preserve"> pero</w:t>
      </w:r>
      <w:r>
        <w:t xml:space="preserve"> la</w:t>
      </w:r>
      <w:r>
        <w:t xml:space="preserve"> propia</w:t>
      </w:r>
      <w:r>
        <w:t xml:space="preserve"> situación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suman</w:t>
      </w:r>
      <w:r>
        <w:rPr>
          <w:color w:val="CCCCCC"/>
        </w:rPr>
        <w:t xml:space="preserve"> a</w:t>
      </w:r>
      <w:r>
        <w:t xml:space="preserve"> la</w:t>
      </w:r>
      <w:r>
        <w:t xml:space="preserve"> propia</w:t>
      </w:r>
      <w:r>
        <w:t xml:space="preserve"> situación</w:t>
      </w:r>
      <w:r>
        <w:t xml:space="preserve"> de</w:t>
      </w:r>
      <w:r>
        <w:t xml:space="preserve"> falta</w:t>
      </w:r>
      <w:r>
        <w:t xml:space="preserve"> de</w:t>
      </w:r>
      <w:r>
        <w:t xml:space="preserve"> algunos</w:t>
      </w:r>
      <w:r>
        <w:t xml:space="preserve"> recursos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relacionada</w:t>
      </w:r>
      <w:r>
        <w:t xml:space="preserve"> a</w:t>
      </w:r>
      <w:r>
        <w:t xml:space="preserve"> este</w:t>
      </w:r>
      <w:r>
        <w:t xml:space="preserve"> proceso</w:t>
      </w:r>
      <w:r>
        <w:t xml:space="preserve"> que</w:t>
      </w:r>
      <w:r>
        <w:rPr>
          <w:color w:val="CCCCCC"/>
        </w:rPr>
        <w:t xml:space="preserve"> se</w:t>
      </w:r>
    </w:p>
    <w:p>
      <w:r>
        <w:t xml:space="preserve">spk_1: </w:t>
      </w:r>
      <w:r>
        <w:t xml:space="preserve"> vivido</w:t>
      </w:r>
      <w:r>
        <w:t xml:space="preserve"> por</w:t>
      </w:r>
      <w:r>
        <w:t xml:space="preserve"> la</w:t>
      </w:r>
      <w:r>
        <w:rPr>
          <w:color w:val="CCCCCC"/>
        </w:rPr>
        <w:t xml:space="preserve"> situación</w:t>
      </w:r>
      <w:r>
        <w:rPr>
          <w:color w:val="CCCCCC"/>
        </w:rPr>
        <w:t xml:space="preserve"> Venezuela</w:t>
      </w:r>
      <w:r>
        <w:t>,</w:t>
      </w:r>
      <w:r>
        <w:rPr>
          <w:color w:val="CCCCCC"/>
        </w:rPr>
        <w:t xml:space="preserve"> por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su</w:t>
      </w:r>
      <w:r>
        <w:t xml:space="preserve"> constancia</w:t>
      </w:r>
      <w:r>
        <w:rPr>
          <w:color w:val="CCCCCC"/>
        </w:rPr>
        <w:t xml:space="preserve"> migratorio</w:t>
      </w:r>
      <w:r>
        <w:t>,</w:t>
      </w:r>
      <w:r>
        <w:t xml:space="preserve"> etcétera</w:t>
      </w:r>
      <w:r>
        <w:t>,</w:t>
      </w:r>
      <w:r>
        <w:rPr>
          <w:color w:val="CCCCCC"/>
        </w:rPr>
        <w:t xml:space="preserve"> hace</w:t>
      </w:r>
      <w:r>
        <w:t xml:space="preserve"> que</w:t>
      </w:r>
      <w:r>
        <w:t xml:space="preserve"> algunas</w:t>
      </w:r>
      <w:r>
        <w:t xml:space="preserve"> de</w:t>
      </w:r>
      <w:r>
        <w:t xml:space="preserve"> las</w:t>
      </w:r>
      <w:r>
        <w:t xml:space="preserve"> de</w:t>
      </w:r>
      <w:r>
        <w:t xml:space="preserve"> las</w:t>
      </w:r>
      <w:r>
        <w:t xml:space="preserve"> opiniones</w:t>
      </w:r>
      <w:r>
        <w:t xml:space="preserve"> sean</w:t>
      </w:r>
      <w:r>
        <w:t xml:space="preserve"> un</w:t>
      </w:r>
      <w:r>
        <w:t xml:space="preserve"> poco</w:t>
      </w:r>
      <w:r>
        <w:t xml:space="preserve"> cambiantes</w:t>
      </w:r>
      <w:r>
        <w:t xml:space="preserve"> y</w:t>
      </w:r>
      <w:r>
        <w:rPr>
          <w:color w:val="CCCCCC"/>
        </w:rPr>
        <w:t xml:space="preserve"> nos</w:t>
      </w:r>
      <w:r>
        <w:t xml:space="preserve"> muevan</w:t>
      </w:r>
      <w:r>
        <w:t xml:space="preserve"> el</w:t>
      </w:r>
      <w:r>
        <w:t xml:space="preserve"> piso</w:t>
      </w:r>
      <w:r>
        <w:t xml:space="preserve"> en</w:t>
      </w:r>
      <w:r>
        <w:t xml:space="preserve"> el</w:t>
      </w:r>
      <w:r>
        <w:t xml:space="preserve"> marco</w:t>
      </w:r>
      <w:r>
        <w:t xml:space="preserve"> del</w:t>
      </w:r>
      <w:r>
        <w:t xml:space="preserve"> proceso</w:t>
      </w:r>
      <w:r>
        <w:t>.</w:t>
      </w:r>
      <w:r>
        <w:t xml:space="preserve"> Y</w:t>
      </w:r>
      <w:r>
        <w:rPr>
          <w:color w:val="CCCCCC"/>
        </w:rPr>
        <w:t xml:space="preserve"> es</w:t>
      </w:r>
      <w:r>
        <w:t xml:space="preserve"> parte</w:t>
      </w:r>
      <w:r>
        <w:t xml:space="preserve"> de</w:t>
      </w:r>
      <w:r>
        <w:t xml:space="preserve"> un</w:t>
      </w:r>
      <w:r>
        <w:t xml:space="preserve"> proceso</w:t>
      </w:r>
      <w:r>
        <w:t>,</w:t>
      </w:r>
      <w:r>
        <w:t xml:space="preserve"> porque</w:t>
      </w:r>
      <w:r>
        <w:t>,</w:t>
      </w:r>
      <w:r>
        <w:t xml:space="preserve"> efectivamente</w:t>
      </w:r>
      <w:r>
        <w:t>,</w:t>
      </w:r>
      <w:r>
        <w:t xml:space="preserve"> no</w:t>
      </w:r>
      <w:r>
        <w:t xml:space="preserve"> es</w:t>
      </w:r>
      <w:r>
        <w:t xml:space="preserve"> algo</w:t>
      </w:r>
      <w:r>
        <w:rPr>
          <w:color w:val="CCCCCC"/>
        </w:rPr>
        <w:t xml:space="preserve"> lineal</w:t>
      </w:r>
      <w:r>
        <w:rPr>
          <w:color w:val="CCCCCC"/>
        </w:rPr>
        <w:t xml:space="preserve"> o</w:t>
      </w:r>
      <w:r>
        <w:t xml:space="preserve"> no</w:t>
      </w:r>
      <w:r>
        <w:t>.</w:t>
      </w:r>
      <w:r>
        <w:rPr>
          <w:color w:val="CCCCCC"/>
        </w:rPr>
        <w:t xml:space="preserve"> Esa</w:t>
      </w:r>
      <w:r>
        <w:rPr>
          <w:color w:val="CCCCCC"/>
        </w:rPr>
        <w:t xml:space="preserve"> más</w:t>
      </w:r>
      <w:r>
        <w:rPr>
          <w:color w:val="CCCCCC"/>
        </w:rPr>
        <w:t xml:space="preserve"> ve</w:t>
      </w:r>
      <w:r>
        <w:t>,</w:t>
      </w:r>
      <w:r>
        <w:t xml:space="preserve"> pues</w:t>
      </w:r>
      <w:r>
        <w:t xml:space="preserve"> se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t xml:space="preserve"> efectivamente</w:t>
      </w:r>
      <w:r>
        <w:t xml:space="preserve"> es</w:t>
      </w:r>
      <w:r>
        <w:t xml:space="preserve"> parte</w:t>
      </w:r>
      <w:r>
        <w:t xml:space="preserve"> de</w:t>
      </w:r>
      <w:r>
        <w:t xml:space="preserve"> un</w:t>
      </w:r>
      <w:r>
        <w:t xml:space="preserve"> proceso</w:t>
      </w:r>
      <w:r>
        <w:t xml:space="preserve"> y</w:t>
      </w:r>
      <w:r>
        <w:t xml:space="preserve"> eso</w:t>
      </w:r>
      <w:r>
        <w:t xml:space="preserve"> siempre</w:t>
      </w:r>
      <w:r>
        <w:t xml:space="preserve"> supone</w:t>
      </w:r>
      <w:r>
        <w:t xml:space="preserve"> como</w:t>
      </w:r>
      <w:r>
        <w:t xml:space="preserve"> un</w:t>
      </w:r>
      <w:r>
        <w:t xml:space="preserve"> montón</w:t>
      </w:r>
      <w:r>
        <w:t xml:space="preserve"> de</w:t>
      </w:r>
      <w:r>
        <w:rPr>
          <w:color w:val="CCCCCC"/>
        </w:rPr>
        <w:t xml:space="preserve"> riesgos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para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lo</w:t>
      </w:r>
      <w:r>
        <w:t xml:space="preserve"> fundamental</w:t>
      </w:r>
      <w:r>
        <w:rPr>
          <w:color w:val="CCCCCC"/>
        </w:rPr>
        <w:t xml:space="preserve"> Cuando</w:t>
      </w:r>
      <w:r>
        <w:rPr>
          <w:color w:val="CCCCCC"/>
        </w:rPr>
        <w:t xml:space="preserve"> trabajamos</w:t>
      </w:r>
      <w:r>
        <w:t xml:space="preserve"> con</w:t>
      </w:r>
      <w:r>
        <w:t xml:space="preserve"> con</w:t>
      </w:r>
      <w:r>
        <w:t xml:space="preserve"> la</w:t>
      </w:r>
      <w:r>
        <w:t xml:space="preserve"> adolescencia</w:t>
      </w:r>
      <w:r>
        <w:t xml:space="preserve"> es</w:t>
      </w:r>
      <w:r>
        <w:t xml:space="preserve"> generar</w:t>
      </w:r>
      <w:r>
        <w:t xml:space="preserve"> una</w:t>
      </w:r>
      <w:r>
        <w:rPr>
          <w:color w:val="CCCCCC"/>
        </w:rPr>
        <w:t xml:space="preserve"> relación</w:t>
      </w:r>
      <w:r>
        <w:rPr>
          <w:color w:val="CCCCCC"/>
        </w:rPr>
        <w:t xml:space="preserve"> súper</w:t>
      </w:r>
      <w:r>
        <w:rPr>
          <w:color w:val="CCCCCC"/>
        </w:rPr>
        <w:t xml:space="preserve"> súper</w:t>
      </w:r>
      <w:r>
        <w:t xml:space="preserve"> de</w:t>
      </w:r>
      <w:r>
        <w:t xml:space="preserve"> un</w:t>
      </w:r>
      <w:r>
        <w:t xml:space="preserve"> entorno</w:t>
      </w:r>
      <w:r>
        <w:t xml:space="preserve"> de</w:t>
      </w:r>
      <w:r>
        <w:t xml:space="preserve"> confianza</w:t>
      </w:r>
      <w:r>
        <w:rPr>
          <w:color w:val="CCCCCC"/>
        </w:rPr>
        <w:t xml:space="preserve"> con</w:t>
      </w:r>
      <w:r>
        <w:t xml:space="preserve"> el</w:t>
      </w:r>
      <w:r>
        <w:t xml:space="preserve"> adolescente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eso</w:t>
      </w:r>
      <w:r>
        <w:rPr>
          <w:color w:val="CCCCCC"/>
        </w:rPr>
        <w:t xml:space="preserve"> es</w:t>
      </w:r>
      <w:r>
        <w:t xml:space="preserve"> lo</w:t>
      </w:r>
      <w:r>
        <w:t xml:space="preserve"> primero</w:t>
      </w:r>
      <w:r>
        <w:t xml:space="preserve"> que</w:t>
      </w:r>
      <w:r>
        <w:t xml:space="preserve"> nos</w:t>
      </w:r>
      <w:r>
        <w:t xml:space="preserve"> centramos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que</w:t>
      </w:r>
      <w:r>
        <w:rPr>
          <w:color w:val="CCCCCC"/>
        </w:rPr>
        <w:t xml:space="preserve"> pueda</w:t>
      </w:r>
      <w:r>
        <w:t xml:space="preserve"> existir</w:t>
      </w:r>
      <w:r>
        <w:t xml:space="preserve"> esa</w:t>
      </w:r>
      <w:r>
        <w:t>.</w:t>
      </w:r>
      <w:r>
        <w:t xml:space="preserve"> Esa</w:t>
      </w:r>
      <w:r>
        <w:t xml:space="preserve"> capacidad</w:t>
      </w:r>
      <w:r>
        <w:t xml:space="preserve"> de</w:t>
      </w:r>
      <w:r>
        <w:t xml:space="preserve"> que</w:t>
      </w:r>
      <w:r>
        <w:t xml:space="preserve"> el</w:t>
      </w:r>
      <w:r>
        <w:t xml:space="preserve"> adolescente</w:t>
      </w:r>
      <w:r>
        <w:t xml:space="preserve"> se</w:t>
      </w:r>
      <w:r>
        <w:t xml:space="preserve"> sienta</w:t>
      </w:r>
      <w:r>
        <w:t xml:space="preserve"> seguro</w:t>
      </w:r>
      <w:r>
        <w:t xml:space="preserve"> en</w:t>
      </w:r>
      <w:r>
        <w:t xml:space="preserve"> el</w:t>
      </w:r>
      <w:r>
        <w:t xml:space="preserve"> espacio</w:t>
      </w:r>
      <w:r>
        <w:t xml:space="preserve"> con</w:t>
      </w:r>
      <w:r>
        <w:t xml:space="preserve"> el</w:t>
      </w:r>
      <w:r>
        <w:t xml:space="preserve"> acompañamiento</w:t>
      </w:r>
      <w:r>
        <w:t xml:space="preserve"> que</w:t>
      </w:r>
      <w:r>
        <w:t xml:space="preserve"> le</w:t>
      </w:r>
      <w:r>
        <w:t xml:space="preserve"> estamos</w:t>
      </w:r>
      <w:r>
        <w:t xml:space="preserve"> brindando</w:t>
      </w:r>
      <w:r>
        <w:t>.</w:t>
      </w:r>
      <w:r>
        <w:rPr>
          <w:color w:val="CCCCCC"/>
        </w:rPr>
        <w:t xml:space="preserve"> Porque</w:t>
      </w:r>
      <w:r>
        <w:rPr>
          <w:color w:val="CCCCCC"/>
        </w:rPr>
        <w:t xml:space="preserve"> si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está</w:t>
      </w:r>
      <w:r>
        <w:t xml:space="preserve"> cómodo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se</w:t>
      </w:r>
      <w:r>
        <w:t xml:space="preserve"> siente</w:t>
      </w:r>
      <w:r>
        <w:t xml:space="preserve"> seguro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se</w:t>
      </w:r>
      <w:r>
        <w:rPr>
          <w:color w:val="CCCCCC"/>
        </w:rPr>
        <w:t xml:space="preserve"> sienten</w:t>
      </w:r>
      <w:r>
        <w:rPr>
          <w:color w:val="CCCCCC"/>
        </w:rPr>
        <w:t xml:space="preserve"> confianza</w:t>
      </w:r>
      <w:r>
        <w:t>,</w:t>
      </w:r>
      <w:r>
        <w:rPr>
          <w:color w:val="CCCCCC"/>
        </w:rPr>
        <w:t xml:space="preserve"> va</w:t>
      </w:r>
      <w:r>
        <w:t xml:space="preserve"> a</w:t>
      </w:r>
      <w:r>
        <w:t xml:space="preserve"> cambiar</w:t>
      </w:r>
      <w:r>
        <w:rPr>
          <w:color w:val="CCCCCC"/>
        </w:rPr>
        <w:t xml:space="preserve"> para</w:t>
      </w:r>
      <w:r>
        <w:rPr>
          <w:color w:val="CCCCCC"/>
        </w:rPr>
        <w:t xml:space="preserve"> avisar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nos</w:t>
      </w:r>
      <w:r>
        <w:t xml:space="preserve"> va</w:t>
      </w:r>
      <w:r>
        <w:t xml:space="preserve"> a</w:t>
      </w:r>
      <w:r>
        <w:rPr>
          <w:color w:val="CCCCCC"/>
        </w:rPr>
        <w:t xml:space="preserve"> y</w:t>
      </w:r>
      <w:r>
        <w:rPr>
          <w:color w:val="CCCCCC"/>
        </w:rPr>
        <w:t xml:space="preserve"> se</w:t>
      </w:r>
      <w:r>
        <w:t xml:space="preserve"> pueden</w:t>
      </w:r>
      <w:r>
        <w:t xml:space="preserve"> poner</w:t>
      </w:r>
      <w:r>
        <w:t xml:space="preserve"> en</w:t>
      </w:r>
      <w:r>
        <w:t xml:space="preserve"> riesgo</w:t>
      </w:r>
      <w:r>
        <w:t xml:space="preserve"> la</w:t>
      </w:r>
    </w:p>
    <w:p>
      <w:r>
        <w:t xml:space="preserve">spk_1: </w:t>
      </w:r>
      <w:r>
        <w:rPr>
          <w:color w:val="CCCCCC"/>
        </w:rPr>
        <w:t xml:space="preserve"> Si</w:t>
      </w:r>
      <w:r>
        <w:rPr>
          <w:color w:val="CCCCCC"/>
        </w:rPr>
        <w:t xml:space="preserve"> ves</w:t>
      </w:r>
      <w:r>
        <w:rPr>
          <w:color w:val="CCCCCC"/>
        </w:rPr>
        <w:t xml:space="preserve"> a</w:t>
      </w:r>
      <w:r>
        <w:rPr>
          <w:color w:val="CCCCCC"/>
        </w:rPr>
        <w:t xml:space="preserve"> situaciones</w:t>
      </w:r>
      <w:r>
        <w:t xml:space="preserve"> que</w:t>
      </w:r>
      <w:r>
        <w:t xml:space="preserve"> que</w:t>
      </w:r>
      <w:r>
        <w:rPr>
          <w:color w:val="CCCCCC"/>
        </w:rPr>
        <w:t xml:space="preserve"> enfrentan</w:t>
      </w:r>
      <w:r>
        <w:rPr>
          <w:color w:val="CCCCCC"/>
        </w:rPr>
        <w:t xml:space="preserve"> siempre</w:t>
      </w:r>
      <w:r>
        <w:t xml:space="preserve"> es</w:t>
      </w:r>
      <w:r>
        <w:t xml:space="preserve"> un</w:t>
      </w:r>
      <w:r>
        <w:t xml:space="preserve"> poco</w:t>
      </w:r>
      <w:r>
        <w:t xml:space="preserve"> más</w:t>
      </w:r>
      <w:r>
        <w:rPr>
          <w:color w:val="CCCCCC"/>
        </w:rPr>
        <w:t xml:space="preserve"> complicado</w:t>
      </w:r>
      <w:r>
        <w:t xml:space="preserve"> para</w:t>
      </w:r>
      <w:r>
        <w:t xml:space="preserve"> nosotros</w:t>
      </w:r>
      <w:r>
        <w:t>,</w:t>
      </w:r>
      <w:r>
        <w:t xml:space="preserve"> prioritario</w:t>
      </w:r>
      <w:r>
        <w:t xml:space="preserve"> de</w:t>
      </w:r>
      <w:r>
        <w:t xml:space="preserve"> su</w:t>
      </w:r>
      <w:r>
        <w:rPr>
          <w:color w:val="CCCCCC"/>
        </w:rPr>
        <w:t xml:space="preserve"> primera</w:t>
      </w:r>
      <w:r>
        <w:rPr>
          <w:color w:val="CCCCCC"/>
        </w:rPr>
        <w:t xml:space="preserve"> general</w:t>
      </w:r>
      <w:r>
        <w:t>.</w:t>
      </w:r>
      <w:r>
        <w:rPr>
          <w:color w:val="CCCCCC"/>
        </w:rPr>
        <w:t xml:space="preserve"> Este</w:t>
      </w:r>
      <w:r>
        <w:t xml:space="preserve"> entorno</w:t>
      </w:r>
      <w:r>
        <w:t xml:space="preserve"> de</w:t>
      </w:r>
      <w:r>
        <w:t xml:space="preserve"> confianza</w:t>
      </w:r>
      <w:r>
        <w:t xml:space="preserve"> y</w:t>
      </w:r>
      <w:r>
        <w:t xml:space="preserve"> seguridad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coco</w:t>
      </w:r>
      <w:r>
        <w:rPr>
          <w:color w:val="CCCCCC"/>
        </w:rPr>
        <w:t xml:space="preserve"> lavado</w:t>
      </w:r>
      <w:r>
        <w:rPr>
          <w:color w:val="CCCCCC"/>
        </w:rPr>
        <w:t xml:space="preserve"> de</w:t>
      </w:r>
      <w:r>
        <w:rPr>
          <w:color w:val="CCCCCC"/>
        </w:rPr>
        <w:t xml:space="preserve"> este</w:t>
      </w:r>
      <w:r>
        <w:rPr>
          <w:color w:val="CCCCCC"/>
        </w:rPr>
        <w:t xml:space="preserve"> de</w:t>
      </w:r>
      <w:r>
        <w:rPr>
          <w:color w:val="CCCCCC"/>
        </w:rPr>
        <w:t xml:space="preserve"> y</w:t>
      </w:r>
      <w:r>
        <w:t xml:space="preserve"> es</w:t>
      </w:r>
      <w:r>
        <w:rPr>
          <w:color w:val="CCCCCC"/>
        </w:rPr>
        <w:t xml:space="preserve"> difícil</w:t>
      </w:r>
      <w:r>
        <w:t xml:space="preserve"> también</w:t>
      </w:r>
      <w:r>
        <w:t xml:space="preserve"> para</w:t>
      </w:r>
      <w:r>
        <w:t xml:space="preserve"> nosotros</w:t>
      </w:r>
      <w:r>
        <w:t xml:space="preserve"> porque</w:t>
      </w:r>
      <w:r>
        <w:rPr>
          <w:color w:val="CCCCCC"/>
        </w:rPr>
        <w:t xml:space="preserve"> no</w:t>
      </w:r>
      <w:r>
        <w:t xml:space="preserve"> encontramos</w:t>
      </w:r>
      <w:r>
        <w:t xml:space="preserve"> muchas</w:t>
      </w:r>
      <w:r>
        <w:t xml:space="preserve"> organizaciones</w:t>
      </w:r>
      <w:r>
        <w:t xml:space="preserve"> que</w:t>
      </w:r>
      <w:r>
        <w:t xml:space="preserve"> dan</w:t>
      </w:r>
      <w:r>
        <w:t xml:space="preserve"> respuesta</w:t>
      </w:r>
      <w:r>
        <w:rPr>
          <w:color w:val="CCCCCC"/>
        </w:rPr>
        <w:t xml:space="preserve"> a</w:t>
      </w:r>
      <w:r>
        <w:t xml:space="preserve"> esta</w:t>
      </w:r>
      <w:r>
        <w:t xml:space="preserve"> problemática</w:t>
      </w:r>
      <w:r>
        <w:t>.</w:t>
      </w:r>
    </w:p>
    <w:p>
      <w:r>
        <w:t xml:space="preserve">spk_1: </w:t>
      </w:r>
      <w:r>
        <w:rPr>
          <w:color w:val="CCCCCC"/>
        </w:rPr>
        <w:t xml:space="preserve"> Por</w:t>
      </w:r>
      <w:r>
        <w:t xml:space="preserve"> eso</w:t>
      </w:r>
      <w:r>
        <w:t xml:space="preserve"> desde</w:t>
      </w:r>
      <w:r>
        <w:t xml:space="preserve"> el</w:t>
      </w:r>
      <w:r>
        <w:rPr>
          <w:color w:val="CCCCCC"/>
        </w:rPr>
        <w:t xml:space="preserve"> área</w:t>
      </w:r>
      <w:r>
        <w:t>,</w:t>
      </w:r>
      <w:r>
        <w:t xml:space="preserve"> señor</w:t>
      </w:r>
      <w:r>
        <w:rPr>
          <w:color w:val="CCCCCC"/>
        </w:rPr>
        <w:t xml:space="preserve"> Infancia</w:t>
      </w:r>
      <w:r>
        <w:rPr>
          <w:color w:val="CCCCCC"/>
        </w:rPr>
        <w:t xml:space="preserve"> deja</w:t>
      </w:r>
      <w:r>
        <w:rPr>
          <w:color w:val="CCCCCC"/>
        </w:rPr>
        <w:t xml:space="preserve"> ya</w:t>
      </w:r>
      <w:r>
        <w:rPr>
          <w:color w:val="CCCCCC"/>
        </w:rPr>
        <w:t xml:space="preserve"> hemos</w:t>
      </w:r>
      <w:r>
        <w:t xml:space="preserve"> establecido</w:t>
      </w:r>
      <w:r>
        <w:t xml:space="preserve"> el</w:t>
      </w:r>
      <w:r>
        <w:rPr>
          <w:color w:val="CCCCCC"/>
        </w:rPr>
        <w:t xml:space="preserve"> Programa</w:t>
      </w:r>
      <w:r>
        <w:t xml:space="preserve"> de</w:t>
      </w:r>
      <w:r>
        <w:rPr>
          <w:color w:val="CCCCCC"/>
        </w:rPr>
        <w:t xml:space="preserve"> Transición</w:t>
      </w:r>
      <w:r>
        <w:t xml:space="preserve"> a</w:t>
      </w:r>
      <w:r>
        <w:t xml:space="preserve"> la</w:t>
      </w:r>
      <w:r>
        <w:rPr>
          <w:color w:val="CCCCCC"/>
        </w:rPr>
        <w:t xml:space="preserve"> Vida</w:t>
      </w:r>
      <w:r>
        <w:rPr>
          <w:color w:val="CCCCCC"/>
        </w:rPr>
        <w:t xml:space="preserve"> Adulta</w:t>
      </w:r>
      <w:r>
        <w:rPr>
          <w:color w:val="CCCCCC"/>
        </w:rPr>
        <w:t xml:space="preserve"> efectivamente</w:t>
      </w:r>
      <w:r>
        <w:t xml:space="preserve"> para</w:t>
      </w:r>
      <w:r>
        <w:t xml:space="preserve"> adolescentes</w:t>
      </w:r>
      <w:r>
        <w:rPr>
          <w:color w:val="CCCCCC"/>
        </w:rPr>
        <w:t xml:space="preserve"> no</w:t>
      </w:r>
      <w:r>
        <w:t xml:space="preserve"> acompañadas</w:t>
      </w:r>
      <w:r>
        <w:t xml:space="preserve"> fundamentalmente</w:t>
      </w:r>
      <w:r>
        <w:t xml:space="preserve"> mujeres</w:t>
      </w:r>
      <w:r>
        <w:rPr>
          <w:color w:val="CCCCCC"/>
        </w:rPr>
        <w:t xml:space="preserve"> que</w:t>
      </w:r>
      <w:r>
        <w:rPr>
          <w:color w:val="CCCCCC"/>
        </w:rPr>
        <w:t xml:space="preserve"> estás</w:t>
      </w:r>
      <w:r>
        <w:rPr>
          <w:color w:val="CCCCCC"/>
        </w:rPr>
        <w:t xml:space="preserve"> de</w:t>
      </w:r>
      <w:r>
        <w:rPr>
          <w:color w:val="CCCCCC"/>
        </w:rPr>
        <w:t xml:space="preserve"> hogar</w:t>
      </w:r>
      <w:r>
        <w:t xml:space="preserve"> o</w:t>
      </w:r>
      <w:r>
        <w:t xml:space="preserve"> en</w:t>
      </w:r>
      <w:r>
        <w:t xml:space="preserve"> estado</w:t>
      </w:r>
      <w:r>
        <w:t xml:space="preserve"> de</w:t>
      </w:r>
      <w:r>
        <w:t xml:space="preserve"> gestación</w:t>
      </w:r>
      <w:r>
        <w:t xml:space="preserve"> entre</w:t>
      </w:r>
      <w:r>
        <w:t xml:space="preserve"> quince</w:t>
      </w:r>
      <w:r>
        <w:t xml:space="preserve"> y</w:t>
      </w:r>
      <w:r>
        <w:t xml:space="preserve"> diecisiete</w:t>
      </w:r>
      <w:r>
        <w:t xml:space="preserve"> años</w:t>
      </w:r>
      <w:r>
        <w:t>.</w:t>
      </w:r>
      <w:r>
        <w:rPr>
          <w:color w:val="CCCCCC"/>
        </w:rPr>
        <w:t xml:space="preserve"> Once</w:t>
      </w:r>
      <w:r>
        <w:t xml:space="preserve"> meses</w:t>
      </w:r>
      <w:r>
        <w:t xml:space="preserve"> para</w:t>
      </w:r>
      <w:r>
        <w:t xml:space="preserve"> trabajar</w:t>
      </w:r>
      <w:r>
        <w:rPr>
          <w:color w:val="CCCCCC"/>
        </w:rPr>
        <w:t xml:space="preserve"> en</w:t>
      </w:r>
      <w:r>
        <w:rPr>
          <w:color w:val="CCCCCC"/>
        </w:rPr>
        <w:t xml:space="preserve"> torno</w:t>
      </w:r>
      <w:r>
        <w:t xml:space="preserve"> a</w:t>
      </w:r>
      <w:r>
        <w:t xml:space="preserve"> este</w:t>
      </w:r>
      <w:r>
        <w:t xml:space="preserve"> proceso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brinda</w:t>
      </w:r>
      <w:r>
        <w:rPr>
          <w:color w:val="CCCCCC"/>
        </w:rPr>
        <w:t xml:space="preserve"> un</w:t>
      </w:r>
      <w:r>
        <w:t xml:space="preserve"> acompañamiento</w:t>
      </w:r>
      <w:r>
        <w:rPr>
          <w:color w:val="CCCCCC"/>
        </w:rPr>
        <w:t xml:space="preserve"> integral</w:t>
      </w:r>
      <w:r>
        <w:t xml:space="preserve"> del</w:t>
      </w:r>
      <w:r>
        <w:t xml:space="preserve"> caso</w:t>
      </w:r>
      <w: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brinda</w:t>
      </w:r>
      <w:r>
        <w:t xml:space="preserve"> una</w:t>
      </w:r>
      <w:r>
        <w:rPr>
          <w:color w:val="CCCCCC"/>
        </w:rPr>
        <w:t xml:space="preserve"> beca</w:t>
      </w:r>
      <w:r>
        <w:rPr>
          <w:color w:val="CCCCCC"/>
        </w:rPr>
        <w:t xml:space="preserve"> profesionalizó</w:t>
      </w:r>
      <w:r>
        <w:rPr>
          <w:color w:val="CCCCCC"/>
        </w:rPr>
        <w:t xml:space="preserve"> ante</w:t>
      </w:r>
      <w:r>
        <w:t xml:space="preserve"> para</w:t>
      </w:r>
      <w:r>
        <w:t xml:space="preserve"> fortalecer</w:t>
      </w:r>
      <w:r>
        <w:t xml:space="preserve"> sus</w:t>
      </w:r>
      <w:r>
        <w:t xml:space="preserve"> capacidades</w:t>
      </w:r>
      <w:r>
        <w:t xml:space="preserve"> y</w:t>
      </w:r>
      <w:r>
        <w:rPr>
          <w:color w:val="CCCCCC"/>
        </w:rPr>
        <w:t xml:space="preserve"> en</w:t>
      </w:r>
      <w:r>
        <w:t xml:space="preserve"> el</w:t>
      </w:r>
      <w:r>
        <w:t xml:space="preserve"> que</w:t>
      </w:r>
      <w:r>
        <w:t xml:space="preserve"> se</w:t>
      </w:r>
      <w:r>
        <w:t xml:space="preserve"> brinda</w:t>
      </w:r>
      <w:r>
        <w:rPr>
          <w:color w:val="CCCCCC"/>
        </w:rPr>
        <w:t xml:space="preserve"> también</w:t>
      </w:r>
      <w:r>
        <w:t xml:space="preserve"> un</w:t>
      </w:r>
      <w:r>
        <w:t xml:space="preserve"> una</w:t>
      </w:r>
      <w:r>
        <w:t xml:space="preserve"> asistencia</w:t>
      </w:r>
      <w:r>
        <w:t xml:space="preserve"> para</w:t>
      </w:r>
      <w:r>
        <w:t xml:space="preserve"> la</w:t>
      </w:r>
      <w:r>
        <w:rPr>
          <w:color w:val="CCCCCC"/>
        </w:rPr>
        <w:t xml:space="preserve"> riendo</w:t>
      </w:r>
      <w:r>
        <w:rPr>
          <w:color w:val="CCCCCC"/>
        </w:rPr>
        <w:t xml:space="preserve"> de</w:t>
      </w:r>
      <w:r>
        <w:rPr>
          <w:color w:val="CCCCCC"/>
        </w:rPr>
        <w:t xml:space="preserve"> estos</w:t>
      </w:r>
      <w:r>
        <w:t xml:space="preserve"> de</w:t>
      </w:r>
      <w:r>
        <w:t xml:space="preserve"> estas</w:t>
      </w:r>
      <w:r>
        <w:t xml:space="preserve"> adolescentes</w:t>
      </w:r>
      <w:r>
        <w:t>,</w:t>
      </w:r>
      <w:r>
        <w:rPr>
          <w:color w:val="CCCCCC"/>
        </w:rPr>
        <w:t xml:space="preserve"> sino</w:t>
      </w:r>
      <w:r>
        <w:rPr>
          <w:color w:val="CCCCCC"/>
        </w:rPr>
        <w:t xml:space="preserve"> paro</w:t>
      </w:r>
      <w:r>
        <w:t>.</w:t>
      </w:r>
      <w:r>
        <w:rPr>
          <w:color w:val="CCCCCC"/>
        </w:rPr>
        <w:t xml:space="preserve"> Tenemos</w:t>
      </w:r>
      <w:r>
        <w:rPr>
          <w:color w:val="CCCCCC"/>
        </w:rPr>
        <w:t xml:space="preserve"> poquito</w:t>
      </w:r>
      <w:r>
        <w:rPr>
          <w:color w:val="CCCCCC"/>
        </w:rPr>
        <w:t xml:space="preserve"> cupos</w:t>
      </w:r>
      <w:r>
        <w:t>.</w:t>
      </w:r>
      <w:r>
        <w:rPr>
          <w:color w:val="CCCCCC"/>
        </w:rPr>
        <w:t xml:space="preserve"> Es</w:t>
      </w:r>
      <w:r>
        <w:t xml:space="preserve"> un</w:t>
      </w:r>
      <w:r>
        <w:t xml:space="preserve"> programa</w:t>
      </w:r>
      <w:r>
        <w:t xml:space="preserve"> que</w:t>
      </w:r>
      <w:r>
        <w:t xml:space="preserve"> implementando</w:t>
      </w:r>
      <w:r>
        <w:rPr>
          <w:color w:val="CCCCCC"/>
        </w:rPr>
        <w:t xml:space="preserve"> se</w:t>
      </w:r>
      <w:r>
        <w:rPr>
          <w:color w:val="CCCCCC"/>
        </w:rPr>
        <w:t xml:space="preserve"> conjunto</w:t>
      </w:r>
      <w:r>
        <w:t xml:space="preserve"> con</w:t>
      </w:r>
      <w:r>
        <w:rPr>
          <w:color w:val="CCCCCC"/>
        </w:rPr>
        <w:t xml:space="preserve"> Unicef</w:t>
      </w:r>
      <w:r>
        <w:rPr>
          <w:color w:val="CCCCCC"/>
        </w:rPr>
        <w:t xml:space="preserve"> con</w:t>
      </w:r>
      <w:r>
        <w:t xml:space="preserve"> treinta</w:t>
      </w:r>
      <w:r>
        <w:rPr>
          <w:color w:val="CCCCCC"/>
        </w:rPr>
        <w:t xml:space="preserve"> cupos</w:t>
      </w:r>
      <w:r>
        <w:rPr>
          <w:color w:val="CCCCCC"/>
        </w:rPr>
        <w:t xml:space="preserve"> y</w:t>
      </w:r>
      <w:r>
        <w:t xml:space="preserve"> con</w:t>
      </w:r>
      <w:r>
        <w:t xml:space="preserve"> el</w:t>
      </w:r>
      <w:r>
        <w:rPr>
          <w:color w:val="CCCCCC"/>
        </w:rPr>
        <w:t xml:space="preserve"> arma</w:t>
      </w:r>
      <w:r>
        <w:rPr>
          <w:color w:val="CCCCCC"/>
        </w:rPr>
        <w:t xml:space="preserve"> una</w:t>
      </w:r>
      <w:r>
        <w:rPr>
          <w:color w:val="CCCCCC"/>
        </w:rPr>
        <w:t xml:space="preserve"> manta</w:t>
      </w:r>
      <w:r>
        <w:rPr>
          <w:color w:val="CCCCCC"/>
        </w:rPr>
        <w:t xml:space="preserve"> con</w:t>
      </w:r>
      <w:r>
        <w:t xml:space="preserve"> cuatro</w:t>
      </w:r>
      <w:r>
        <w:rPr>
          <w:color w:val="CCCCCC"/>
        </w:rPr>
        <w:t xml:space="preserve"> cupos</w:t>
      </w:r>
      <w:r>
        <w:t>.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muy</w:t>
      </w:r>
      <w:r>
        <w:t>,</w:t>
      </w:r>
      <w:r>
        <w:t xml:space="preserve"> muy</w:t>
      </w:r>
      <w:r>
        <w:t>,</w:t>
      </w:r>
      <w:r>
        <w:t xml:space="preserve"> muy</w:t>
      </w:r>
      <w:r>
        <w:t xml:space="preserve"> pequeña</w:t>
      </w:r>
      <w:r>
        <w:rPr>
          <w:color w:val="CCCCCC"/>
        </w:rPr>
        <w:t xml:space="preserve"> la</w:t>
      </w:r>
      <w:r>
        <w:rPr>
          <w:color w:val="CCCCCC"/>
        </w:rPr>
        <w:t xml:space="preserve"> data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todo</w:t>
      </w:r>
      <w:r>
        <w:t xml:space="preserve"> el</w:t>
      </w:r>
      <w:r>
        <w:t xml:space="preserve"> universo</w:t>
      </w:r>
      <w:r>
        <w:t xml:space="preserve"> de</w:t>
      </w:r>
      <w:r>
        <w:t xml:space="preserve"> casos</w:t>
      </w:r>
      <w:r>
        <w:t xml:space="preserve"> que</w:t>
      </w:r>
      <w:r>
        <w:t xml:space="preserve"> tenemos</w:t>
      </w:r>
      <w:r>
        <w:rPr>
          <w:color w:val="CCCCCC"/>
        </w:rPr>
        <w:t xml:space="preserve"> porque</w:t>
      </w:r>
      <w:r>
        <w:t xml:space="preserve"> son</w:t>
      </w:r>
      <w:r>
        <w:t xml:space="preserve"> treinta</w:t>
      </w:r>
      <w:r>
        <w:t xml:space="preserve"> y</w:t>
      </w:r>
      <w:r>
        <w:t xml:space="preserve"> cuatro</w:t>
      </w:r>
      <w:r>
        <w:t xml:space="preserve"> versos</w:t>
      </w:r>
      <w:r>
        <w:rPr>
          <w:color w:val="CCCCCC"/>
        </w:rPr>
        <w:t xml:space="preserve"> y</w:t>
      </w:r>
      <w:r>
        <w:rPr>
          <w:color w:val="CCCCCC"/>
        </w:rPr>
        <w:t xml:space="preserve"> ahora</w:t>
      </w:r>
      <w:r>
        <w:t xml:space="preserve"> no</w:t>
      </w:r>
      <w:r>
        <w:t xml:space="preserve"> tengo</w:t>
      </w:r>
      <w:r>
        <w:t xml:space="preserve"> el</w:t>
      </w:r>
      <w:r>
        <w:t xml:space="preserve"> dato</w:t>
      </w:r>
      <w:r>
        <w:rPr>
          <w:color w:val="CCCCCC"/>
        </w:rPr>
        <w:t xml:space="preserve"> del</w:t>
      </w:r>
      <w:r>
        <w:rPr>
          <w:color w:val="CCCCCC"/>
        </w:rPr>
        <w:t xml:space="preserve"> último</w:t>
      </w:r>
      <w:r>
        <w:rPr>
          <w:color w:val="CCCCCC"/>
        </w:rPr>
        <w:t xml:space="preserve"> actualizado</w:t>
      </w:r>
      <w:r>
        <w:t>.</w:t>
      </w:r>
      <w:r>
        <w:rPr>
          <w:color w:val="CCCCCC"/>
        </w:rPr>
        <w:t xml:space="preserve"> Pero</w:t>
      </w:r>
      <w:r>
        <w:t xml:space="preserve"> pero</w:t>
      </w:r>
      <w:r>
        <w:rPr>
          <w:color w:val="CCCCCC"/>
        </w:rPr>
        <w:t xml:space="preserve"> puedo</w:t>
      </w:r>
      <w:r>
        <w:rPr>
          <w:color w:val="CCCCCC"/>
        </w:rPr>
        <w:t xml:space="preserve"> podría</w:t>
      </w:r>
      <w:r>
        <w:rPr>
          <w:color w:val="CCCCCC"/>
        </w:rPr>
        <w:t xml:space="preserve"> mandarlo</w:t>
      </w:r>
      <w:r>
        <w:t xml:space="preserve"> después</w:t>
      </w:r>
      <w:r>
        <w:t xml:space="preserve"> de</w:t>
      </w:r>
      <w:r>
        <w:t xml:space="preserve"> la</w:t>
      </w:r>
      <w:r>
        <w:t xml:space="preserve"> reunión</w:t>
      </w:r>
      <w:r>
        <w:t xml:space="preserve"> para</w:t>
      </w:r>
      <w:r>
        <w:t xml:space="preserve"> que</w:t>
      </w:r>
      <w:r>
        <w:t xml:space="preserve"> se</w:t>
      </w:r>
      <w:r>
        <w:t xml:space="preserve"> vea</w:t>
      </w:r>
      <w:r>
        <w:rPr>
          <w:color w:val="CCCCCC"/>
        </w:rPr>
        <w:t xml:space="preserve"> como</w:t>
      </w:r>
      <w:r>
        <w:rPr>
          <w:color w:val="CCCCCC"/>
        </w:rPr>
        <w:t xml:space="preserve"> la</w:t>
      </w:r>
      <w:r>
        <w:rPr>
          <w:color w:val="CCCCCC"/>
        </w:rPr>
        <w:t xml:space="preserve"> envergadura</w:t>
      </w:r>
      <w:r>
        <w:rPr>
          <w:color w:val="CCCCCC"/>
        </w:rPr>
        <w:t xml:space="preserve"> igual</w:t>
      </w:r>
      <w:r>
        <w:t xml:space="preserve"> de</w:t>
      </w:r>
      <w:r>
        <w:t xml:space="preserve"> lo</w:t>
      </w:r>
      <w:r>
        <w:t xml:space="preserve"> que</w:t>
      </w:r>
      <w:r>
        <w:t xml:space="preserve"> trabajamos</w:t>
      </w:r>
      <w:r>
        <w:t>.</w:t>
      </w:r>
      <w:r>
        <w:rPr>
          <w:color w:val="CCCCCC"/>
        </w:rPr>
        <w:t xml:space="preserve"> Pero</w:t>
      </w:r>
      <w:r>
        <w:t xml:space="preserve"> de</w:t>
      </w:r>
      <w:r>
        <w:t xml:space="preserve"> ahí</w:t>
      </w:r>
      <w:r>
        <w:t xml:space="preserve"> tenemos</w:t>
      </w:r>
      <w:r>
        <w:rPr>
          <w:color w:val="CCCCCC"/>
        </w:rPr>
        <w:t xml:space="preserve"> aldeas</w:t>
      </w:r>
      <w:r>
        <w:t>.</w:t>
      </w:r>
      <w:r>
        <w:rPr>
          <w:color w:val="CCCCCC"/>
        </w:rPr>
        <w:t xml:space="preserve"> Qué</w:t>
      </w:r>
      <w:r>
        <w:t xml:space="preserve"> tiene</w:t>
      </w:r>
      <w:r>
        <w:t>?</w:t>
      </w:r>
      <w:r>
        <w:t xml:space="preserve"> Poquitos</w:t>
      </w:r>
      <w:r>
        <w:t xml:space="preserve"> casos</w:t>
      </w:r>
      <w:r>
        <w:rPr>
          <w:color w:val="CCCCCC"/>
        </w:rPr>
        <w:t xml:space="preserve"> a</w:t>
      </w:r>
      <w:r>
        <w:rPr>
          <w:color w:val="CCCCCC"/>
        </w:rPr>
        <w:t xml:space="preserve"> quien</w:t>
      </w:r>
      <w:r>
        <w:t xml:space="preserve"> referencia</w:t>
      </w:r>
      <w:r>
        <w:rPr>
          <w:color w:val="CCCCCC"/>
        </w:rPr>
        <w:t xml:space="preserve"> mostremos</w:t>
      </w:r>
      <w:r>
        <w:rPr>
          <w:color w:val="CCCCCC"/>
        </w:rPr>
        <w:t xml:space="preserve"> asa</w:t>
      </w:r>
      <w:r>
        <w:rPr>
          <w:color w:val="CCCCCC"/>
        </w:rPr>
        <w:t xml:space="preserve"> y</w:t>
      </w:r>
      <w:r>
        <w:rPr>
          <w:color w:val="CCCCCC"/>
        </w:rPr>
        <w:t xml:space="preserve"> tenemos</w:t>
      </w:r>
      <w:r>
        <w:t>,</w:t>
      </w:r>
      <w:r>
        <w:rPr>
          <w:color w:val="CCCCCC"/>
        </w:rPr>
        <w:t xml:space="preserve"> decía</w:t>
      </w:r>
      <w:r>
        <w:rPr>
          <w:color w:val="CCCCCC"/>
        </w:rPr>
        <w:t xml:space="preserve"> Y</w:t>
      </w:r>
      <w:r>
        <w:t xml:space="preserve"> Y</w:t>
      </w:r>
      <w:r>
        <w:t xml:space="preserve"> ahí</w:t>
      </w:r>
      <w:r>
        <w:rPr>
          <w:color w:val="CCCCCC"/>
        </w:rPr>
        <w:t xml:space="preserve"> acaba</w:t>
      </w:r>
      <w:r>
        <w:t xml:space="preserve"> todo</w:t>
      </w:r>
      <w:r>
        <w:t xml:space="preserve"> el</w:t>
      </w:r>
      <w:r>
        <w:rPr>
          <w:color w:val="CCCCCC"/>
        </w:rPr>
        <w:t xml:space="preserve"> universo</w:t>
      </w:r>
      <w:r>
        <w:t xml:space="preserve"> de</w:t>
      </w:r>
      <w:r>
        <w:rPr>
          <w:color w:val="CCCCCC"/>
        </w:rPr>
        <w:t xml:space="preserve"> organizaciones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Trabajan</w:t>
      </w:r>
      <w:r>
        <w:t xml:space="preserve"> temas</w:t>
      </w:r>
      <w:r>
        <w:rPr>
          <w:color w:val="CCCCCC"/>
        </w:rPr>
        <w:t xml:space="preserve"> de</w:t>
      </w:r>
      <w:r>
        <w:rPr>
          <w:color w:val="CCCCCC"/>
        </w:rPr>
        <w:t xml:space="preserve"> adolescentes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</w:t>
      </w:r>
      <w:r>
        <w:t xml:space="preserve"> veces</w:t>
      </w:r>
      <w:r>
        <w:t xml:space="preserve"> tenemos</w:t>
      </w:r>
      <w:r>
        <w:t xml:space="preserve"> la</w:t>
      </w:r>
      <w:r>
        <w:t xml:space="preserve"> gestión</w:t>
      </w:r>
      <w:r>
        <w:t xml:space="preserve"> del</w:t>
      </w:r>
      <w:r>
        <w:t xml:space="preserve"> caso</w:t>
      </w:r>
      <w:r>
        <w:t>,</w:t>
      </w:r>
      <w:r>
        <w:t xml:space="preserve"> miramos</w:t>
      </w:r>
      <w:r>
        <w:t xml:space="preserve"> un</w:t>
      </w:r>
      <w:r>
        <w:t xml:space="preserve"> poco</w:t>
      </w:r>
      <w:r>
        <w:t xml:space="preserve"> a</w:t>
      </w:r>
      <w:r>
        <w:t xml:space="preserve"> los</w:t>
      </w:r>
      <w:r>
        <w:t xml:space="preserve"> lados</w:t>
      </w:r>
      <w:r>
        <w:t xml:space="preserve"> y</w:t>
      </w:r>
      <w:r>
        <w:t xml:space="preserve"> nadie</w:t>
      </w:r>
      <w:r>
        <w:rPr>
          <w:color w:val="CCCCCC"/>
        </w:rPr>
        <w:t xml:space="preserve"> más</w:t>
      </w:r>
      <w:r>
        <w:rPr>
          <w:color w:val="CCCCCC"/>
        </w:rPr>
        <w:t xml:space="preserve"> no</w:t>
      </w:r>
      <w:r>
        <w:rPr>
          <w:color w:val="CCCCCC"/>
        </w:rPr>
        <w:t xml:space="preserve"> responde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porque</w:t>
      </w:r>
      <w:r>
        <w:t xml:space="preserve"> el</w:t>
      </w:r>
      <w:r>
        <w:rPr>
          <w:color w:val="CCCCCC"/>
        </w:rPr>
        <w:t xml:space="preserve"> Estado</w:t>
      </w:r>
      <w:r>
        <w:t xml:space="preserve"> tiene</w:t>
      </w:r>
      <w:r>
        <w:t xml:space="preserve"> dificultades</w:t>
      </w:r>
      <w:r>
        <w:t>,</w:t>
      </w:r>
      <w:r>
        <w:t xml:space="preserve"> porque</w:t>
      </w:r>
      <w:r>
        <w:t xml:space="preserve"> los</w:t>
      </w:r>
      <w:r>
        <w:t xml:space="preserve"> convenios</w:t>
      </w:r>
      <w:r>
        <w:t xml:space="preserve"> que</w:t>
      </w:r>
      <w:r>
        <w:t xml:space="preserve"> trabajan</w:t>
      </w:r>
      <w:r>
        <w:t>,</w:t>
      </w:r>
      <w: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ciudades</w:t>
      </w:r>
      <w:r>
        <w:t xml:space="preserve"> de</w:t>
      </w:r>
      <w:r>
        <w:rPr>
          <w:color w:val="CCCCCC"/>
        </w:rPr>
        <w:t xml:space="preserve"> acogida</w:t>
      </w:r>
      <w:r>
        <w:t xml:space="preserve"> que</w:t>
      </w:r>
      <w:r>
        <w:rPr>
          <w:color w:val="CCCCCC"/>
        </w:rPr>
        <w:t xml:space="preserve"> trabajan</w:t>
      </w:r>
      <w:r>
        <w:t>,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,</w:t>
      </w:r>
      <w:r>
        <w:t xml:space="preserve"> trabajando</w:t>
      </w:r>
      <w:r>
        <w:rPr>
          <w:color w:val="CCCCCC"/>
        </w:rPr>
        <w:t xml:space="preserve"> en</w:t>
      </w:r>
      <w:r>
        <w:t xml:space="preserve"> meses</w:t>
      </w:r>
      <w:r>
        <w:rPr>
          <w:color w:val="CCCCCC"/>
        </w:rPr>
        <w:t xml:space="preserve"> y</w:t>
      </w:r>
      <w:r>
        <w:t xml:space="preserve"> luego</w:t>
      </w:r>
      <w:r>
        <w:t xml:space="preserve"> para</w:t>
      </w:r>
      <w:r>
        <w:rPr>
          <w:color w:val="CCCCCC"/>
        </w:rPr>
        <w:t xml:space="preserve"> dos</w:t>
      </w:r>
      <w:r>
        <w:t xml:space="preserve"> meses</w:t>
      </w:r>
      <w:r>
        <w:rPr>
          <w:color w:val="CCCCCC"/>
        </w:rPr>
        <w:t xml:space="preserve"> más</w:t>
      </w:r>
      <w:r>
        <w:t>,</w:t>
      </w:r>
      <w:r>
        <w:rPr>
          <w:color w:val="CCCCCC"/>
        </w:rPr>
        <w:t xml:space="preserve"> luego</w:t>
      </w:r>
      <w:r>
        <w:t xml:space="preserve"> cambian</w:t>
      </w:r>
      <w:r>
        <w:t xml:space="preserve"> de</w:t>
      </w:r>
      <w:r>
        <w:t xml:space="preserve"> cooperante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no</w:t>
      </w:r>
      <w:r>
        <w:t xml:space="preserve"> hay</w:t>
      </w:r>
      <w:r>
        <w:t xml:space="preserve"> continuidad</w:t>
      </w:r>
      <w:r>
        <w:t xml:space="preserve"> en</w:t>
      </w:r>
      <w:r>
        <w:t xml:space="preserve"> el</w:t>
      </w:r>
      <w:r>
        <w:t xml:space="preserve"> acompañamiento</w:t>
      </w:r>
      <w:r>
        <w:rPr>
          <w:color w:val="CCCCCC"/>
        </w:rPr>
        <w:t xml:space="preserve"> porque</w:t>
      </w:r>
      <w:r>
        <w:rPr>
          <w:color w:val="CCCCCC"/>
        </w:rPr>
        <w:t xml:space="preserve"> la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Cantar</w:t>
      </w:r>
      <w:r>
        <w:rPr>
          <w:color w:val="CCCCCC"/>
        </w:rPr>
        <w:t xml:space="preserve"> es</w:t>
      </w:r>
      <w:r>
        <w:rPr>
          <w:color w:val="CCCCCC"/>
        </w:rPr>
        <w:t xml:space="preserve"> todo</w:t>
      </w:r>
      <w:r>
        <w:t xml:space="preserve"> lo</w:t>
      </w:r>
      <w:r>
        <w:t xml:space="preserve"> que</w:t>
      </w:r>
      <w:r>
        <w:t xml:space="preserve"> te</w:t>
      </w:r>
      <w:r>
        <w:t xml:space="preserve"> decía</w:t>
      </w:r>
      <w:r>
        <w:t xml:space="preserve"> anteriormente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siempre</w:t>
      </w:r>
      <w:r>
        <w:rPr>
          <w:color w:val="CCCCCC"/>
        </w:rPr>
        <w:t xml:space="preserve"> hay</w:t>
      </w:r>
      <w:r>
        <w:t xml:space="preserve"> como</w:t>
      </w:r>
      <w:r>
        <w:t xml:space="preserve"> que</w:t>
      </w:r>
      <w:r>
        <w:t xml:space="preserve"> un</w:t>
      </w:r>
      <w:r>
        <w:rPr>
          <w:color w:val="CCCCCC"/>
        </w:rPr>
        <w:t xml:space="preserve"> botón</w:t>
      </w:r>
      <w:r>
        <w:t xml:space="preserve"> de</w:t>
      </w:r>
      <w:r>
        <w:t xml:space="preserve"> retos</w:t>
      </w:r>
      <w:r>
        <w:t xml:space="preserve"> y</w:t>
      </w:r>
      <w:r>
        <w:t xml:space="preserve"> y</w:t>
      </w:r>
      <w:r>
        <w:t>,</w:t>
      </w:r>
      <w:r>
        <w:t xml:space="preserve"> bueno</w:t>
      </w:r>
      <w:r>
        <w:t>,</w:t>
      </w:r>
      <w:r>
        <w:rPr>
          <w:color w:val="CCCCCC"/>
        </w:rPr>
        <w:t xml:space="preserve"> cuando</w:t>
      </w:r>
      <w:r>
        <w:rPr>
          <w:color w:val="CCCCCC"/>
        </w:rPr>
        <w:t xml:space="preserve"> nosotros</w:t>
      </w:r>
      <w:r>
        <w:t xml:space="preserve"> asumimos</w:t>
      </w:r>
      <w:r>
        <w:t xml:space="preserve"> como</w:t>
      </w:r>
      <w:r>
        <w:t xml:space="preserve"> la</w:t>
      </w:r>
      <w:r>
        <w:t xml:space="preserve"> gestión</w:t>
      </w:r>
      <w:r>
        <w:t xml:space="preserve"> de</w:t>
      </w:r>
      <w:r>
        <w:t xml:space="preserve"> los</w:t>
      </w:r>
      <w:r>
        <w:t xml:space="preserve"> casos</w:t>
      </w:r>
      <w:r>
        <w:t>,</w:t>
      </w:r>
      <w:r>
        <w:rPr>
          <w:color w:val="CCCCCC"/>
        </w:rPr>
        <w:t xml:space="preserve"> si</w:t>
      </w:r>
      <w:r>
        <w:t xml:space="preserve"> hacemos</w:t>
      </w:r>
      <w:r>
        <w:t xml:space="preserve"> que</w:t>
      </w:r>
      <w:r>
        <w:t xml:space="preserve"> sea</w:t>
      </w:r>
      <w:r>
        <w:t xml:space="preserve"> una</w:t>
      </w:r>
      <w:r>
        <w:t xml:space="preserve"> gestión</w:t>
      </w:r>
      <w:r>
        <w:t xml:space="preserve"> integral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no</w:t>
      </w:r>
      <w:r>
        <w:t xml:space="preserve"> depende</w:t>
      </w:r>
      <w:r>
        <w:t xml:space="preserve"> exclusivamente</w:t>
      </w:r>
      <w:r>
        <w:rPr>
          <w:color w:val="CCCCCC"/>
        </w:rPr>
        <w:t xml:space="preserve"> de</w:t>
      </w:r>
      <w:r>
        <w:rPr>
          <w:color w:val="CCCCCC"/>
        </w:rPr>
        <w:t xml:space="preserve"> vallas</w:t>
      </w:r>
      <w:r>
        <w:t xml:space="preserve"> que</w:t>
      </w:r>
      <w:r>
        <w:rPr>
          <w:color w:val="CCCCCC"/>
        </w:rPr>
        <w:t xml:space="preserve"> ella</w:t>
      </w:r>
      <w:r>
        <w:t>,</w:t>
      </w:r>
      <w:r>
        <w:rPr>
          <w:color w:val="CCCCCC"/>
        </w:rPr>
        <w:t xml:space="preserve"> ese</w:t>
      </w:r>
      <w:r>
        <w:t xml:space="preserve"> proceso</w:t>
      </w:r>
      <w:r>
        <w:t xml:space="preserve"> absolutamente</w:t>
      </w:r>
      <w:r>
        <w:rPr>
          <w:color w:val="CCCCCC"/>
        </w:rPr>
        <w:t xml:space="preserve"> integral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ayuda</w:t>
      </w:r>
      <w:r>
        <w:rPr>
          <w:color w:val="CCCCCC"/>
        </w:rPr>
        <w:t xml:space="preserve"> de</w:t>
      </w:r>
      <w:r>
        <w:rPr>
          <w:color w:val="CCCCCC"/>
        </w:rPr>
        <w:t xml:space="preserve"> respuesta</w:t>
      </w:r>
      <w:r>
        <w:rPr>
          <w:color w:val="CCCCCC"/>
        </w:rPr>
        <w:t xml:space="preserve"> que</w:t>
      </w:r>
      <w:r>
        <w:t xml:space="preserve"> tiene</w:t>
      </w:r>
      <w:r>
        <w:t xml:space="preserve"> que</w:t>
      </w:r>
      <w:r>
        <w:t xml:space="preserve"> brindar</w:t>
      </w:r>
      <w:r>
        <w:t xml:space="preserve"> 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bien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t xml:space="preserve"> oferta</w:t>
      </w:r>
      <w:r>
        <w:t>,</w:t>
      </w:r>
      <w:r>
        <w:rPr>
          <w:color w:val="CCCCCC"/>
        </w:rPr>
        <w:t xml:space="preserve"> por</w:t>
      </w:r>
      <w:r>
        <w:t xml:space="preserve"> decirle</w:t>
      </w:r>
      <w:r>
        <w:t xml:space="preserve"> alguna</w:t>
      </w:r>
      <w:r>
        <w:t xml:space="preserve"> manera</w:t>
      </w:r>
      <w:r>
        <w:rPr>
          <w:color w:val="CCCCCC"/>
        </w:rPr>
        <w:t xml:space="preserve"> a</w:t>
      </w:r>
      <w:r>
        <w:t xml:space="preserve"> la</w:t>
      </w:r>
      <w:r>
        <w:t xml:space="preserve"> oferta</w:t>
      </w:r>
      <w:r>
        <w:t xml:space="preserve"> que</w:t>
      </w:r>
      <w:r>
        <w:rPr>
          <w:color w:val="CCCCCC"/>
        </w:rPr>
        <w:t xml:space="preserve"> brindan</w:t>
      </w:r>
      <w:r>
        <w:t xml:space="preserve"> el</w:t>
      </w:r>
      <w:r>
        <w:t xml:space="preserve"> resto</w:t>
      </w:r>
      <w:r>
        <w:t xml:space="preserve"> organizaciones</w:t>
      </w:r>
      <w:r>
        <w:rPr>
          <w:color w:val="CCCCCC"/>
        </w:rPr>
        <w:t xml:space="preserve"> en</w:t>
      </w:r>
      <w:r>
        <w:t xml:space="preserve"> relación</w:t>
      </w:r>
      <w:r>
        <w:t xml:space="preserve"> a</w:t>
      </w:r>
      <w:r>
        <w:t xml:space="preserve"> estos</w:t>
      </w:r>
      <w:r>
        <w:t xml:space="preserve"> casos</w:t>
      </w:r>
      <w:r>
        <w:t>.</w:t>
      </w:r>
      <w:r>
        <w:rPr>
          <w:color w:val="CCCCCC"/>
        </w:rPr>
        <w:t xml:space="preserve"> Pues</w:t>
      </w:r>
      <w:r>
        <w:rPr>
          <w:color w:val="CCCCCC"/>
        </w:rPr>
        <w:t xml:space="preserve"> yo</w:t>
      </w:r>
      <w:r>
        <w:rPr>
          <w:color w:val="CCCCCC"/>
        </w:rPr>
        <w:t xml:space="preserve"> si</w:t>
      </w:r>
      <w:r>
        <w:rPr>
          <w:color w:val="CCCCCC"/>
        </w:rPr>
        <w:t xml:space="preserve"> creo</w:t>
      </w:r>
      <w:r>
        <w:t xml:space="preserve"> que</w:t>
      </w:r>
      <w:r>
        <w:t xml:space="preserve"> es</w:t>
      </w:r>
      <w:r>
        <w:rPr>
          <w:color w:val="CCCCCC"/>
        </w:rPr>
        <w:t xml:space="preserve"> una</w:t>
      </w:r>
      <w:r>
        <w:t xml:space="preserve"> deuda</w:t>
      </w:r>
      <w:r>
        <w:t xml:space="preserve"> pendiente</w:t>
      </w:r>
      <w:r>
        <w:t xml:space="preserve"> con</w:t>
      </w:r>
      <w:r>
        <w:t xml:space="preserve"> la</w:t>
      </w:r>
      <w:r>
        <w:rPr>
          <w:color w:val="CCCCCC"/>
        </w:rPr>
        <w:t xml:space="preserve"> niñez</w:t>
      </w:r>
      <w:r>
        <w:t xml:space="preserve"> y</w:t>
      </w:r>
      <w:r>
        <w:rPr>
          <w:color w:val="CCCCCC"/>
        </w:rPr>
        <w:t xml:space="preserve"> adolescencia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acompañados</w:t>
      </w:r>
      <w:r>
        <w:rPr>
          <w:color w:val="CCCCCC"/>
        </w:rPr>
        <w:t xml:space="preserve"> parada</w:t>
      </w:r>
      <w:r>
        <w:t xml:space="preserve"> poder</w:t>
      </w:r>
      <w:r>
        <w:t xml:space="preserve"> seguir</w:t>
      </w:r>
      <w:r>
        <w:t xml:space="preserve"> trabajando</w:t>
      </w:r>
      <w:r>
        <w:t xml:space="preserve"> en</w:t>
      </w:r>
      <w:r>
        <w:t xml:space="preserve"> procesos</w:t>
      </w:r>
      <w:r>
        <w:t xml:space="preserve"> de</w:t>
      </w:r>
      <w:r>
        <w:t xml:space="preserve"> acompañamiento</w:t>
      </w:r>
      <w:r>
        <w:rPr>
          <w:color w:val="CCCCCC"/>
        </w:rPr>
        <w:t xml:space="preserve"> integral</w:t>
      </w:r>
      <w:r>
        <w:t xml:space="preserve"> que</w:t>
      </w:r>
      <w:r>
        <w:t xml:space="preserve"> nos</w:t>
      </w:r>
      <w:r>
        <w:t xml:space="preserve"> permitan</w:t>
      </w:r>
      <w:r>
        <w:t xml:space="preserve"> dar</w:t>
      </w:r>
      <w:r>
        <w:t xml:space="preserve"> una</w:t>
      </w:r>
      <w:r>
        <w:t xml:space="preserve"> respuesta</w:t>
      </w:r>
      <w:r>
        <w:t xml:space="preserve"> mucho</w:t>
      </w:r>
      <w:r>
        <w:t xml:space="preserve"> más</w:t>
      </w:r>
      <w:r>
        <w:rPr>
          <w:color w:val="CCCCCC"/>
        </w:rPr>
        <w:t xml:space="preserve"> oportuna</w:t>
      </w:r>
      <w:r>
        <w:t>,</w:t>
      </w:r>
      <w:r>
        <w:rPr>
          <w:color w:val="CCCCCC"/>
        </w:rPr>
        <w:t xml:space="preserve"> Impertinente</w:t>
      </w:r>
      <w:r>
        <w:t>,</w:t>
      </w:r>
    </w:p>
    <w:p>
      <w:r>
        <w:t xml:space="preserve">spk_0: </w:t>
      </w:r>
      <w:r>
        <w:rPr>
          <w:color w:val="CCCCCC"/>
        </w:rPr>
        <w:t xml:space="preserve"> Mi</w:t>
      </w:r>
      <w:r>
        <w:t>,</w:t>
      </w:r>
    </w:p>
    <w:p>
      <w:r>
        <w:t xml:space="preserve">spk_0: </w:t>
      </w:r>
      <w:r>
        <w:rPr>
          <w:color w:val="CCCCCC"/>
        </w:rPr>
        <w:t xml:space="preserve"> Ahora</w:t>
      </w:r>
      <w:r>
        <w:rPr>
          <w:color w:val="CCCCCC"/>
        </w:rPr>
        <w:t xml:space="preserve"> Qué</w:t>
      </w:r>
      <w:r>
        <w:t xml:space="preserve"> estrategias</w:t>
      </w:r>
      <w:r>
        <w:t xml:space="preserve"> se</w:t>
      </w:r>
      <w:r>
        <w:t xml:space="preserve"> utilizan</w:t>
      </w:r>
      <w:r>
        <w:t xml:space="preserve"> para</w:t>
      </w:r>
      <w:r>
        <w:t xml:space="preserve"> trabajar</w:t>
      </w:r>
      <w:r>
        <w:t xml:space="preserve"> en</w:t>
      </w:r>
      <w:r>
        <w:t xml:space="preserve"> el</w:t>
      </w:r>
      <w:r>
        <w:t xml:space="preserve"> caso</w:t>
      </w:r>
      <w:r>
        <w:t xml:space="preserve"> de</w:t>
      </w:r>
      <w:r>
        <w:t xml:space="preserve"> padres</w:t>
      </w:r>
      <w:r>
        <w:t xml:space="preserve"> y</w:t>
      </w:r>
      <w:r>
        <w:t xml:space="preserve"> madres</w:t>
      </w:r>
      <w:r>
        <w:t xml:space="preserve"> adolescentes</w:t>
      </w:r>
      <w:r>
        <w:t xml:space="preserve"> para</w:t>
      </w:r>
      <w:r>
        <w:t xml:space="preserve"> guardar</w:t>
      </w:r>
      <w:r>
        <w:rPr>
          <w:color w:val="CCCCCC"/>
        </w:rPr>
        <w:t xml:space="preserve"> salvaguardar</w:t>
      </w:r>
      <w:r>
        <w:rPr>
          <w:color w:val="CCCCCC"/>
        </w:rPr>
        <w:t xml:space="preserve"> tanto</w:t>
      </w:r>
      <w:r>
        <w:t xml:space="preserve"> sus</w:t>
      </w:r>
      <w:r>
        <w:t xml:space="preserve"> derechos</w:t>
      </w:r>
      <w:r>
        <w:t xml:space="preserve"> como</w:t>
      </w:r>
      <w:r>
        <w:t xml:space="preserve"> el</w:t>
      </w:r>
      <w:r>
        <w:t xml:space="preserve"> de</w:t>
      </w:r>
      <w:r>
        <w:t xml:space="preserve"> sus</w:t>
      </w:r>
      <w:r>
        <w:t xml:space="preserve"> hijos</w:t>
      </w:r>
      <w:r>
        <w:t>?</w:t>
      </w:r>
    </w:p>
    <w:p>
      <w:r>
        <w:t xml:space="preserve">spk_1: </w:t>
      </w:r>
      <w:r>
        <w:rPr>
          <w:color w:val="CCCCCC"/>
        </w:rPr>
        <w:t xml:space="preserve"> Ya</w:t>
      </w:r>
      <w:r>
        <w:rPr>
          <w:color w:val="CCCCCC"/>
        </w:rPr>
        <w:t xml:space="preserve"> esta</w:t>
      </w:r>
      <w:r>
        <w:t xml:space="preserve"> pregunta</w:t>
      </w:r>
      <w:r>
        <w:rPr>
          <w:color w:val="CCCCCC"/>
        </w:rPr>
        <w:t xml:space="preserve"> es</w:t>
      </w:r>
      <w:r>
        <w:t xml:space="preserve"> muy</w:t>
      </w:r>
      <w:r>
        <w:t xml:space="preserve"> interesante</w:t>
      </w:r>
      <w:r>
        <w:t>.</w:t>
      </w:r>
      <w:r>
        <w:rPr>
          <w:color w:val="CCCCCC"/>
        </w:rPr>
        <w:t xml:space="preserve"> La</w:t>
      </w:r>
      <w:r>
        <w:t xml:space="preserve"> estamos</w:t>
      </w:r>
      <w:r>
        <w:rPr>
          <w:color w:val="CCCCCC"/>
        </w:rPr>
        <w:t xml:space="preserve"> justo</w:t>
      </w:r>
      <w:r>
        <w:rPr>
          <w:color w:val="CCCCCC"/>
        </w:rPr>
        <w:t xml:space="preserve"> fue</w:t>
      </w:r>
      <w:r>
        <w:t xml:space="preserve"> un</w:t>
      </w:r>
      <w:r>
        <w:t xml:space="preserve"> tema</w:t>
      </w:r>
      <w:r>
        <w:t xml:space="preserve"> que</w:t>
      </w:r>
      <w:r>
        <w:t xml:space="preserve"> vimos</w:t>
      </w:r>
      <w:r>
        <w:t xml:space="preserve"> hace</w:t>
      </w:r>
      <w:r>
        <w:t xml:space="preserve"> un</w:t>
      </w:r>
      <w:r>
        <w:t xml:space="preserve"> año</w:t>
      </w:r>
      <w:r>
        <w:t xml:space="preserve"> más</w:t>
      </w:r>
      <w:r>
        <w:t xml:space="preserve"> o</w:t>
      </w:r>
      <w:r>
        <w:t xml:space="preserve"> menos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frente</w:t>
      </w:r>
      <w:r>
        <w:rPr>
          <w:color w:val="CCCCCC"/>
        </w:rPr>
        <w:t xml:space="preserve"> a</w:t>
      </w:r>
      <w:r>
        <w:rPr>
          <w:color w:val="CCCCCC"/>
        </w:rPr>
        <w:t xml:space="preserve"> eso</w:t>
      </w:r>
      <w:r>
        <w:t xml:space="preserve"> generamos</w:t>
      </w:r>
      <w:r>
        <w:t xml:space="preserve"> una</w:t>
      </w:r>
      <w:r>
        <w:rPr>
          <w:color w:val="CCCCCC"/>
        </w:rPr>
        <w:t xml:space="preserve"> guía</w:t>
      </w:r>
      <w:r>
        <w:rPr>
          <w:color w:val="CCCCCC"/>
        </w:rPr>
        <w:t xml:space="preserve"> de</w:t>
      </w:r>
      <w:r>
        <w:t xml:space="preserve"> cuidadoras</w:t>
      </w:r>
      <w:r>
        <w:t xml:space="preserve"> y</w:t>
      </w:r>
      <w:r>
        <w:t xml:space="preserve"> cuidadores</w:t>
      </w:r>
      <w:r>
        <w:rPr>
          <w:color w:val="CCCCCC"/>
        </w:rPr>
        <w:t xml:space="preserve"> para</w:t>
      </w:r>
      <w:r>
        <w:t xml:space="preserve"> el</w:t>
      </w:r>
      <w:r>
        <w:t xml:space="preserve"> trabajo</w:t>
      </w:r>
      <w:r>
        <w:rPr>
          <w:color w:val="CCCCCC"/>
        </w:rPr>
        <w:t xml:space="preserve"> ya</w:t>
      </w:r>
      <w:r>
        <w:rPr>
          <w:color w:val="CCCCCC"/>
        </w:rPr>
        <w:t xml:space="preserve"> de</w:t>
      </w:r>
      <w:r>
        <w:rPr>
          <w:color w:val="CCCCCC"/>
        </w:rPr>
        <w:t xml:space="preserve"> tiradores</w:t>
      </w:r>
      <w:r>
        <w:t xml:space="preserve"> y</w:t>
      </w:r>
      <w:r>
        <w:rPr>
          <w:color w:val="CCCCCC"/>
        </w:rPr>
        <w:t xml:space="preserve"> cuidadores</w:t>
      </w:r>
      <w:r>
        <w:t xml:space="preserve"> en</w:t>
      </w:r>
      <w:r>
        <w:t xml:space="preserve"> contextos</w:t>
      </w:r>
      <w:r>
        <w:t xml:space="preserve"> de</w:t>
      </w:r>
      <w:r>
        <w:rPr>
          <w:color w:val="CCCCCC"/>
        </w:rPr>
        <w:t xml:space="preserve"> emergencia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a</w:t>
      </w:r>
      <w:r>
        <w:t xml:space="preserve"> través</w:t>
      </w:r>
      <w:r>
        <w:t xml:space="preserve"> de</w:t>
      </w:r>
      <w:r>
        <w:t xml:space="preserve"> este</w:t>
      </w:r>
      <w:r>
        <w:t xml:space="preserve"> día</w:t>
      </w:r>
      <w:r>
        <w:t xml:space="preserve"> se</w:t>
      </w:r>
      <w:r>
        <w:t xml:space="preserve"> proponen</w:t>
      </w:r>
      <w:r>
        <w:t xml:space="preserve"> actividades</w:t>
      </w:r>
      <w:r>
        <w:t xml:space="preserve"> prácticas</w:t>
      </w:r>
      <w:r>
        <w:t xml:space="preserve"> que</w:t>
      </w:r>
      <w:r>
        <w:t xml:space="preserve"> nos</w:t>
      </w:r>
      <w:r>
        <w:t xml:space="preserve"> permiten</w:t>
      </w:r>
      <w:r>
        <w:t xml:space="preserve"> hacer</w:t>
      </w:r>
      <w:r>
        <w:t xml:space="preserve"> sesiones</w:t>
      </w:r>
      <w:r>
        <w:t xml:space="preserve"> grupales</w:t>
      </w:r>
      <w:r>
        <w:t xml:space="preserve"> con</w:t>
      </w:r>
      <w:r>
        <w:t xml:space="preserve"> padres</w:t>
      </w:r>
      <w:r>
        <w:t xml:space="preserve"> y</w:t>
      </w:r>
      <w:r>
        <w:t xml:space="preserve"> madres</w:t>
      </w:r>
      <w:r>
        <w:t xml:space="preserve"> adolescentes</w:t>
      </w:r>
      <w:r>
        <w:t xml:space="preserve"> que</w:t>
      </w:r>
      <w:r>
        <w:t xml:space="preserve"> nos</w:t>
      </w:r>
      <w:r>
        <w:t xml:space="preserve"> permitan</w:t>
      </w:r>
      <w:r>
        <w:t>,</w:t>
      </w:r>
      <w:r>
        <w:rPr>
          <w:color w:val="CCCCCC"/>
        </w:rPr>
        <w:t xml:space="preserve"> justo</w:t>
      </w:r>
      <w:r>
        <w:t xml:space="preserve"> en</w:t>
      </w:r>
      <w:r>
        <w:t xml:space="preserve"> esa</w:t>
      </w:r>
      <w:r>
        <w:rPr>
          <w:color w:val="CCCCCC"/>
        </w:rPr>
        <w:t xml:space="preserve"> doble</w:t>
      </w:r>
      <w:r>
        <w:rPr>
          <w:color w:val="CCCCCC"/>
        </w:rPr>
        <w:t xml:space="preserve"> via</w:t>
      </w:r>
      <w:r>
        <w:t>,</w:t>
      </w:r>
      <w:r>
        <w:rPr>
          <w:color w:val="CCCCCC"/>
        </w:rPr>
        <w:t xml:space="preserve"> no</w:t>
      </w:r>
      <w:r>
        <w:t xml:space="preserve"> congelar</w:t>
      </w:r>
      <w:r>
        <w:rPr>
          <w:color w:val="CCCCCC"/>
        </w:rPr>
        <w:t xml:space="preserve"> sus</w:t>
      </w:r>
      <w:r>
        <w:rPr>
          <w:color w:val="CCCCCC"/>
        </w:rPr>
        <w:t xml:space="preserve"> derechos</w:t>
      </w:r>
      <w:r>
        <w:t xml:space="preserve"> como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trabajar</w:t>
      </w:r>
      <w:r>
        <w:t xml:space="preserve"> con</w:t>
      </w:r>
      <w:r>
        <w:rPr>
          <w:color w:val="CCCCCC"/>
        </w:rPr>
        <w:t xml:space="preserve"> ellos</w:t>
      </w:r>
      <w:r>
        <w:rPr>
          <w:color w:val="CCCCCC"/>
        </w:rPr>
        <w:t xml:space="preserve"> en</w:t>
      </w:r>
      <w:r>
        <w:rPr>
          <w:color w:val="CCCCCC"/>
        </w:rPr>
        <w:t xml:space="preserve"> torno</w:t>
      </w:r>
      <w:r>
        <w:t xml:space="preserve"> al</w:t>
      </w:r>
      <w:r>
        <w:t xml:space="preserve"> trabajo</w:t>
      </w:r>
      <w:r>
        <w:rPr>
          <w:color w:val="CCCCCC"/>
        </w:rPr>
        <w:t xml:space="preserve"> de</w:t>
      </w:r>
      <w:r>
        <w:t xml:space="preserve"> nuevo</w:t>
      </w:r>
      <w:r>
        <w:rPr>
          <w:color w:val="CCCCCC"/>
        </w:rPr>
        <w:t xml:space="preserve"> venga</w:t>
      </w:r>
      <w:r>
        <w:rPr>
          <w:color w:val="CCCCCC"/>
        </w:rPr>
        <w:t xml:space="preserve"> redundancia</w:t>
      </w:r>
    </w:p>
    <w:p>
      <w:r>
        <w:t xml:space="preserve">spk_1: </w:t>
      </w:r>
      <w:r>
        <w:rPr>
          <w:color w:val="CCCCCC"/>
        </w:rPr>
        <w:t xml:space="preserve"> con</w:t>
      </w:r>
      <w:r>
        <w:t xml:space="preserve"> sus</w:t>
      </w:r>
      <w:r>
        <w:t xml:space="preserve"> hijos</w:t>
      </w:r>
      <w:r>
        <w:rPr>
          <w:color w:val="CCCCCC"/>
        </w:rPr>
        <w:t xml:space="preserve"> y</w:t>
      </w:r>
      <w:r>
        <w:t xml:space="preserve"> desde</w:t>
      </w:r>
      <w:r>
        <w:t xml:space="preserve"> que</w:t>
      </w:r>
      <w:r>
        <w:rPr>
          <w:color w:val="CCCCCC"/>
        </w:rPr>
        <w:t xml:space="preserve"> están</w:t>
      </w:r>
      <w:r>
        <w:t xml:space="preserve"> en</w:t>
      </w:r>
      <w:r>
        <w:t xml:space="preserve"> estado</w:t>
      </w:r>
      <w:r>
        <w:t xml:space="preserve"> de</w:t>
      </w:r>
      <w:r>
        <w:t xml:space="preserve"> gestación</w:t>
      </w:r>
      <w:r>
        <w:rPr>
          <w:color w:val="CCCCCC"/>
        </w:rPr>
        <w:t xml:space="preserve"> las</w:t>
      </w:r>
      <w:r>
        <w:t xml:space="preserve"> adolescentes</w:t>
      </w:r>
      <w:r>
        <w:rPr>
          <w:color w:val="CCCCCC"/>
        </w:rPr>
        <w:t xml:space="preserve"> mujeres</w:t>
      </w:r>
      <w:r>
        <w:rPr>
          <w:color w:val="CCCCCC"/>
        </w:rPr>
        <w:t xml:space="preserve"> hasta</w:t>
      </w:r>
      <w:r>
        <w:t xml:space="preserve"> que</w:t>
      </w:r>
      <w:r>
        <w:t xml:space="preserve"> tenemos</w:t>
      </w:r>
      <w:r>
        <w:t xml:space="preserve"> que</w:t>
      </w:r>
      <w:r>
        <w:t xml:space="preserve"> trabajar</w:t>
      </w:r>
      <w:r>
        <w:t>.</w:t>
      </w:r>
      <w:r>
        <w:t xml:space="preserve"> Los</w:t>
      </w:r>
      <w:r>
        <w:t xml:space="preserve"> temas</w:t>
      </w:r>
      <w:r>
        <w:t xml:space="preserve"> de</w:t>
      </w:r>
      <w:r>
        <w:t xml:space="preserve"> estimulación</w:t>
      </w:r>
      <w:r>
        <w:t xml:space="preserve"> temprana</w:t>
      </w:r>
      <w:r>
        <w:t xml:space="preserve"> y</w:t>
      </w:r>
      <w:r>
        <w:rPr>
          <w:color w:val="CCCCCC"/>
        </w:rPr>
        <w:t xml:space="preserve"> alegría</w:t>
      </w:r>
      <w:r>
        <w:rPr>
          <w:color w:val="CCCCCC"/>
        </w:rPr>
        <w:t xml:space="preserve"> nos</w:t>
      </w:r>
      <w:r>
        <w:t xml:space="preserve"> establece</w:t>
      </w:r>
      <w:r>
        <w:t xml:space="preserve"> algunos</w:t>
      </w:r>
      <w:r>
        <w:t xml:space="preserve"> parámetros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incluye</w:t>
      </w:r>
      <w:r>
        <w:t xml:space="preserve"> los</w:t>
      </w:r>
      <w:r>
        <w:t xml:space="preserve"> temas</w:t>
      </w:r>
      <w:r>
        <w:t xml:space="preserve"> de</w:t>
      </w:r>
      <w:r>
        <w:rPr>
          <w:color w:val="CCCCCC"/>
        </w:rPr>
        <w:t xml:space="preserve"> alimentación</w:t>
      </w:r>
      <w:r>
        <w:t xml:space="preserve"> y</w:t>
      </w:r>
      <w:r>
        <w:t xml:space="preserve"> luego</w:t>
      </w:r>
      <w:r>
        <w:t xml:space="preserve"> todo</w:t>
      </w:r>
      <w:r>
        <w:t xml:space="preserve"> lo</w:t>
      </w:r>
      <w:r>
        <w:t xml:space="preserve"> que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establecimiento</w:t>
      </w:r>
      <w:r>
        <w:t xml:space="preserve"> de</w:t>
      </w:r>
      <w:r>
        <w:rPr>
          <w:color w:val="CCCCCC"/>
        </w:rPr>
        <w:t xml:space="preserve"> vínculo</w:t>
      </w:r>
      <w:r>
        <w:rPr>
          <w:color w:val="CCCCCC"/>
        </w:rPr>
        <w:t xml:space="preserve"> hace</w:t>
      </w:r>
      <w:r>
        <w:rPr>
          <w:color w:val="CCCCCC"/>
        </w:rPr>
        <w:t xml:space="preserve"> todo</w:t>
      </w:r>
      <w:r>
        <w:rPr>
          <w:color w:val="CCCCCC"/>
        </w:rPr>
        <w:t xml:space="preserve"> apego</w:t>
      </w:r>
      <w:r>
        <w:t>,</w:t>
      </w:r>
      <w:r>
        <w:t xml:space="preserve"> seguro</w:t>
      </w:r>
      <w:r>
        <w:t>,</w:t>
      </w:r>
      <w:r>
        <w:rPr>
          <w:color w:val="CCCCCC"/>
        </w:rPr>
        <w:t xml:space="preserve"> crianza</w:t>
      </w:r>
      <w:r>
        <w:t>,</w:t>
      </w:r>
      <w:r>
        <w:rPr>
          <w:color w:val="CCCCCC"/>
        </w:rPr>
        <w:t xml:space="preserve"> cliente</w:t>
      </w:r>
      <w:r>
        <w:rPr>
          <w:color w:val="CCCCCC"/>
        </w:rPr>
        <w:t xml:space="preserve"> positiva</w:t>
      </w:r>
      <w:r>
        <w:t>,</w:t>
      </w:r>
      <w:r>
        <w:t xml:space="preserve"> etcétera</w:t>
      </w:r>
      <w:r>
        <w:t>,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sería</w:t>
      </w:r>
      <w:r>
        <w:t xml:space="preserve"> de</w:t>
      </w:r>
      <w:r>
        <w:t xml:space="preserve"> cuidadoras</w:t>
      </w:r>
      <w:r>
        <w:t xml:space="preserve"> y</w:t>
      </w:r>
      <w:r>
        <w:t xml:space="preserve"> cuidadores</w:t>
      </w:r>
      <w:r>
        <w:t>.</w:t>
      </w:r>
      <w:r>
        <w:t xml:space="preserve"> Se</w:t>
      </w:r>
      <w:r>
        <w:t xml:space="preserve"> complementa</w:t>
      </w:r>
      <w:r>
        <w:t xml:space="preserve"> con</w:t>
      </w:r>
      <w:r>
        <w:t xml:space="preserve"> otra</w:t>
      </w:r>
      <w:r>
        <w:rPr>
          <w:color w:val="CCCCCC"/>
        </w:rPr>
        <w:t xml:space="preserve"> curricular</w:t>
      </w:r>
      <w:r>
        <w:rPr>
          <w:color w:val="CCCCCC"/>
        </w:rPr>
        <w:t xml:space="preserve"> que</w:t>
      </w:r>
      <w:r>
        <w:t xml:space="preserve"> tenemos</w:t>
      </w:r>
      <w:r>
        <w:t xml:space="preserve"> desarrollada</w:t>
      </w:r>
      <w:r>
        <w:t xml:space="preserve"> desde</w:t>
      </w:r>
      <w:r>
        <w:rPr>
          <w:color w:val="CCCCCC"/>
        </w:rPr>
        <w:t xml:space="preserve"> Fallas</w:t>
      </w:r>
      <w:r>
        <w:t>,</w:t>
      </w:r>
      <w:r>
        <w:rPr>
          <w:color w:val="CCCCCC"/>
        </w:rPr>
        <w:t xml:space="preserve"> que</w:t>
      </w:r>
      <w:r>
        <w:t xml:space="preserve"> es</w:t>
      </w:r>
      <w:r>
        <w:t xml:space="preserve"> la</w:t>
      </w:r>
      <w:r>
        <w:rPr>
          <w:color w:val="CCCCCC"/>
        </w:rPr>
        <w:t xml:space="preserve"> currícula</w:t>
      </w:r>
      <w:r>
        <w:t xml:space="preserve"> de</w:t>
      </w:r>
      <w:r>
        <w:rPr>
          <w:color w:val="CCCCCC"/>
        </w:rPr>
        <w:t xml:space="preserve"> prevención</w:t>
      </w:r>
      <w:r>
        <w:t xml:space="preserve"> de</w:t>
      </w:r>
      <w:r>
        <w:t xml:space="preserve"> violencia</w:t>
      </w:r>
      <w:r>
        <w:rPr>
          <w:color w:val="CCCCCC"/>
        </w:rPr>
        <w:t xml:space="preserve"> desde</w:t>
      </w:r>
      <w:r>
        <w:rPr>
          <w:color w:val="CCCCCC"/>
        </w:rPr>
        <w:t xml:space="preserve"> mi</w:t>
      </w:r>
      <w:r>
        <w:rPr>
          <w:color w:val="CCCCCC"/>
        </w:rPr>
        <w:t xml:space="preserve"> ingeniero</w:t>
      </w:r>
      <w:r>
        <w:t xml:space="preserve"> para</w:t>
      </w:r>
      <w:r>
        <w:t xml:space="preserve"> niñas</w:t>
      </w:r>
      <w:r>
        <w:t xml:space="preserve"> adolescentes</w:t>
      </w:r>
      <w:r>
        <w:rPr>
          <w:color w:val="CCCCCC"/>
        </w:rPr>
        <w:t xml:space="preserve"> y</w:t>
      </w:r>
      <w:r>
        <w:rPr>
          <w:color w:val="CCCCCC"/>
        </w:rPr>
        <w:t xml:space="preserve"> masculinidad</w:t>
      </w:r>
      <w:r>
        <w:rPr>
          <w:color w:val="CCCCCC"/>
        </w:rPr>
        <w:t xml:space="preserve"> es</w:t>
      </w:r>
      <w:r>
        <w:rPr>
          <w:color w:val="CCCCCC"/>
        </w:rPr>
        <w:t xml:space="preserve"> responsables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ahí</w:t>
      </w:r>
      <w:r>
        <w:rPr>
          <w:color w:val="CCCCCC"/>
        </w:rPr>
        <w:t xml:space="preserve"> hay</w:t>
      </w:r>
      <w:r>
        <w:rPr>
          <w:color w:val="CCCCCC"/>
        </w:rPr>
        <w:t xml:space="preserve"> hacemos</w:t>
      </w:r>
      <w:r>
        <w:t xml:space="preserve"> como</w:t>
      </w:r>
      <w:r>
        <w:t xml:space="preserve"> un</w:t>
      </w:r>
      <w:r>
        <w:t xml:space="preserve"> trabajo</w:t>
      </w:r>
      <w:r>
        <w:t xml:space="preserve"> de</w:t>
      </w:r>
      <w:r>
        <w:t xml:space="preserve"> carácter</w:t>
      </w:r>
      <w:r>
        <w:t xml:space="preserve"> grupal</w:t>
      </w:r>
      <w:r>
        <w:t xml:space="preserve"> para</w:t>
      </w:r>
      <w:r>
        <w:t xml:space="preserve"> la</w:t>
      </w:r>
      <w:r>
        <w:rPr>
          <w:color w:val="CCCCCC"/>
        </w:rPr>
        <w:t xml:space="preserve"> implementación</w:t>
      </w:r>
      <w:r>
        <w:t xml:space="preserve"> de</w:t>
      </w:r>
      <w:r>
        <w:rPr>
          <w:color w:val="CCCCCC"/>
        </w:rPr>
        <w:t xml:space="preserve"> estas</w:t>
      </w:r>
      <w:r>
        <w:rPr>
          <w:color w:val="CCCCCC"/>
        </w:rPr>
        <w:t xml:space="preserve"> vías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rPr>
          <w:color w:val="CCCCCC"/>
        </w:rPr>
        <w:t xml:space="preserve"> deja</w:t>
      </w:r>
      <w:r>
        <w:rPr>
          <w:color w:val="CCCCCC"/>
        </w:rPr>
        <w:t xml:space="preserve"> super</w:t>
      </w:r>
      <w:r>
        <w:rPr>
          <w:color w:val="CCCCCC"/>
        </w:rPr>
        <w:t xml:space="preserve"> interesante</w:t>
      </w:r>
      <w:r>
        <w:t xml:space="preserve"> porque</w:t>
      </w:r>
      <w:r>
        <w:rPr>
          <w:color w:val="CCCCCC"/>
        </w:rPr>
        <w:t xml:space="preserve"> no</w:t>
      </w:r>
      <w:r>
        <w:rPr>
          <w:color w:val="CCCCCC"/>
        </w:rPr>
        <w:t xml:space="preserve"> tenía</w:t>
      </w:r>
      <w:r>
        <w:rPr>
          <w:color w:val="CCCCCC"/>
        </w:rPr>
        <w:t xml:space="preserve"> también</w:t>
      </w:r>
      <w:r>
        <w:t xml:space="preserve"> la</w:t>
      </w:r>
      <w:r>
        <w:t xml:space="preserve"> generación</w:t>
      </w:r>
      <w:r>
        <w:t xml:space="preserve"> de</w:t>
      </w:r>
      <w:r>
        <w:rPr>
          <w:color w:val="CCCCCC"/>
        </w:rPr>
        <w:t xml:space="preserve"> redes</w:t>
      </w:r>
      <w:r>
        <w:t xml:space="preserve"> de</w:t>
      </w:r>
      <w:r>
        <w:t xml:space="preserve"> adolescentes</w:t>
      </w:r>
      <w:r>
        <w:t xml:space="preserve"> que</w:t>
      </w:r>
      <w:r>
        <w:t xml:space="preserve"> se</w:t>
      </w:r>
      <w:r>
        <w:t xml:space="preserve"> van</w:t>
      </w:r>
      <w:r>
        <w:t xml:space="preserve"> conociendo</w:t>
      </w:r>
      <w:r>
        <w:t>,</w:t>
      </w:r>
      <w:r>
        <w:t xml:space="preserve"> que</w:t>
      </w:r>
      <w:r>
        <w:t xml:space="preserve"> tienen</w:t>
      </w:r>
      <w:r>
        <w:t xml:space="preserve"> dificultades</w:t>
      </w:r>
      <w:r>
        <w:t xml:space="preserve"> análogas</w:t>
      </w:r>
      <w:r>
        <w:rPr>
          <w:color w:val="CCCCCC"/>
        </w:rPr>
        <w:t xml:space="preserve"> entre</w:t>
      </w:r>
      <w:r>
        <w:rPr>
          <w:color w:val="CCCCCC"/>
        </w:rPr>
        <w:t xml:space="preserve"> ellas</w:t>
      </w:r>
      <w:r>
        <w:t xml:space="preserve"> y</w:t>
      </w:r>
      <w:r>
        <w:t xml:space="preserve"> entre</w:t>
      </w:r>
      <w:r>
        <w:t xml:space="preserve"> ellos</w:t>
      </w:r>
      <w:r>
        <w:t>.</w:t>
      </w:r>
      <w:r>
        <w:t xml:space="preserve"> Y</w:t>
      </w:r>
      <w:r>
        <w:t xml:space="preserve"> va</w:t>
      </w:r>
      <w:r>
        <w:rPr>
          <w:color w:val="CCCCCC"/>
        </w:rPr>
        <w:t xml:space="preserve"> a</w:t>
      </w:r>
      <w:r>
        <w:rPr>
          <w:color w:val="CCCCCC"/>
        </w:rPr>
        <w:t xml:space="preserve"> generar</w:t>
      </w:r>
      <w:r>
        <w:rPr>
          <w:color w:val="CCCCCC"/>
        </w:rPr>
        <w:t xml:space="preserve"> de</w:t>
      </w:r>
      <w:r>
        <w:rPr>
          <w:color w:val="CCCCCC"/>
        </w:rPr>
        <w:t xml:space="preserve"> estas</w:t>
      </w:r>
      <w:r>
        <w:t xml:space="preserve"> redes</w:t>
      </w:r>
      <w:r>
        <w:t xml:space="preserve"> de</w:t>
      </w:r>
      <w:r>
        <w:t xml:space="preserve"> apoyo</w:t>
      </w:r>
      <w:r>
        <w:t xml:space="preserve"> por</w:t>
      </w:r>
      <w:r>
        <w:t xml:space="preserve"> localidades</w:t>
      </w:r>
      <w:r>
        <w:t xml:space="preserve"> que</w:t>
      </w:r>
      <w:r>
        <w:rPr>
          <w:color w:val="CCCCCC"/>
        </w:rPr>
        <w:t xml:space="preserve"> lo</w:t>
      </w:r>
      <w:r>
        <w:rPr>
          <w:color w:val="CCCCCC"/>
        </w:rPr>
        <w:t xml:space="preserve"> permite</w:t>
      </w:r>
      <w:r>
        <w:t>.</w:t>
      </w:r>
      <w:r>
        <w:rPr>
          <w:color w:val="CCCCCC"/>
        </w:rPr>
        <w:t xml:space="preserve"> Luego</w:t>
      </w:r>
      <w:r>
        <w:rPr>
          <w:color w:val="CCCCCC"/>
        </w:rPr>
        <w:t xml:space="preserve"> irá</w:t>
      </w:r>
      <w:r>
        <w:rPr>
          <w:color w:val="CCCCCC"/>
        </w:rPr>
        <w:t xml:space="preserve"> acompañando</w:t>
      </w:r>
      <w:r>
        <w:rPr>
          <w:color w:val="CCCCCC"/>
        </w:rPr>
        <w:t xml:space="preserve"> se</w:t>
      </w:r>
    </w:p>
    <w:p>
      <w:r>
        <w:t xml:space="preserve">spk_1: </w:t>
      </w:r>
      <w:r>
        <w:rPr>
          <w:color w:val="CCCCCC"/>
        </w:rPr>
        <w:t xml:space="preserve"> en</w:t>
      </w:r>
      <w:r>
        <w:rPr>
          <w:color w:val="CCCCCC"/>
        </w:rPr>
        <w:t xml:space="preserve"> otros</w:t>
      </w:r>
      <w:r>
        <w:t xml:space="preserve"> procesos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hemos</w:t>
      </w:r>
      <w:r>
        <w:t xml:space="preserve"> identificado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es</w:t>
      </w:r>
      <w:r>
        <w:rPr>
          <w:color w:val="CCCCCC"/>
        </w:rPr>
        <w:t xml:space="preserve"> la</w:t>
      </w:r>
      <w:r>
        <w:t xml:space="preserve"> necesidad</w:t>
      </w:r>
      <w:r>
        <w:t>.</w:t>
      </w:r>
      <w:r>
        <w:rPr>
          <w:color w:val="CCCCCC"/>
        </w:rPr>
        <w:t xml:space="preserve"> A</w:t>
      </w:r>
      <w:r>
        <w:t xml:space="preserve"> partir</w:t>
      </w:r>
      <w:r>
        <w:t xml:space="preserve"> de</w:t>
      </w:r>
      <w:r>
        <w:t xml:space="preserve"> esa</w:t>
      </w:r>
      <w:r>
        <w:t xml:space="preserve"> necesidad</w:t>
      </w:r>
      <w:r>
        <w:t>,</w:t>
      </w:r>
      <w:r>
        <w:rPr>
          <w:color w:val="CCCCCC"/>
        </w:rPr>
        <w:t xml:space="preserve"> hemos</w:t>
      </w:r>
      <w:r>
        <w:t xml:space="preserve"> elaborado</w:t>
      </w:r>
      <w:r>
        <w:t xml:space="preserve"> estos</w:t>
      </w:r>
      <w:r>
        <w:t xml:space="preserve"> contenidos</w:t>
      </w:r>
      <w:r>
        <w:t xml:space="preserve"> que</w:t>
      </w:r>
      <w:r>
        <w:rPr>
          <w:color w:val="CCCCCC"/>
        </w:rPr>
        <w:t xml:space="preserve"> nos</w:t>
      </w:r>
      <w:r>
        <w:t xml:space="preserve"> estamos</w:t>
      </w:r>
      <w:r>
        <w:t xml:space="preserve"> implementando</w:t>
      </w:r>
      <w:r>
        <w:rPr>
          <w:color w:val="CCCCCC"/>
        </w:rPr>
        <w:t xml:space="preserve"> ya</w:t>
      </w:r>
      <w:r>
        <w:t>,</w:t>
      </w:r>
      <w:r>
        <w:rPr>
          <w:color w:val="CCCCCC"/>
        </w:rPr>
        <w:t xml:space="preserve"> cuando</w:t>
      </w:r>
      <w:r>
        <w:t xml:space="preserve"> en</w:t>
      </w:r>
      <w:r>
        <w:t xml:space="preserve"> cada</w:t>
      </w:r>
      <w:r>
        <w:t xml:space="preserve"> una</w:t>
      </w:r>
      <w:r>
        <w:t xml:space="preserve"> de</w:t>
      </w:r>
      <w:r>
        <w:t xml:space="preserve"> las</w:t>
      </w:r>
      <w:r>
        <w:t xml:space="preserve"> localidades</w:t>
      </w:r>
      <w:r>
        <w:t xml:space="preserve"> y</w:t>
      </w:r>
      <w:r>
        <w:t xml:space="preserve"> bueno</w:t>
      </w:r>
      <w:r>
        <w:t>,</w:t>
      </w:r>
      <w:r>
        <w:t xml:space="preserve"> estamos</w:t>
      </w:r>
      <w:r>
        <w:rPr>
          <w:color w:val="CCCCCC"/>
        </w:rPr>
        <w:t xml:space="preserve"> teniendo</w:t>
      </w:r>
      <w:r>
        <w:t xml:space="preserve"> resultados</w:t>
      </w:r>
      <w:r>
        <w:t xml:space="preserve"> muy</w:t>
      </w:r>
      <w:r>
        <w:t xml:space="preserve"> positivos</w:t>
      </w:r>
      <w:r>
        <w:t>.</w:t>
      </w:r>
      <w:r>
        <w:t xml:space="preserve"> Y</w:t>
      </w:r>
      <w:r>
        <w:t xml:space="preserve"> eso</w:t>
      </w:r>
      <w:r>
        <w:t xml:space="preserve"> nos</w:t>
      </w:r>
      <w:r>
        <w:t xml:space="preserve"> permite</w:t>
      </w:r>
      <w:r>
        <w:t xml:space="preserve"> bueno</w:t>
      </w:r>
      <w:r>
        <w:rPr>
          <w:color w:val="CCCCCC"/>
        </w:rPr>
        <w:t xml:space="preserve"> en</w:t>
      </w:r>
      <w:r>
        <w:rPr>
          <w:color w:val="CCCCCC"/>
        </w:rPr>
        <w:t xml:space="preserve"> algunos</w:t>
      </w:r>
      <w:r>
        <w:rPr>
          <w:color w:val="CCCCCC"/>
        </w:rPr>
        <w:t xml:space="preserve"> en</w:t>
      </w:r>
      <w:r>
        <w:t xml:space="preserve"> algunas</w:t>
      </w:r>
      <w:r>
        <w:t xml:space="preserve"> localidades</w:t>
      </w:r>
      <w:r>
        <w:t>,</w:t>
      </w:r>
      <w:r>
        <w:t xml:space="preserve"> hacer</w:t>
      </w:r>
      <w:r>
        <w:t xml:space="preserve"> incidencia</w:t>
      </w:r>
      <w:r>
        <w:t xml:space="preserve"> para</w:t>
      </w:r>
      <w:r>
        <w:t>,</w:t>
      </w:r>
      <w:r>
        <w:t xml:space="preserve"> por</w:t>
      </w:r>
      <w:r>
        <w:t xml:space="preserve"> ejemplo</w:t>
      </w:r>
      <w:r>
        <w:t>,</w:t>
      </w:r>
      <w:r>
        <w:t xml:space="preserve"> bachilleratos</w:t>
      </w:r>
      <w:r>
        <w:t xml:space="preserve"> acelerados</w:t>
      </w:r>
      <w:r>
        <w:t>,</w:t>
      </w:r>
      <w:r>
        <w:t xml:space="preserve"> que</w:t>
      </w:r>
      <w:r>
        <w:t xml:space="preserve"> existen</w:t>
      </w:r>
      <w:r>
        <w:t xml:space="preserve"> muchas</w:t>
      </w:r>
      <w:r>
        <w:t xml:space="preserve"> dificultades</w:t>
      </w:r>
      <w:r>
        <w:rPr>
          <w:color w:val="CCCCCC"/>
        </w:rPr>
        <w:t xml:space="preserve"> también</w:t>
      </w:r>
      <w:r>
        <w:t xml:space="preserve"> a</w:t>
      </w:r>
      <w:r>
        <w:t xml:space="preserve"> nivel</w:t>
      </w:r>
      <w:r>
        <w:t xml:space="preserve"> del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para</w:t>
      </w:r>
      <w:r>
        <w:rPr>
          <w:color w:val="CCCCCC"/>
        </w:rPr>
        <w:t xml:space="preserve"> gritar</w:t>
      </w:r>
      <w:r>
        <w:rPr>
          <w:color w:val="CCCCCC"/>
        </w:rPr>
        <w:t xml:space="preserve"> Es</w:t>
      </w:r>
    </w:p>
    <w:p>
      <w:r>
        <w:t xml:space="preserve">spk_1: </w:t>
      </w:r>
      <w:r>
        <w:t xml:space="preserve"> oferta</w:t>
      </w:r>
      <w:r>
        <w:t xml:space="preserve"> académica</w:t>
      </w:r>
      <w:r>
        <w:t>.</w:t>
      </w:r>
      <w:r>
        <w:t xml:space="preserve"> Nos</w:t>
      </w:r>
      <w:r>
        <w:t xml:space="preserve"> activamos</w:t>
      </w:r>
      <w:r>
        <w:rPr>
          <w:color w:val="CCCCCC"/>
        </w:rPr>
        <w:t xml:space="preserve"> con</w:t>
      </w:r>
      <w:r>
        <w:t xml:space="preserve"> ellos</w:t>
      </w:r>
      <w:r>
        <w:rPr>
          <w:color w:val="CCCCCC"/>
        </w:rPr>
        <w:t xml:space="preserve"> en</w:t>
      </w:r>
      <w:r>
        <w:t xml:space="preserve"> todos</w:t>
      </w:r>
      <w:r>
        <w:t xml:space="preserve"> los</w:t>
      </w:r>
      <w:r>
        <w:t xml:space="preserve"> temas</w:t>
      </w:r>
      <w:r>
        <w:rPr>
          <w:color w:val="CCCCCC"/>
        </w:rPr>
        <w:t xml:space="preserve"> del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Civil</w:t>
      </w:r>
      <w:r>
        <w:rPr>
          <w:color w:val="CCCCCC"/>
        </w:rPr>
        <w:t xml:space="preserve"> en</w:t>
      </w:r>
      <w:r>
        <w:t xml:space="preserve"> todos</w:t>
      </w:r>
      <w:r>
        <w:t xml:space="preserve"> los</w:t>
      </w:r>
      <w:r>
        <w:t xml:space="preserve"> temas</w:t>
      </w:r>
      <w:r>
        <w:t xml:space="preserve"> de</w:t>
      </w:r>
      <w:r>
        <w:t xml:space="preserve"> acceso</w:t>
      </w:r>
      <w:r>
        <w:t xml:space="preserve"> a</w:t>
      </w:r>
      <w:r>
        <w:rPr>
          <w:color w:val="CCCCCC"/>
        </w:rPr>
        <w:t xml:space="preserve"> salud</w:t>
      </w:r>
      <w:r>
        <w:t>,</w:t>
      </w:r>
      <w:r>
        <w:t xml:space="preserve"> en</w:t>
      </w:r>
      <w:r>
        <w:t xml:space="preserve"> todos</w:t>
      </w:r>
      <w:r>
        <w:t xml:space="preserve"> los</w:t>
      </w:r>
      <w:r>
        <w:t xml:space="preserve"> temas</w:t>
      </w:r>
      <w:r>
        <w:t>,</w:t>
      </w:r>
      <w:r>
        <w:t xml:space="preserve"> también</w:t>
      </w:r>
      <w:r>
        <w:t xml:space="preserve"> de</w:t>
      </w:r>
      <w:r>
        <w:rPr>
          <w:color w:val="CCCCCC"/>
        </w:rPr>
        <w:t xml:space="preserve"> ubicación</w:t>
      </w:r>
      <w:r>
        <w:t xml:space="preserve"> de</w:t>
      </w:r>
      <w:r>
        <w:t xml:space="preserve"> localidades</w:t>
      </w:r>
      <w:r>
        <w:t xml:space="preserve"> que</w:t>
      </w:r>
      <w:r>
        <w:t xml:space="preserve"> no</w:t>
      </w:r>
      <w:r>
        <w:t xml:space="preserve"> sean</w:t>
      </w:r>
      <w:r>
        <w:rPr>
          <w:color w:val="CCCCCC"/>
        </w:rPr>
        <w:t xml:space="preserve"> riesgosas</w:t>
      </w:r>
      <w:r>
        <w:t xml:space="preserve"> para</w:t>
      </w:r>
      <w:r>
        <w:t xml:space="preserve"> el</w:t>
      </w:r>
      <w:r>
        <w:t xml:space="preserve"> desarrollo</w:t>
      </w:r>
      <w:r>
        <w:t xml:space="preserve"> de</w:t>
      </w:r>
      <w:r>
        <w:t xml:space="preserve"> su</w:t>
      </w:r>
      <w:r>
        <w:t xml:space="preserve"> vida</w:t>
      </w:r>
      <w:r>
        <w:t xml:space="preserve"> familiar</w:t>
      </w:r>
      <w:r>
        <w:t>.</w:t>
      </w:r>
      <w:r>
        <w:rPr>
          <w:color w:val="CCCCCC"/>
        </w:rPr>
        <w:t xml:space="preserve"> No</w:t>
      </w:r>
      <w:r>
        <w:t>?</w:t>
      </w:r>
      <w:r>
        <w:t xml:space="preserve"> Entonces</w:t>
      </w:r>
      <w:r>
        <w:t>,</w:t>
      </w:r>
      <w:r>
        <w:rPr>
          <w:color w:val="CCCCCC"/>
        </w:rPr>
        <w:t xml:space="preserve"> estas</w:t>
      </w:r>
      <w:r>
        <w:rPr>
          <w:color w:val="CCCCCC"/>
        </w:rPr>
        <w:t xml:space="preserve"> estas</w:t>
      </w:r>
      <w:r>
        <w:t>?</w:t>
      </w:r>
      <w:r>
        <w:rPr>
          <w:color w:val="CCCCCC"/>
        </w:rPr>
        <w:t xml:space="preserve"> Esta</w:t>
      </w:r>
      <w:r>
        <w:rPr>
          <w:color w:val="CCCCCC"/>
        </w:rPr>
        <w:t xml:space="preserve"> implementación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curricular</w:t>
      </w:r>
      <w:r>
        <w:rPr>
          <w:color w:val="CCCCCC"/>
        </w:rPr>
        <w:t xml:space="preserve"> ha</w:t>
      </w:r>
      <w:r>
        <w:t xml:space="preserve"> sido</w:t>
      </w:r>
      <w:r>
        <w:t xml:space="preserve"> sumamente</w:t>
      </w:r>
      <w:r>
        <w:t xml:space="preserve"> interesante</w:t>
      </w:r>
      <w:r>
        <w:t xml:space="preserve"> y</w:t>
      </w:r>
      <w:r>
        <w:t xml:space="preserve"> de</w:t>
      </w:r>
      <w:r>
        <w:rPr>
          <w:color w:val="CCCCCC"/>
        </w:rPr>
        <w:t xml:space="preserve"> vías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va</w:t>
      </w:r>
      <w:r>
        <w:t xml:space="preserve"> en</w:t>
      </w:r>
      <w:r>
        <w:t xml:space="preserve"> la</w:t>
      </w:r>
      <w:r>
        <w:t xml:space="preserve"> línea</w:t>
      </w:r>
      <w:r>
        <w:t xml:space="preserve"> de</w:t>
      </w:r>
      <w:r>
        <w:t xml:space="preserve"> esta</w:t>
      </w:r>
      <w:r>
        <w:rPr>
          <w:color w:val="CCCCCC"/>
        </w:rPr>
        <w:t xml:space="preserve"> problemática</w:t>
      </w:r>
      <w:r>
        <w:t xml:space="preserve"> que</w:t>
      </w:r>
      <w:r>
        <w:rPr>
          <w:color w:val="CCCCCC"/>
        </w:rPr>
        <w:t xml:space="preserve"> hayamos</w:t>
      </w:r>
      <w:r>
        <w:t xml:space="preserve"> identificado</w:t>
      </w:r>
      <w:r>
        <w:t xml:space="preserve"> también</w:t>
      </w:r>
      <w:r>
        <w:t xml:space="preserve"> de</w:t>
      </w:r>
      <w:r>
        <w:rPr>
          <w:color w:val="CCCCCC"/>
        </w:rPr>
        <w:t xml:space="preserve"> o</w:t>
      </w:r>
      <w:r>
        <w:rPr>
          <w:color w:val="CCCCCC"/>
        </w:rPr>
        <w:t xml:space="preserve"> que</w:t>
      </w:r>
      <w:r>
        <w:rPr>
          <w:color w:val="CCCCCC"/>
        </w:rPr>
        <w:t xml:space="preserve"> ya</w:t>
      </w:r>
      <w:r>
        <w:t xml:space="preserve"> el</w:t>
      </w:r>
      <w:r>
        <w:t xml:space="preserve"> adolescente</w:t>
      </w:r>
      <w:r>
        <w:rPr>
          <w:color w:val="CCCCCC"/>
        </w:rPr>
        <w:t xml:space="preserve"> independizado</w:t>
      </w:r>
      <w:r>
        <w:rPr>
          <w:color w:val="CCCCCC"/>
        </w:rPr>
        <w:t xml:space="preserve"> de</w:t>
      </w:r>
      <w:r>
        <w:rPr>
          <w:color w:val="CCCCCC"/>
        </w:rPr>
        <w:t xml:space="preserve"> facto</w:t>
      </w:r>
      <w:r>
        <w:rPr>
          <w:color w:val="CCCCCC"/>
        </w:rPr>
        <w:t xml:space="preserve"> decide</w:t>
      </w:r>
      <w:r>
        <w:rPr>
          <w:color w:val="CCCCCC"/>
        </w:rPr>
        <w:t xml:space="preserve"> radicarse</w:t>
      </w:r>
      <w:r>
        <w:rPr>
          <w:color w:val="CCCCCC"/>
        </w:rPr>
        <w:t xml:space="preserve"> y</w:t>
      </w:r>
      <w:r>
        <w:rPr>
          <w:color w:val="CCCCCC"/>
        </w:rPr>
        <w:t xml:space="preserve"> tiene</w:t>
      </w:r>
      <w:r>
        <w:t xml:space="preserve"> vocación</w:t>
      </w:r>
      <w:r>
        <w:t xml:space="preserve"> de</w:t>
      </w:r>
      <w:r>
        <w:t xml:space="preserve"> permanencia</w:t>
      </w:r>
      <w:r>
        <w:rPr>
          <w:color w:val="CCCCCC"/>
        </w:rPr>
        <w:t xml:space="preserve"> en</w:t>
      </w:r>
      <w:r>
        <w:rPr>
          <w:color w:val="CCCCCC"/>
        </w:rPr>
        <w:t xml:space="preserve"> tal</w:t>
      </w:r>
      <w:r>
        <w:t xml:space="preserve"> localidad</w:t>
      </w:r>
      <w:r>
        <w:t>.</w:t>
      </w:r>
      <w:r>
        <w:rPr>
          <w:color w:val="CCCCCC"/>
        </w:rPr>
        <w:t xml:space="preserve"> Cómo</w:t>
      </w:r>
      <w:r>
        <w:rPr>
          <w:color w:val="CCCCCC"/>
        </w:rPr>
        <w:t xml:space="preserve"> generamos</w:t>
      </w:r>
      <w:r>
        <w:t xml:space="preserve"> las</w:t>
      </w:r>
      <w:r>
        <w:t xml:space="preserve"> mejores</w:t>
      </w:r>
      <w:r>
        <w:t xml:space="preserve"> condiciones</w:t>
      </w:r>
      <w:r>
        <w:t xml:space="preserve"> para</w:t>
      </w:r>
      <w:r>
        <w:t xml:space="preserve"> que</w:t>
      </w:r>
      <w:r>
        <w:t xml:space="preserve"> su</w:t>
      </w:r>
      <w:r>
        <w:t xml:space="preserve"> situación</w:t>
      </w:r>
      <w:r>
        <w:t xml:space="preserve"> actual</w:t>
      </w:r>
      <w:r>
        <w:t xml:space="preserve"> se</w:t>
      </w:r>
      <w:r>
        <w:t xml:space="preserve"> desarrolle</w:t>
      </w:r>
      <w:r>
        <w:t xml:space="preserve"> de</w:t>
      </w:r>
      <w:r>
        <w:t xml:space="preserve"> la</w:t>
      </w:r>
      <w:r>
        <w:t xml:space="preserve"> mejor</w:t>
      </w:r>
      <w:r>
        <w:t xml:space="preserve"> manera</w:t>
      </w:r>
      <w:r>
        <w:t>?</w:t>
      </w:r>
      <w:r>
        <w:t xml:space="preserve"> Y</w:t>
      </w:r>
      <w:r>
        <w:t xml:space="preserve"> bueno</w:t>
      </w:r>
      <w:r>
        <w:t>,</w:t>
      </w:r>
      <w:r>
        <w:t xml:space="preserve"> pues</w:t>
      </w:r>
      <w:r>
        <w:rPr>
          <w:color w:val="CCCCCC"/>
        </w:rPr>
        <w:t xml:space="preserve"> ahí</w:t>
      </w:r>
      <w:r>
        <w:rPr>
          <w:color w:val="CCCCCC"/>
        </w:rPr>
        <w:t xml:space="preserve"> esta</w:t>
      </w:r>
      <w:r>
        <w:t xml:space="preserve"> acompañamiento</w:t>
      </w:r>
      <w:r>
        <w:rPr>
          <w:color w:val="CCCCCC"/>
        </w:rPr>
        <w:t xml:space="preserve"> integral</w:t>
      </w:r>
      <w:r>
        <w:t xml:space="preserve"> y</w:t>
      </w:r>
      <w:r>
        <w:t xml:space="preserve"> bueno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este</w:t>
      </w:r>
      <w:r>
        <w:t xml:space="preserve"> acompañamiento</w:t>
      </w:r>
      <w:r>
        <w:rPr>
          <w:color w:val="CCCCCC"/>
        </w:rPr>
        <w:t xml:space="preserve"> con</w:t>
      </w:r>
      <w:r>
        <w:t xml:space="preserve"> estas</w:t>
      </w:r>
      <w:r>
        <w:t xml:space="preserve"> herramientas</w:t>
      </w:r>
      <w:r>
        <w:t xml:space="preserve"> metodológicas</w:t>
      </w:r>
      <w:r>
        <w:t xml:space="preserve"> generadas</w:t>
      </w:r>
    </w:p>
    <w:p>
      <w:r>
        <w:t xml:space="preserve">spk_0: </w:t>
      </w:r>
      <w:r>
        <w:rPr>
          <w:color w:val="CCCCCC"/>
        </w:rPr>
        <w:t xml:space="preserve"> Estoy</w:t>
      </w:r>
      <w:r>
        <w:rPr>
          <w:color w:val="CCCCCC"/>
        </w:rPr>
        <w:t xml:space="preserve"> mencionadas</w:t>
      </w:r>
      <w:r>
        <w:rPr>
          <w:color w:val="CCCCCC"/>
        </w:rPr>
        <w:t xml:space="preserve"> el</w:t>
      </w:r>
      <w:r>
        <w:t xml:space="preserve"> tema</w:t>
      </w:r>
      <w:r>
        <w:t xml:space="preserve"> de</w:t>
      </w:r>
      <w:r>
        <w:rPr>
          <w:color w:val="CCCCCC"/>
        </w:rPr>
        <w:t xml:space="preserve"> El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Civil</w:t>
      </w:r>
      <w:r>
        <w:t>.</w:t>
      </w:r>
      <w:r>
        <w:rPr>
          <w:color w:val="CCCCCC"/>
        </w:rPr>
        <w:t xml:space="preserve"> Que</w:t>
      </w:r>
      <w:r>
        <w:t xml:space="preserve"> dificultades</w:t>
      </w:r>
      <w:r>
        <w:t>?</w:t>
      </w:r>
      <w:r>
        <w:rPr>
          <w:color w:val="CCCCCC"/>
        </w:rPr>
        <w:t xml:space="preserve"> Y</w:t>
      </w:r>
      <w:r>
        <w:rPr>
          <w:color w:val="CCCCCC"/>
        </w:rPr>
        <w:t xml:space="preserve"> qué</w:t>
      </w:r>
      <w:r>
        <w:t xml:space="preserve"> acciones</w:t>
      </w:r>
      <w:r>
        <w:rPr>
          <w:color w:val="CCCCCC"/>
        </w:rPr>
        <w:t xml:space="preserve"> se</w:t>
      </w:r>
      <w:r>
        <w:t xml:space="preserve"> están</w:t>
      </w:r>
      <w:r>
        <w:t xml:space="preserve"> desarrollando</w:t>
      </w:r>
      <w:r>
        <w:t xml:space="preserve"> para</w:t>
      </w:r>
      <w:r>
        <w:t xml:space="preserve"> superar</w:t>
      </w:r>
      <w:r>
        <w:t xml:space="preserve"> estas</w:t>
      </w:r>
      <w:r>
        <w:t xml:space="preserve"> dificultades</w:t>
      </w:r>
      <w:r>
        <w:t>?</w:t>
      </w:r>
      <w:r>
        <w:t xml:space="preserve"> Tienen</w:t>
      </w:r>
      <w:r>
        <w:rPr>
          <w:color w:val="CCCCCC"/>
        </w:rPr>
        <w:t xml:space="preserve"> los</w:t>
      </w:r>
      <w:r>
        <w:t xml:space="preserve"> adolescentes</w:t>
      </w:r>
    </w:p>
    <w:p>
      <w:r>
        <w:t xml:space="preserve">spk_0: </w:t>
      </w:r>
      <w:r>
        <w:rPr>
          <w:color w:val="CCCCCC"/>
        </w:rPr>
        <w:t xml:space="preserve"> Cuando</w:t>
      </w:r>
      <w:r>
        <w:t xml:space="preserve"> acompañados</w:t>
      </w:r>
      <w:r>
        <w:rPr>
          <w:color w:val="CCCCCC"/>
        </w:rPr>
        <w:t xml:space="preserve"> cuando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inscribir</w:t>
      </w:r>
      <w:r>
        <w:t xml:space="preserve"> a</w:t>
      </w:r>
      <w:r>
        <w:t xml:space="preserve"> sus</w:t>
      </w:r>
      <w:r>
        <w:t xml:space="preserve"> hijos</w:t>
      </w:r>
      <w:r>
        <w:t>?</w:t>
      </w:r>
    </w:p>
    <w:p>
      <w:r>
        <w:t xml:space="preserve">spk_1: </w:t>
      </w:r>
      <w:r>
        <w:rPr>
          <w:color w:val="CCCCCC"/>
        </w:rPr>
        <w:t xml:space="preserve"> Claro</w:t>
      </w:r>
      <w:r>
        <w:rPr>
          <w:color w:val="CCCCCC"/>
        </w:rPr>
        <w:t xml:space="preserve"> que</w:t>
      </w:r>
      <w:r>
        <w:rPr>
          <w:color w:val="CCCCCC"/>
        </w:rPr>
        <w:t xml:space="preserve"> hay</w:t>
      </w:r>
      <w:r>
        <w:rPr>
          <w:color w:val="CCCCCC"/>
        </w:rPr>
        <w:t xml:space="preserve"> adolescentes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</w:t>
      </w:r>
      <w:r>
        <w:t>.</w:t>
      </w:r>
      <w:r>
        <w:rPr>
          <w:color w:val="CCCCCC"/>
        </w:rPr>
        <w:t xml:space="preserve"> Yo</w:t>
      </w:r>
      <w:r>
        <w:rPr>
          <w:color w:val="CCCCCC"/>
        </w:rPr>
        <w:t xml:space="preserve"> recibirá</w:t>
      </w:r>
      <w:r>
        <w:rPr>
          <w:color w:val="CCCCCC"/>
        </w:rPr>
        <w:t xml:space="preserve"> a</w:t>
      </w:r>
      <w:r>
        <w:t xml:space="preserve"> su</w:t>
      </w:r>
      <w:r>
        <w:t xml:space="preserve"> hijo</w:t>
      </w:r>
      <w:r>
        <w:t xml:space="preserve"> nacido</w:t>
      </w:r>
      <w:r>
        <w:t xml:space="preserve"> en</w:t>
      </w:r>
      <w:r>
        <w:t xml:space="preserve"> Ecuador</w:t>
      </w:r>
      <w:r>
        <w:t>.</w:t>
      </w:r>
      <w:r>
        <w:rPr>
          <w:color w:val="CCCCCC"/>
        </w:rPr>
        <w:t xml:space="preserve"> En</w:t>
      </w:r>
      <w:r>
        <w:t xml:space="preserve"> la</w:t>
      </w:r>
      <w:r>
        <w:t xml:space="preserve"> mayoría</w:t>
      </w:r>
      <w:r>
        <w:t xml:space="preserve"> de</w:t>
      </w:r>
      <w:r>
        <w:t xml:space="preserve"> los</w:t>
      </w:r>
      <w:r>
        <w:t xml:space="preserve"> lugares</w:t>
      </w:r>
      <w:r>
        <w:rPr>
          <w:color w:val="CCCCCC"/>
        </w:rPr>
        <w:t xml:space="preserve"> no</w:t>
      </w:r>
      <w:r>
        <w:rPr>
          <w:color w:val="CCCCCC"/>
        </w:rPr>
        <w:t xml:space="preserve"> te</w:t>
      </w:r>
      <w:r>
        <w:t xml:space="preserve"> quieren</w:t>
      </w:r>
      <w:r>
        <w:t xml:space="preserve"> hacer</w:t>
      </w:r>
      <w:r>
        <w:t xml:space="preserve"> el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porque</w:t>
      </w:r>
      <w:r>
        <w:t xml:space="preserve"> entonces</w:t>
      </w:r>
      <w:r>
        <w:t xml:space="preserve"> no</w:t>
      </w:r>
      <w:r>
        <w:t xml:space="preserve"> hay</w:t>
      </w:r>
      <w:r>
        <w:t xml:space="preserve"> un</w:t>
      </w:r>
      <w:r>
        <w:t xml:space="preserve"> adulto</w:t>
      </w:r>
      <w:r>
        <w:t xml:space="preserve"> que</w:t>
      </w:r>
      <w:r>
        <w:t xml:space="preserve"> se</w:t>
      </w:r>
      <w:r>
        <w:t xml:space="preserve"> haga</w:t>
      </w:r>
      <w:r>
        <w:t xml:space="preserve"> responsable</w:t>
      </w:r>
      <w:r>
        <w:t xml:space="preserve"> de</w:t>
      </w:r>
      <w:r>
        <w:rPr>
          <w:color w:val="CCCCCC"/>
        </w:rPr>
        <w:t xml:space="preserve"> el</w:t>
      </w:r>
      <w:r>
        <w:rPr>
          <w:color w:val="CCCCCC"/>
        </w:rPr>
        <w:t xml:space="preserve"> registro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que</w:t>
      </w:r>
      <w:r>
        <w:t xml:space="preserve"> que</w:t>
      </w:r>
      <w:r>
        <w:rPr>
          <w:color w:val="CCCCCC"/>
        </w:rPr>
        <w:t xml:space="preserve"> acompañe</w:t>
      </w:r>
      <w:r>
        <w:rPr>
          <w:color w:val="CCCCCC"/>
        </w:rPr>
        <w:t xml:space="preserve"> el</w:t>
      </w:r>
      <w:r>
        <w:rPr>
          <w:color w:val="CCCCCC"/>
        </w:rPr>
        <w:t xml:space="preserve"> registro</w:t>
      </w:r>
      <w:r>
        <w:t>.</w:t>
      </w:r>
    </w:p>
    <w:p>
      <w:r>
        <w:t xml:space="preserve">spk_1: </w:t>
      </w:r>
      <w:r>
        <w:rPr>
          <w:color w:val="CCCCCC"/>
        </w:rPr>
        <w:t xml:space="preserve"> Creo</w:t>
      </w:r>
      <w:r>
        <w:t xml:space="preserve"> que</w:t>
      </w:r>
      <w:r>
        <w:t xml:space="preserve"> esto</w:t>
      </w:r>
      <w:r>
        <w:t xml:space="preserve"> hay</w:t>
      </w:r>
      <w:r>
        <w:rPr>
          <w:color w:val="CCCCCC"/>
        </w:rPr>
        <w:t xml:space="preserve"> ya</w:t>
      </w:r>
      <w:r>
        <w:t xml:space="preserve"> precedente</w:t>
      </w:r>
      <w:r>
        <w:t xml:space="preserve"> legal</w:t>
      </w:r>
      <w:r>
        <w:rPr>
          <w:color w:val="CCCCCC"/>
        </w:rPr>
        <w:t xml:space="preserve"> en</w:t>
      </w:r>
      <w:r>
        <w:t xml:space="preserve"> una</w:t>
      </w:r>
      <w:r>
        <w:t xml:space="preserve"> sentencia</w:t>
      </w:r>
      <w:r>
        <w:t xml:space="preserve"> de</w:t>
      </w:r>
      <w:r>
        <w:t xml:space="preserve"> la</w:t>
      </w:r>
      <w:r>
        <w:rPr>
          <w:color w:val="CCCCCC"/>
        </w:rPr>
        <w:t xml:space="preserve"> Corte</w:t>
      </w:r>
      <w:r>
        <w:t xml:space="preserve"> en</w:t>
      </w:r>
      <w:r>
        <w:t xml:space="preserve"> la</w:t>
      </w:r>
      <w:r>
        <w:t xml:space="preserve"> que</w:t>
      </w:r>
      <w:r>
        <w:t xml:space="preserve"> ya</w:t>
      </w:r>
      <w:r>
        <w:rPr>
          <w:color w:val="CCCCCC"/>
        </w:rPr>
        <w:t xml:space="preserve"> eso</w:t>
      </w:r>
      <w:r>
        <w:t xml:space="preserve"> no</w:t>
      </w:r>
      <w:r>
        <w:t xml:space="preserve"> imposibilita</w:t>
      </w:r>
      <w:r>
        <w:t xml:space="preserve"> que</w:t>
      </w:r>
      <w:r>
        <w:rPr>
          <w:color w:val="CCCCCC"/>
        </w:rPr>
        <w:t xml:space="preserve"> éste</w:t>
      </w:r>
      <w:r>
        <w:rPr>
          <w:color w:val="CCCCCC"/>
        </w:rPr>
        <w:t xml:space="preserve"> hará</w:t>
      </w:r>
      <w:r>
        <w:t xml:space="preserve"> el</w:t>
      </w:r>
      <w:r>
        <w:rPr>
          <w:color w:val="CCCCCC"/>
        </w:rPr>
        <w:t xml:space="preserve"> registro</w:t>
      </w:r>
      <w:r>
        <w:t xml:space="preserve"> porque</w:t>
      </w:r>
      <w:r>
        <w:t xml:space="preserve"> hubo</w:t>
      </w:r>
      <w:r>
        <w:t xml:space="preserve"> una</w:t>
      </w:r>
      <w:r>
        <w:t xml:space="preserve"> medida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que</w:t>
      </w:r>
      <w:r>
        <w:rPr>
          <w:color w:val="CCCCCC"/>
        </w:rPr>
        <w:t xml:space="preserve"> examinó</w:t>
      </w:r>
      <w:r>
        <w:t xml:space="preserve"> una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t xml:space="preserve"> porque</w:t>
      </w:r>
      <w:r>
        <w:rPr>
          <w:color w:val="CCCCCC"/>
        </w:rPr>
        <w:t xml:space="preserve"> se</w:t>
      </w:r>
      <w:r>
        <w:rPr>
          <w:color w:val="CCCCCC"/>
        </w:rPr>
        <w:t xml:space="preserve"> maquilla</w:t>
      </w:r>
      <w:r>
        <w:rPr>
          <w:color w:val="CCCCCC"/>
        </w:rPr>
        <w:t xml:space="preserve"> precisamente</w:t>
      </w:r>
      <w:r>
        <w:t xml:space="preserve"> y</w:t>
      </w:r>
      <w:r>
        <w:t xml:space="preserve"> que</w:t>
      </w:r>
      <w:r>
        <w:t xml:space="preserve"> luego</w:t>
      </w:r>
      <w:r>
        <w:t xml:space="preserve"> el</w:t>
      </w:r>
      <w:r>
        <w:rPr>
          <w:color w:val="CCCCCC"/>
        </w:rPr>
        <w:t xml:space="preserve"> registro</w:t>
      </w:r>
      <w:r>
        <w:rPr>
          <w:color w:val="CCCCCC"/>
        </w:rPr>
        <w:t xml:space="preserve"> no</w:t>
      </w:r>
      <w:r>
        <w:rPr>
          <w:color w:val="CCCCCC"/>
        </w:rPr>
        <w:t xml:space="preserve"> Eso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quiso</w:t>
      </w:r>
      <w:r>
        <w:t xml:space="preserve"> ejecutar</w:t>
      </w:r>
      <w:r>
        <w:t xml:space="preserve"> el</w:t>
      </w:r>
      <w:r>
        <w:rPr>
          <w:color w:val="CCCCCC"/>
        </w:rPr>
        <w:t xml:space="preserve"> registro</w:t>
      </w:r>
      <w:r>
        <w:t xml:space="preserve"> del</w:t>
      </w:r>
      <w:r>
        <w:t xml:space="preserve"> del</w:t>
      </w:r>
      <w:r>
        <w:rPr>
          <w:color w:val="CCCCCC"/>
        </w:rPr>
        <w:t xml:space="preserve"> recién</w:t>
      </w:r>
      <w:r>
        <w:t xml:space="preserve"> nacido</w:t>
      </w:r>
      <w:r>
        <w:t>.</w:t>
      </w:r>
      <w:r>
        <w:rPr>
          <w:color w:val="CCCCCC"/>
        </w:rPr>
        <w:t xml:space="preserve"> Finalmente</w:t>
      </w:r>
      <w:r>
        <w:t xml:space="preserve"> se</w:t>
      </w:r>
      <w:r>
        <w:t xml:space="preserve"> apeló</w:t>
      </w:r>
      <w:r>
        <w:t xml:space="preserve"> una</w:t>
      </w:r>
      <w:r>
        <w:t xml:space="preserve"> sentencia</w:t>
      </w:r>
      <w:r>
        <w:t xml:space="preserve"> favorable</w:t>
      </w:r>
      <w:r>
        <w:t xml:space="preserve"> para</w:t>
      </w:r>
      <w:r>
        <w:t xml:space="preserve"> y</w:t>
      </w:r>
      <w:r>
        <w:t xml:space="preserve"> que</w:t>
      </w:r>
      <w:r>
        <w:t xml:space="preserve"> se</w:t>
      </w:r>
      <w:r>
        <w:rPr>
          <w:color w:val="CCCCCC"/>
        </w:rPr>
        <w:t xml:space="preserve"> realiza</w:t>
      </w:r>
      <w:r>
        <w:t xml:space="preserve"> los</w:t>
      </w:r>
      <w:r>
        <w:rPr>
          <w:color w:val="CCCCCC"/>
        </w:rPr>
        <w:t xml:space="preserve"> registros</w:t>
      </w:r>
      <w:r>
        <w:t xml:space="preserve"> indistintamente</w:t>
      </w:r>
      <w:r>
        <w:rPr>
          <w:color w:val="CCCCCC"/>
        </w:rPr>
        <w:t xml:space="preserve"> de</w:t>
      </w:r>
      <w:r>
        <w:rPr>
          <w:color w:val="CCCCCC"/>
        </w:rPr>
        <w:t xml:space="preserve"> si</w:t>
      </w:r>
      <w:r>
        <w:t xml:space="preserve"> es</w:t>
      </w:r>
      <w:r>
        <w:t xml:space="preserve"> adolescente</w:t>
      </w:r>
      <w:r>
        <w:rPr>
          <w:color w:val="CCCCCC"/>
        </w:rPr>
        <w:t xml:space="preserve"> no</w:t>
      </w:r>
      <w:r>
        <w:rPr>
          <w:color w:val="CCCCCC"/>
        </w:rPr>
        <w:t xml:space="preserve"> acompañado</w:t>
      </w:r>
      <w:r>
        <w:rPr>
          <w:color w:val="CCCCCC"/>
        </w:rPr>
        <w:t xml:space="preserve"> o</w:t>
      </w:r>
      <w:r>
        <w:t xml:space="preserve"> una</w:t>
      </w:r>
      <w:r>
        <w:t xml:space="preserve"> persona</w:t>
      </w:r>
      <w:r>
        <w:t xml:space="preserve"> que</w:t>
      </w:r>
      <w:r>
        <w:t xml:space="preserve"> ya</w:t>
      </w:r>
      <w:r>
        <w:t xml:space="preserve"> tiene</w:t>
      </w:r>
      <w:r>
        <w:rPr>
          <w:color w:val="CCCCCC"/>
        </w:rPr>
        <w:t xml:space="preserve"> a</w:t>
      </w:r>
      <w:r>
        <w:t xml:space="preserve"> su</w:t>
      </w:r>
      <w:r>
        <w:t xml:space="preserve"> mayoría</w:t>
      </w:r>
      <w:r>
        <w:t xml:space="preserve"> de</w:t>
      </w:r>
      <w:r>
        <w:t xml:space="preserve"> edad</w:t>
      </w:r>
      <w:r>
        <w:t>.</w:t>
      </w:r>
      <w:r>
        <w:rPr>
          <w:color w:val="CCCCCC"/>
        </w:rPr>
        <w:t xml:space="preserve"> Porque</w:t>
      </w:r>
      <w:r>
        <w:rPr>
          <w:color w:val="CCCCCC"/>
        </w:rPr>
        <w:t xml:space="preserve"> precoz</w:t>
      </w:r>
      <w:r>
        <w:rPr>
          <w:color w:val="CCCCCC"/>
        </w:rPr>
        <w:t xml:space="preserve"> era</w:t>
      </w:r>
      <w:r>
        <w:rPr>
          <w:color w:val="CCCCCC"/>
        </w:rPr>
        <w:t xml:space="preserve"> el</w:t>
      </w:r>
      <w:r>
        <w:t xml:space="preserve"> interés</w:t>
      </w:r>
      <w:r>
        <w:t xml:space="preserve"> superior</w:t>
      </w:r>
      <w:r>
        <w:t xml:space="preserve"> del</w:t>
      </w:r>
      <w:r>
        <w:t xml:space="preserve"> niño</w:t>
      </w:r>
      <w:r>
        <w:t>,</w:t>
      </w:r>
      <w:r>
        <w:t xml:space="preserve"> niña</w:t>
      </w:r>
      <w:r>
        <w:rPr>
          <w:color w:val="CCCCCC"/>
        </w:rPr>
        <w:t xml:space="preserve"> recién</w:t>
      </w:r>
      <w:r>
        <w:rPr>
          <w:color w:val="CCCCCC"/>
        </w:rPr>
        <w:t xml:space="preserve"> nacido</w:t>
      </w:r>
      <w:r>
        <w:rPr>
          <w:color w:val="CCCCCC"/>
        </w:rPr>
        <w:t xml:space="preserve"> y</w:t>
      </w:r>
      <w:r>
        <w:t xml:space="preserve"> también</w:t>
      </w:r>
      <w:r>
        <w:t xml:space="preserve"> de</w:t>
      </w:r>
      <w:r>
        <w:t xml:space="preserve"> la</w:t>
      </w:r>
      <w:r>
        <w:rPr>
          <w:color w:val="CCCCCC"/>
        </w:rPr>
        <w:t xml:space="preserve"> adolescencia</w:t>
      </w:r>
      <w:r>
        <w:t xml:space="preserve"> para</w:t>
      </w:r>
      <w:r>
        <w:t xml:space="preserve"> poder</w:t>
      </w:r>
      <w:r>
        <w:t xml:space="preserve"> contar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resto</w:t>
      </w:r>
      <w:r>
        <w:t xml:space="preserve"> de</w:t>
      </w:r>
      <w:r>
        <w:t xml:space="preserve"> su</w:t>
      </w:r>
      <w:r>
        <w:t xml:space="preserve"> hijo</w:t>
      </w:r>
      <w:r>
        <w:t>.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 xml:space="preserve"> ya</w:t>
      </w:r>
      <w:r>
        <w:t xml:space="preserve"> hay</w:t>
      </w:r>
      <w:r>
        <w:t xml:space="preserve"> una</w:t>
      </w:r>
      <w:r>
        <w:t xml:space="preserve"> sentencia</w:t>
      </w:r>
      <w:r>
        <w:t xml:space="preserve"> favorable</w:t>
      </w:r>
      <w:r>
        <w:t xml:space="preserve"> y</w:t>
      </w:r>
      <w:r>
        <w:t xml:space="preserve"> a</w:t>
      </w:r>
      <w:r>
        <w:t xml:space="preserve"> través</w:t>
      </w:r>
      <w:r>
        <w:t xml:space="preserve"> de</w:t>
      </w:r>
      <w:r>
        <w:t xml:space="preserve"> eso</w:t>
      </w:r>
      <w:r>
        <w:t xml:space="preserve"> nos</w:t>
      </w:r>
      <w:r>
        <w:t xml:space="preserve"> ha</w:t>
      </w:r>
      <w:r>
        <w:t xml:space="preserve"> permitido</w:t>
      </w:r>
      <w:r>
        <w:t xml:space="preserve"> hacer</w:t>
      </w:r>
      <w:r>
        <w:t xml:space="preserve"> procesos</w:t>
      </w:r>
      <w:r>
        <w:t xml:space="preserve"> de</w:t>
      </w:r>
      <w:r>
        <w:rPr>
          <w:color w:val="CCCCCC"/>
        </w:rPr>
        <w:t xml:space="preserve"> incidencia</w:t>
      </w:r>
      <w:r>
        <w:t xml:space="preserve"> porque</w:t>
      </w:r>
      <w:r>
        <w:t xml:space="preserve"> la</w:t>
      </w:r>
      <w:r>
        <w:rPr>
          <w:color w:val="CCCCCC"/>
        </w:rPr>
        <w:t xml:space="preserve"> estrategia</w:t>
      </w:r>
      <w:r>
        <w:t xml:space="preserve"> que</w:t>
      </w:r>
      <w:r>
        <w:t xml:space="preserve"> estamos</w:t>
      </w:r>
      <w:r>
        <w:t xml:space="preserve"> haciendo</w:t>
      </w:r>
      <w:r>
        <w:t xml:space="preserve"> es</w:t>
      </w:r>
      <w:r>
        <w:t xml:space="preserve"> básicamente</w:t>
      </w:r>
      <w:r>
        <w:t>,</w:t>
      </w:r>
      <w:r>
        <w:t xml:space="preserve"> incidió</w:t>
      </w:r>
      <w:r>
        <w:t>,</w:t>
      </w:r>
      <w:r>
        <w:rPr>
          <w:color w:val="CCCCCC"/>
        </w:rPr>
        <w:t xml:space="preserve"> de</w:t>
      </w:r>
      <w:r>
        <w:rPr>
          <w:color w:val="CCCCCC"/>
        </w:rPr>
        <w:t xml:space="preserve"> incidencia</w:t>
      </w:r>
      <w:r>
        <w:t>,</w:t>
      </w:r>
      <w:r>
        <w:t xml:space="preserve"> incidencia</w:t>
      </w:r>
      <w:r>
        <w:rPr>
          <w:color w:val="CCCCCC"/>
        </w:rPr>
        <w:t xml:space="preserve"> en</w:t>
      </w:r>
      <w:r>
        <w:t xml:space="preserve"> tener</w:t>
      </w:r>
      <w:r>
        <w:t xml:space="preserve"> reuniones</w:t>
      </w:r>
      <w:r>
        <w:t xml:space="preserve"> con</w:t>
      </w:r>
      <w:r>
        <w:t xml:space="preserve"> las</w:t>
      </w:r>
      <w:r>
        <w:t xml:space="preserve"> diferentes</w:t>
      </w:r>
      <w:r>
        <w:t xml:space="preserve"> autoridades</w:t>
      </w:r>
      <w:r>
        <w:t xml:space="preserve"> de</w:t>
      </w:r>
      <w:r>
        <w:t xml:space="preserve"> los</w:t>
      </w:r>
      <w:r>
        <w:rPr>
          <w:color w:val="CCCCCC"/>
        </w:rPr>
        <w:t xml:space="preserve"> registros</w:t>
      </w:r>
      <w:r>
        <w:rPr>
          <w:color w:val="CCCCCC"/>
        </w:rPr>
        <w:t xml:space="preserve"> civiles</w:t>
      </w:r>
      <w:r>
        <w:t>,</w:t>
      </w:r>
      <w:r>
        <w:t xml:space="preserve"> con</w:t>
      </w:r>
      <w:r>
        <w:t xml:space="preserve"> los</w:t>
      </w:r>
      <w:r>
        <w:t xml:space="preserve"> funcionarios</w:t>
      </w:r>
      <w:r>
        <w:t xml:space="preserve"> y</w:t>
      </w:r>
      <w:r>
        <w:t xml:space="preserve"> funcionarias</w:t>
      </w:r>
      <w:r>
        <w:t>,</w:t>
      </w:r>
      <w:r>
        <w:rPr>
          <w:color w:val="CCCCCC"/>
        </w:rPr>
        <w:t xml:space="preserve"> realizar</w:t>
      </w:r>
      <w:r>
        <w:rPr>
          <w:color w:val="CCCCCC"/>
        </w:rPr>
        <w:t xml:space="preserve"> procesos</w:t>
      </w:r>
      <w:r>
        <w:t xml:space="preserve"> de</w:t>
      </w:r>
      <w:r>
        <w:t xml:space="preserve"> sensibilización</w:t>
      </w:r>
      <w:r>
        <w:t xml:space="preserve"> frente</w:t>
      </w:r>
      <w:r>
        <w:t xml:space="preserve"> a</w:t>
      </w:r>
      <w:r>
        <w:t xml:space="preserve"> las</w:t>
      </w:r>
      <w:r>
        <w:t xml:space="preserve"> temáticas</w:t>
      </w:r>
      <w:r>
        <w:t xml:space="preserve"> de</w:t>
      </w:r>
      <w:r>
        <w:rPr>
          <w:color w:val="CCCCCC"/>
        </w:rPr>
        <w:t xml:space="preserve"> Movilidad</w:t>
      </w:r>
      <w:r>
        <w:t>,</w:t>
      </w:r>
      <w:r>
        <w:rPr>
          <w:color w:val="CCCCCC"/>
        </w:rPr>
        <w:t xml:space="preserve"> Humana</w:t>
      </w:r>
      <w:r>
        <w:t xml:space="preserve"> y</w:t>
      </w:r>
      <w:r>
        <w:rPr>
          <w:color w:val="CCCCCC"/>
        </w:rPr>
        <w:t xml:space="preserve"> refugio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a</w:t>
      </w:r>
      <w:r>
        <w:t xml:space="preserve"> partir</w:t>
      </w:r>
      <w:r>
        <w:t xml:space="preserve"> de</w:t>
      </w:r>
      <w:r>
        <w:t xml:space="preserve"> ahí</w:t>
      </w:r>
      <w:r>
        <w:t xml:space="preserve"> se</w:t>
      </w:r>
      <w:r>
        <w:t xml:space="preserve"> ha</w:t>
      </w:r>
      <w:r>
        <w:t xml:space="preserve"> posibilitado</w:t>
      </w:r>
      <w:r>
        <w:rPr>
          <w:color w:val="CCCCCC"/>
        </w:rPr>
        <w:t xml:space="preserve"> en</w:t>
      </w:r>
      <w:r>
        <w:t xml:space="preserve"> la</w:t>
      </w:r>
      <w:r>
        <w:t xml:space="preserve"> mayoría</w:t>
      </w:r>
      <w:r>
        <w:t xml:space="preserve"> de</w:t>
      </w:r>
      <w:r>
        <w:t xml:space="preserve"> las</w:t>
      </w:r>
      <w:r>
        <w:t xml:space="preserve"> localidades</w:t>
      </w:r>
      <w:r>
        <w:t xml:space="preserve"> que</w:t>
      </w:r>
      <w:r>
        <w:t xml:space="preserve"> se</w:t>
      </w:r>
      <w:r>
        <w:t xml:space="preserve"> puedan</w:t>
      </w:r>
      <w:r>
        <w:t xml:space="preserve"> hacer</w:t>
      </w:r>
      <w:r>
        <w:rPr>
          <w:color w:val="CCCCCC"/>
        </w:rPr>
        <w:t xml:space="preserve"> los</w:t>
      </w:r>
      <w:r>
        <w:rPr>
          <w:color w:val="CCCCCC"/>
        </w:rPr>
        <w:t xml:space="preserve"> registros</w:t>
      </w:r>
      <w:r>
        <w:t xml:space="preserve"> de</w:t>
      </w:r>
      <w:r>
        <w:t xml:space="preserve"> la</w:t>
      </w:r>
      <w:r>
        <w:rPr>
          <w:color w:val="CCCCCC"/>
        </w:rPr>
        <w:t xml:space="preserve"> población</w:t>
      </w:r>
      <w:r>
        <w:t>.</w:t>
      </w:r>
      <w:r>
        <w:rPr>
          <w:color w:val="CCCCCC"/>
        </w:rPr>
        <w:t xml:space="preserve"> Antes</w:t>
      </w:r>
      <w:r>
        <w:t xml:space="preserve"> teníamos</w:t>
      </w:r>
      <w:r>
        <w:rPr>
          <w:color w:val="CCCCCC"/>
        </w:rPr>
        <w:t xml:space="preserve"> nuevos</w:t>
      </w:r>
      <w:r>
        <w:rPr>
          <w:color w:val="CCCCCC"/>
        </w:rPr>
        <w:t xml:space="preserve"> críticos</w:t>
      </w:r>
      <w:r>
        <w:rPr>
          <w:color w:val="CCCCCC"/>
        </w:rPr>
        <w:t xml:space="preserve"> en</w:t>
      </w:r>
      <w:r>
        <w:t xml:space="preserve"> un</w:t>
      </w:r>
      <w:r>
        <w:rPr>
          <w:color w:val="CCCCCC"/>
        </w:rPr>
        <w:t xml:space="preserve"> montón</w:t>
      </w:r>
      <w:r>
        <w:t xml:space="preserve"> de</w:t>
      </w:r>
      <w:r>
        <w:t xml:space="preserve"> localidades</w:t>
      </w:r>
      <w:r>
        <w:rPr>
          <w:color w:val="CCCCCC"/>
        </w:rPr>
        <w:t xml:space="preserve"> y</w:t>
      </w:r>
      <w:r>
        <w:t xml:space="preserve"> ahora</w:t>
      </w:r>
      <w:r>
        <w:t xml:space="preserve"> este</w:t>
      </w:r>
      <w:r>
        <w:t xml:space="preserve"> proceso</w:t>
      </w:r>
      <w:r>
        <w:t xml:space="preserve"> ya</w:t>
      </w:r>
      <w:r>
        <w:t xml:space="preserve"> se</w:t>
      </w:r>
      <w:r>
        <w:rPr>
          <w:color w:val="CCCCCC"/>
        </w:rPr>
        <w:t xml:space="preserve"> ha</w:t>
      </w:r>
      <w:r>
        <w:t xml:space="preserve"> mejorado</w:t>
      </w:r>
      <w:r>
        <w:t>.</w:t>
      </w:r>
      <w:r>
        <w:t xml:space="preserve"> Y</w:t>
      </w:r>
      <w:r>
        <w:rPr>
          <w:color w:val="CCCCCC"/>
        </w:rPr>
        <w:t xml:space="preserve"> actualmente</w:t>
      </w:r>
      <w:r>
        <w:t>,</w:t>
      </w:r>
      <w:r>
        <w:rPr>
          <w:color w:val="CCCCCC"/>
        </w:rPr>
        <w:t xml:space="preserve"> aunque</w:t>
      </w:r>
      <w:r>
        <w:t xml:space="preserve"> en</w:t>
      </w:r>
      <w:r>
        <w:t xml:space="preserve"> algunas</w:t>
      </w:r>
      <w:r>
        <w:t xml:space="preserve"> casas</w:t>
      </w:r>
      <w:r>
        <w:t xml:space="preserve"> encontramos</w:t>
      </w:r>
      <w:r>
        <w:rPr>
          <w:color w:val="CCCCCC"/>
        </w:rPr>
        <w:t xml:space="preserve"> aún</w:t>
      </w:r>
      <w:r>
        <w:t xml:space="preserve"> reticencias</w:t>
      </w:r>
      <w:r>
        <w:rPr>
          <w:color w:val="CCCCCC"/>
        </w:rPr>
        <w:t xml:space="preserve"> de</w:t>
      </w:r>
      <w:r>
        <w:rPr>
          <w:color w:val="CCCCCC"/>
        </w:rPr>
        <w:t xml:space="preserve"> maravillamos</w:t>
      </w:r>
      <w:r>
        <w:rPr>
          <w:color w:val="CCCCCC"/>
        </w:rPr>
        <w:t xml:space="preserve"> encontrar</w:t>
      </w:r>
      <w:r>
        <w:t xml:space="preserve"> algunos</w:t>
      </w:r>
      <w:r>
        <w:t xml:space="preserve"> casos</w:t>
      </w:r>
      <w:r>
        <w:rPr>
          <w:color w:val="CCCCCC"/>
        </w:rPr>
        <w:t xml:space="preserve"> últimamente</w:t>
      </w:r>
      <w:r>
        <w:t>,</w:t>
      </w:r>
    </w:p>
    <w:p>
      <w:r>
        <w:t xml:space="preserve">spk_1: </w:t>
      </w:r>
      <w:r>
        <w:rPr>
          <w:color w:val="CCCCCC"/>
        </w:rPr>
        <w:t xml:space="preserve"> todo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resto</w:t>
      </w:r>
      <w:r>
        <w:rPr>
          <w:color w:val="CCCCCC"/>
        </w:rPr>
        <w:t xml:space="preserve"> ya</w:t>
      </w:r>
      <w:r>
        <w:rPr>
          <w:color w:val="CCCCCC"/>
        </w:rPr>
        <w:t xml:space="preserve"> le</w:t>
      </w:r>
      <w:r>
        <w:t xml:space="preserve"> decimos</w:t>
      </w:r>
      <w:r>
        <w:t xml:space="preserve"> que</w:t>
      </w:r>
      <w:r>
        <w:rPr>
          <w:color w:val="CCCCCC"/>
        </w:rPr>
        <w:t xml:space="preserve"> el</w:t>
      </w:r>
      <w:r>
        <w:t xml:space="preserve"> precedente</w:t>
      </w:r>
      <w:r>
        <w:t xml:space="preserve"> que</w:t>
      </w:r>
      <w:r>
        <w:t xml:space="preserve"> hay</w:t>
      </w:r>
      <w:r>
        <w:t xml:space="preserve"> que</w:t>
      </w:r>
      <w:r>
        <w:rPr>
          <w:color w:val="CCCCCC"/>
        </w:rPr>
        <w:t xml:space="preserve"> hacer</w:t>
      </w:r>
      <w:r>
        <w:t>,</w:t>
      </w:r>
      <w:r>
        <w:rPr>
          <w:color w:val="CCCCCC"/>
        </w:rPr>
        <w:t xml:space="preserve"> lo</w:t>
      </w:r>
      <w:r>
        <w:t xml:space="preserve"> que</w:t>
      </w:r>
      <w:r>
        <w:t xml:space="preserve"> es</w:t>
      </w:r>
      <w:r>
        <w:t xml:space="preserve"> por</w:t>
      </w:r>
      <w:r>
        <w:t xml:space="preserve"> el</w:t>
      </w:r>
      <w:r>
        <w:t xml:space="preserve"> bienestar</w:t>
      </w:r>
      <w:r>
        <w:t xml:space="preserve"> del</w:t>
      </w:r>
      <w:r>
        <w:t xml:space="preserve"> niño</w:t>
      </w:r>
      <w:r>
        <w:t xml:space="preserve"> de</w:t>
      </w:r>
      <w:r>
        <w:rPr>
          <w:color w:val="CCCCCC"/>
        </w:rPr>
        <w:t xml:space="preserve"> la</w:t>
      </w:r>
      <w:r>
        <w:t xml:space="preserve"> niña</w:t>
      </w:r>
      <w:r>
        <w:t>,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finalmente</w:t>
      </w:r>
      <w:r>
        <w:rPr>
          <w:color w:val="CCCCCC"/>
        </w:rPr>
        <w:t xml:space="preserve"> sí</w:t>
      </w:r>
      <w:r>
        <w:t xml:space="preserve"> se</w:t>
      </w:r>
      <w:r>
        <w:t xml:space="preserve"> han</w:t>
      </w:r>
      <w:r>
        <w:t xml:space="preserve"> desarrollado</w:t>
      </w:r>
      <w:r>
        <w:rPr>
          <w:color w:val="CCCCCC"/>
        </w:rPr>
        <w:t xml:space="preserve"> en</w:t>
      </w:r>
      <w:r>
        <w:t xml:space="preserve"> procesos</w:t>
      </w:r>
      <w:r>
        <w:rPr>
          <w:color w:val="CCCCCC"/>
        </w:rPr>
        <w:t xml:space="preserve"> más</w:t>
      </w:r>
      <w:r>
        <w:t xml:space="preserve"> amigables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t xml:space="preserve"> se</w:t>
      </w:r>
      <w:r>
        <w:rPr>
          <w:color w:val="CCCCCC"/>
        </w:rPr>
        <w:t xml:space="preserve"> ha</w:t>
      </w:r>
      <w:r>
        <w:t xml:space="preserve"> podido</w:t>
      </w:r>
      <w:r>
        <w:t xml:space="preserve"> formalizar</w:t>
      </w:r>
      <w:r>
        <w:rPr>
          <w:color w:val="CCCCCC"/>
        </w:rPr>
        <w:t xml:space="preserve"> estas</w:t>
      </w:r>
      <w:r>
        <w:rPr>
          <w:color w:val="CCCCCC"/>
        </w:rPr>
        <w:t xml:space="preserve"> registras</w:t>
      </w:r>
      <w:r>
        <w:t xml:space="preserve"> y</w:t>
      </w:r>
      <w:r>
        <w:t xml:space="preserve"> actualmente</w:t>
      </w:r>
      <w:r>
        <w:t xml:space="preserve"> se</w:t>
      </w:r>
      <w:r>
        <w:t xml:space="preserve"> cuentan</w:t>
      </w:r>
      <w:r>
        <w:t xml:space="preserve"> con</w:t>
      </w:r>
      <w:r>
        <w:t xml:space="preserve"> los</w:t>
      </w:r>
      <w:r>
        <w:t xml:space="preserve"> documentos</w:t>
      </w:r>
      <w:r>
        <w:t>.</w:t>
      </w:r>
      <w:r>
        <w:t xml:space="preserve"> Y</w:t>
      </w:r>
      <w:r>
        <w:t xml:space="preserve"> bueno</w:t>
      </w:r>
      <w:r>
        <w:t>,</w:t>
      </w:r>
      <w:r>
        <w:t xml:space="preserve"> en</w:t>
      </w:r>
      <w:r>
        <w:t xml:space="preserve"> ese</w:t>
      </w:r>
      <w:r>
        <w:t xml:space="preserve"> sentido</w:t>
      </w:r>
      <w:r>
        <w:t>,</w:t>
      </w:r>
      <w:r>
        <w:rPr>
          <w:color w:val="CCCCCC"/>
        </w:rPr>
        <w:t xml:space="preserve"> es</w:t>
      </w:r>
      <w:r>
        <w:t xml:space="preserve"> importante</w:t>
      </w:r>
      <w:r>
        <w:t xml:space="preserve"> mencionar</w:t>
      </w:r>
      <w:r>
        <w:t xml:space="preserve"> que</w:t>
      </w:r>
      <w:r>
        <w:t xml:space="preserve"> ha</w:t>
      </w:r>
      <w:r>
        <w:t xml:space="preserve"> habido</w:t>
      </w:r>
      <w:r>
        <w:t xml:space="preserve"> un</w:t>
      </w:r>
      <w:r>
        <w:t xml:space="preserve"> avance</w:t>
      </w:r>
      <w:r>
        <w:t xml:space="preserve"> significativo</w:t>
      </w:r>
      <w:r>
        <w:t xml:space="preserve"> en</w:t>
      </w:r>
      <w:r>
        <w:t xml:space="preserve"> los</w:t>
      </w:r>
      <w:r>
        <w:t xml:space="preserve"> últimos</w:t>
      </w:r>
      <w:r>
        <w:t xml:space="preserve"> dos</w:t>
      </w:r>
      <w:r>
        <w:t xml:space="preserve"> años</w:t>
      </w:r>
      <w:r>
        <w:t>.</w:t>
      </w:r>
      <w:r>
        <w:rPr>
          <w:color w:val="CCCCCC"/>
        </w:rPr>
        <w:t xml:space="preserve"> Lo</w:t>
      </w:r>
      <w:r>
        <w:rPr>
          <w:color w:val="CCCCCC"/>
        </w:rPr>
        <w:t xml:space="preserve"> anime</w:t>
      </w:r>
    </w:p>
    <w:p>
      <w:r>
        <w:t xml:space="preserve">spk_0: </w:t>
      </w:r>
      <w:r>
        <w:rPr>
          <w:color w:val="CCCCCC"/>
        </w:rPr>
        <w:t xml:space="preserve"> que</w:t>
      </w:r>
      <w:r>
        <w:rPr>
          <w:color w:val="CCCCCC"/>
        </w:rPr>
        <w:t xml:space="preserve"> gracias</w:t>
      </w:r>
      <w:r>
        <w:t>,</w:t>
      </w:r>
      <w:r>
        <w:rPr>
          <w:color w:val="CCCCCC"/>
        </w:rPr>
        <w:t xml:space="preserve"> Marian</w:t>
      </w:r>
      <w:r>
        <w:t>.</w:t>
      </w:r>
    </w:p>
    <w:p>
      <w:r>
        <w:t xml:space="preserve">spk_0: </w:t>
      </w:r>
      <w:r>
        <w:rPr>
          <w:color w:val="CCCCCC"/>
        </w:rPr>
        <w:t xml:space="preserve"> Y</w:t>
      </w:r>
      <w:r>
        <w:rPr>
          <w:color w:val="CCCCCC"/>
        </w:rPr>
        <w:t xml:space="preserve"> ahora</w:t>
      </w:r>
      <w:r>
        <w:t>,</w:t>
      </w:r>
      <w:r>
        <w:rPr>
          <w:color w:val="CCCCCC"/>
        </w:rPr>
        <w:t xml:space="preserve"> qué</w:t>
      </w:r>
      <w:r>
        <w:t xml:space="preserve"> acciones</w:t>
      </w:r>
      <w:r>
        <w:t xml:space="preserve"> ejecutan</w:t>
      </w:r>
      <w:r>
        <w:rPr>
          <w:color w:val="CCCCCC"/>
        </w:rPr>
        <w:t xml:space="preserve"> desde</w:t>
      </w:r>
      <w:r>
        <w:t xml:space="preserve"> su</w:t>
      </w:r>
      <w:r>
        <w:t xml:space="preserve"> organización</w:t>
      </w:r>
      <w:r>
        <w:t xml:space="preserve"> para</w:t>
      </w:r>
      <w:r>
        <w:t xml:space="preserve"> impulsar</w:t>
      </w:r>
      <w:r>
        <w:t xml:space="preserve"> procedimientos</w:t>
      </w:r>
      <w:r>
        <w:t xml:space="preserve"> de</w:t>
      </w:r>
      <w:r>
        <w:t xml:space="preserve"> asilo</w:t>
      </w:r>
      <w:r>
        <w:t xml:space="preserve"> adaptados</w:t>
      </w:r>
      <w:r>
        <w:t xml:space="preserve"> a</w:t>
      </w:r>
      <w:r>
        <w:t xml:space="preserve"> las</w:t>
      </w:r>
      <w:r>
        <w:t xml:space="preserve"> necesidades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de</w:t>
      </w:r>
      <w:r>
        <w:rPr>
          <w:color w:val="CCCCCC"/>
        </w:rPr>
        <w:t xml:space="preserve"> interés</w:t>
      </w:r>
      <w:r>
        <w:t>?</w:t>
      </w:r>
    </w:p>
    <w:p>
      <w:r>
        <w:t xml:space="preserve">spk_1: </w:t>
      </w:r>
      <w:r>
        <w:rPr>
          <w:color w:val="CCCCCC"/>
        </w:rPr>
        <w:t xml:space="preserve"> Ya</w:t>
      </w:r>
      <w:r>
        <w:rPr>
          <w:color w:val="CCCCCC"/>
        </w:rPr>
        <w:t xml:space="preserve"> ese</w:t>
      </w:r>
      <w:r>
        <w:rPr>
          <w:color w:val="CCCCCC"/>
        </w:rPr>
        <w:t xml:space="preserve"> crecimiento</w:t>
      </w:r>
      <w:r>
        <w:rPr>
          <w:color w:val="CCCCCC"/>
        </w:rPr>
        <w:t xml:space="preserve"> Otro</w:t>
      </w:r>
      <w:r>
        <w:rPr>
          <w:color w:val="CCCCCC"/>
        </w:rPr>
        <w:t xml:space="preserve"> articula</w:t>
      </w:r>
      <w:r>
        <w:rPr>
          <w:color w:val="CCCCCC"/>
        </w:rPr>
        <w:t xml:space="preserve"> Moss</w:t>
      </w:r>
      <w:r>
        <w:rPr>
          <w:color w:val="CCCCCC"/>
        </w:rPr>
        <w:t xml:space="preserve"> siempre</w:t>
      </w:r>
      <w:r>
        <w:rPr>
          <w:color w:val="CCCCCC"/>
        </w:rP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decir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no</w:t>
      </w:r>
      <w:r>
        <w:t xml:space="preserve"> hacemos</w:t>
      </w:r>
      <w:r>
        <w:t xml:space="preserve"> directamente</w:t>
      </w:r>
      <w:r>
        <w:rPr>
          <w:color w:val="CCCCCC"/>
        </w:rPr>
        <w:t xml:space="preserve"> el</w:t>
      </w:r>
      <w:r>
        <w:t xml:space="preserve"> el</w:t>
      </w:r>
      <w:r>
        <w:t xml:space="preserve"> procedimiento</w:t>
      </w:r>
      <w:r>
        <w:t xml:space="preserve"> de</w:t>
      </w:r>
      <w:r>
        <w:t xml:space="preserve"> asilo</w:t>
      </w:r>
      <w:r>
        <w:t>,</w:t>
      </w:r>
      <w:r>
        <w:t xml:space="preserve"> sino</w:t>
      </w:r>
      <w:r>
        <w:t xml:space="preserve"> que</w:t>
      </w:r>
      <w:r>
        <w:t xml:space="preserve"> a</w:t>
      </w:r>
      <w:r>
        <w:t xml:space="preserve"> través</w:t>
      </w:r>
      <w:r>
        <w:t xml:space="preserve"> del</w:t>
      </w:r>
      <w:r>
        <w:t xml:space="preserve"> socio</w:t>
      </w:r>
      <w:r>
        <w:t xml:space="preserve"> especializado</w:t>
      </w:r>
      <w:r>
        <w:t xml:space="preserve"> en</w:t>
      </w:r>
      <w:r>
        <w:t xml:space="preserve"> los</w:t>
      </w:r>
      <w:r>
        <w:t xml:space="preserve"> temas</w:t>
      </w:r>
      <w:r>
        <w:t xml:space="preserve"> de</w:t>
      </w:r>
      <w:r>
        <w:t xml:space="preserve"> protección</w:t>
      </w:r>
      <w:r>
        <w:t xml:space="preserve"> legal</w:t>
      </w:r>
      <w:r>
        <w:t xml:space="preserve"> se</w:t>
      </w:r>
      <w:r>
        <w:t xml:space="preserve"> canaliza</w:t>
      </w:r>
      <w:r>
        <w:t>.</w:t>
      </w:r>
      <w:r>
        <w:t xml:space="preserve"> En</w:t>
      </w:r>
      <w:r>
        <w:t xml:space="preserve"> realidad</w:t>
      </w:r>
      <w:r>
        <w:t xml:space="preserve"> no</w:t>
      </w:r>
      <w:r>
        <w:t xml:space="preserve"> lo</w:t>
      </w:r>
      <w:r>
        <w:t xml:space="preserve"> hacemos</w:t>
      </w:r>
      <w:r>
        <w:rPr>
          <w:color w:val="CCCCCC"/>
        </w:rPr>
        <w:t xml:space="preserve"> nuestros</w:t>
      </w:r>
      <w:r>
        <w:t xml:space="preserve"> directamente</w:t>
      </w:r>
      <w:r>
        <w:rPr>
          <w:color w:val="CCCCCC"/>
        </w:rPr>
        <w:t xml:space="preserve"> tenemos</w:t>
      </w:r>
      <w:r>
        <w:t xml:space="preserve"> una</w:t>
      </w:r>
      <w:r>
        <w:t xml:space="preserve"> articulación</w:t>
      </w:r>
      <w:r>
        <w:rPr>
          <w:color w:val="CCCCCC"/>
        </w:rPr>
        <w:t xml:space="preserve"> cuando</w:t>
      </w:r>
      <w:r>
        <w:t xml:space="preserve"> corresponder</w:t>
      </w:r>
      <w:r>
        <w:t xml:space="preserve"> con</w:t>
      </w:r>
      <w:r>
        <w:rPr>
          <w:color w:val="CCCCCC"/>
        </w:rPr>
        <w:t xml:space="preserve"> las</w:t>
      </w:r>
      <w:r>
        <w:rPr>
          <w:color w:val="CCCCCC"/>
        </w:rPr>
        <w:t xml:space="preserve"> Defensoría</w:t>
      </w:r>
      <w:r>
        <w:rPr>
          <w:color w:val="CCCCCC"/>
        </w:rPr>
        <w:t xml:space="preserve"> es</w:t>
      </w:r>
      <w:r>
        <w:t xml:space="preserve"> a</w:t>
      </w:r>
      <w:r>
        <w:t xml:space="preserve"> través</w:t>
      </w:r>
      <w:r>
        <w:t xml:space="preserve"> de</w:t>
      </w:r>
      <w:r>
        <w:t xml:space="preserve"> los</w:t>
      </w:r>
      <w:r>
        <w:rPr>
          <w:color w:val="CCCCCC"/>
        </w:rPr>
        <w:t xml:space="preserve"> consultores</w:t>
      </w:r>
      <w:r>
        <w:rPr>
          <w:color w:val="CCCCCC"/>
        </w:rPr>
        <w:t xml:space="preserve"> y</w:t>
      </w:r>
      <w:r>
        <w:rPr>
          <w:color w:val="CCCCCC"/>
        </w:rPr>
        <w:t xml:space="preserve"> con</w:t>
      </w:r>
    </w:p>
    <w:p>
      <w:r>
        <w:t xml:space="preserve">spk_1: </w:t>
      </w:r>
      <w:r>
        <w:rPr>
          <w:color w:val="CCCCCC"/>
        </w:rPr>
        <w:t xml:space="preserve"> fronteras</w:t>
      </w:r>
      <w:r>
        <w:t>.</w:t>
      </w:r>
      <w:r>
        <w:rPr>
          <w:color w:val="CCCCCC"/>
        </w:rPr>
        <w:t xml:space="preserve"> Un</w:t>
      </w:r>
      <w:r>
        <w:t xml:space="preserve"> poco</w:t>
      </w:r>
      <w:r>
        <w:rPr>
          <w:color w:val="CCCCCC"/>
        </w:rPr>
        <w:t xml:space="preserve"> como</w:t>
      </w:r>
      <w:r>
        <w:t>,</w:t>
      </w:r>
      <w:r>
        <w:rPr>
          <w:color w:val="CCCCCC"/>
        </w:rPr>
        <w:t xml:space="preserve"> como</w:t>
      </w:r>
      <w:r>
        <w:t>,</w:t>
      </w:r>
      <w:r>
        <w:t xml:space="preserve"> como</w:t>
      </w:r>
      <w:r>
        <w:t xml:space="preserve"> mencionaba</w:t>
      </w:r>
      <w:r>
        <w:t xml:space="preserve"> anteriormente</w:t>
      </w:r>
      <w:r>
        <w:t>,</w:t>
      </w:r>
      <w:r>
        <w:rPr>
          <w:color w:val="CCCCCC"/>
        </w:rPr>
        <w:t xml:space="preserve"> pero</w:t>
      </w:r>
      <w:r>
        <w:t xml:space="preserve"> fundamentalmente</w:t>
      </w:r>
      <w:r>
        <w:t xml:space="preserve"> en</w:t>
      </w:r>
      <w:r>
        <w:t xml:space="preserve"> temas</w:t>
      </w:r>
      <w:r>
        <w:t xml:space="preserve"> de</w:t>
      </w:r>
      <w:r>
        <w:t xml:space="preserve"> riesgo</w:t>
      </w:r>
      <w:r>
        <w:t xml:space="preserve"> de</w:t>
      </w:r>
      <w:r>
        <w:t xml:space="preserve"> sufrir</w:t>
      </w:r>
      <w:r>
        <w:rPr>
          <w:color w:val="CCCCCC"/>
        </w:rPr>
        <w:t xml:space="preserve"> y</w:t>
      </w:r>
      <w:r>
        <w:rPr>
          <w:color w:val="CCCCCC"/>
        </w:rPr>
        <w:t xml:space="preserve"> etcétera</w:t>
      </w:r>
      <w:r>
        <w:t>.</w:t>
      </w:r>
      <w:r>
        <w:rPr>
          <w:color w:val="CCCCCC"/>
        </w:rPr>
        <w:t xml:space="preserve"> Pero</w:t>
      </w:r>
      <w:r>
        <w:t xml:space="preserve"> los</w:t>
      </w:r>
      <w:r>
        <w:t xml:space="preserve"> temas</w:t>
      </w:r>
      <w:r>
        <w:t xml:space="preserve"> de</w:t>
      </w:r>
      <w:r>
        <w:t xml:space="preserve"> asilo</w:t>
      </w:r>
      <w:r>
        <w:t>,</w:t>
      </w:r>
      <w:r>
        <w:rPr>
          <w:color w:val="CCCCCC"/>
        </w:rPr>
        <w:t xml:space="preserve"> los</w:t>
      </w:r>
      <w:r>
        <w:rPr>
          <w:color w:val="CCCCCC"/>
        </w:rPr>
        <w:t xml:space="preserve"> articulados</w:t>
      </w:r>
      <w:r>
        <w:t>,</w:t>
      </w:r>
      <w:r>
        <w:rPr>
          <w:color w:val="CCCCCC"/>
        </w:rPr>
        <w:t xml:space="preserve"> siempre</w:t>
      </w:r>
      <w:r>
        <w:rPr>
          <w:color w:val="CCCCCC"/>
        </w:rPr>
        <w:t xml:space="preserve"> con</w:t>
      </w:r>
      <w:r>
        <w:rPr>
          <w:color w:val="CCCCCC"/>
        </w:rPr>
        <w:t xml:space="preserve"> la</w:t>
      </w:r>
      <w:r>
        <w:rPr>
          <w:color w:val="CCCCCC"/>
        </w:rPr>
        <w:t xml:space="preserve"> venia</w:t>
      </w:r>
      <w:r>
        <w:rPr>
          <w:color w:val="CCCCCC"/>
        </w:rPr>
        <w:t xml:space="preserve"> sí</w:t>
      </w:r>
      <w:r>
        <w:t xml:space="preserve"> o</w:t>
      </w:r>
      <w:r>
        <w:t xml:space="preserve"> en</w:t>
      </w:r>
      <w:r>
        <w:t xml:space="preserve"> algunos</w:t>
      </w:r>
      <w:r>
        <w:t xml:space="preserve"> casos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Capi</w:t>
      </w:r>
      <w:r>
        <w:t>,</w:t>
      </w:r>
      <w:r>
        <w:rPr>
          <w:color w:val="CCCCCC"/>
        </w:rPr>
        <w:t xml:space="preserve"> pero</w:t>
      </w:r>
      <w:r>
        <w:t xml:space="preserve"> fundamentalmente</w:t>
      </w:r>
      <w:r>
        <w:t xml:space="preserve"> con</w:t>
      </w:r>
      <w:r>
        <w:rPr>
          <w:color w:val="CCCCCC"/>
        </w:rPr>
        <w:t xml:space="preserve"> él</w:t>
      </w:r>
      <w:r>
        <w:rPr>
          <w:color w:val="CCCCCC"/>
        </w:rPr>
        <w:t xml:space="preserve"> El</w:t>
      </w:r>
      <w:r>
        <w:rPr>
          <w:color w:val="CCCCCC"/>
        </w:rPr>
        <w:t xml:space="preserve"> éxito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Frente</w:t>
      </w:r>
      <w:r>
        <w:t xml:space="preserve"> a</w:t>
      </w:r>
      <w:r>
        <w:t xml:space="preserve"> esa</w:t>
      </w:r>
      <w:r>
        <w:t xml:space="preserve"> pregunta</w:t>
      </w:r>
      <w:r>
        <w:t>,</w:t>
      </w:r>
      <w:r>
        <w:rPr>
          <w:color w:val="CCCCCC"/>
        </w:rPr>
        <w:t xml:space="preserve"> la</w:t>
      </w:r>
      <w:r>
        <w:t xml:space="preserve"> verdad</w:t>
      </w:r>
      <w:r>
        <w:t xml:space="preserve"> es</w:t>
      </w:r>
      <w:r>
        <w:t xml:space="preserve"> que</w:t>
      </w:r>
      <w:r>
        <w:t xml:space="preserve"> no</w:t>
      </w:r>
      <w:r>
        <w:rPr>
          <w:color w:val="CCCCCC"/>
        </w:rPr>
        <w:t xml:space="preserve"> tendría</w:t>
      </w:r>
      <w:r>
        <w:rPr>
          <w:color w:val="CCCCCC"/>
        </w:rPr>
        <w:t xml:space="preserve"> respuesta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Marian</w:t>
      </w:r>
    </w:p>
    <w:p>
      <w:r>
        <w:t xml:space="preserve">spk_0: </w:t>
      </w:r>
      <w:r>
        <w:rPr>
          <w:color w:val="CCCCCC"/>
        </w:rPr>
        <w:t xml:space="preserve"> Ahora</w:t>
      </w:r>
      <w:r>
        <w:rPr>
          <w:color w:val="CCCCCC"/>
        </w:rPr>
        <w:t xml:space="preserve"> que</w:t>
      </w:r>
      <w:r>
        <w:t xml:space="preserve"> casos</w:t>
      </w:r>
      <w:r>
        <w:rPr>
          <w:color w:val="CCCCCC"/>
        </w:rPr>
        <w:t xml:space="preserve"> exitosos</w:t>
      </w:r>
      <w:r>
        <w:rPr>
          <w:color w:val="CCCCCC"/>
        </w:rPr>
        <w:t xml:space="preserve"> Nos</w:t>
      </w:r>
      <w:r>
        <w:rPr>
          <w:color w:val="CCCCCC"/>
        </w:rPr>
        <w:t xml:space="preserve"> podrías</w:t>
      </w:r>
      <w:r>
        <w:t xml:space="preserve"> comentar</w:t>
      </w:r>
      <w:r>
        <w:t xml:space="preserve"> acerca</w:t>
      </w:r>
      <w:r>
        <w:t xml:space="preserve"> de</w:t>
      </w:r>
      <w:r>
        <w:t xml:space="preserve"> la</w:t>
      </w:r>
      <w:r>
        <w:t xml:space="preserve"> creación</w:t>
      </w:r>
      <w:r>
        <w:t xml:space="preserve"> de</w:t>
      </w:r>
      <w:r>
        <w:t xml:space="preserve"> espacios</w:t>
      </w:r>
      <w:r>
        <w:t xml:space="preserve"> seguros</w:t>
      </w:r>
      <w:r>
        <w:t xml:space="preserve"> para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dentro</w:t>
      </w:r>
      <w:r>
        <w:t xml:space="preserve"> de</w:t>
      </w:r>
      <w:r>
        <w:t xml:space="preserve"> las</w:t>
      </w:r>
      <w:r>
        <w:rPr>
          <w:color w:val="CCCCCC"/>
        </w:rPr>
        <w:t xml:space="preserve"> comunidades</w:t>
      </w:r>
      <w:r>
        <w:t>,</w:t>
      </w:r>
      <w:r>
        <w:t xml:space="preserve"> ya</w:t>
      </w:r>
      <w:r>
        <w:t xml:space="preserve"> sea</w:t>
      </w:r>
      <w:r>
        <w:t xml:space="preserve"> de</w:t>
      </w:r>
      <w:r>
        <w:t xml:space="preserve"> tipo</w:t>
      </w:r>
      <w:r>
        <w:t xml:space="preserve"> social</w:t>
      </w:r>
      <w:r>
        <w:t>,</w:t>
      </w:r>
      <w:r>
        <w:t xml:space="preserve"> cultural</w:t>
      </w:r>
      <w:r>
        <w:t>,</w:t>
      </w:r>
      <w:r>
        <w:t xml:space="preserve"> deportivo</w:t>
      </w:r>
      <w:r>
        <w:t xml:space="preserve"> Y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que</w:t>
      </w:r>
      <w:r>
        <w:t xml:space="preserve"> limitantes</w:t>
      </w:r>
      <w:r>
        <w:t xml:space="preserve"> impiden</w:t>
      </w:r>
      <w:r>
        <w:t xml:space="preserve"> que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puedan</w:t>
      </w:r>
      <w:r>
        <w:t xml:space="preserve"> llegar</w:t>
      </w:r>
      <w:r>
        <w:t xml:space="preserve"> a</w:t>
      </w:r>
      <w:r>
        <w:t xml:space="preserve"> participar</w:t>
      </w:r>
      <w:r>
        <w:t xml:space="preserve"> de</w:t>
      </w:r>
      <w:r>
        <w:t xml:space="preserve"> estos</w:t>
      </w:r>
      <w:r>
        <w:t xml:space="preserve"> espacios</w:t>
      </w:r>
      <w:r>
        <w:t>.</w:t>
      </w:r>
    </w:p>
    <w:p>
      <w:r>
        <w:t xml:space="preserve">spk_1: </w:t>
      </w:r>
      <w:r>
        <w:rPr>
          <w:color w:val="CCCCCC"/>
        </w:rPr>
        <w:t xml:space="preserve"> Este</w:t>
      </w:r>
      <w:r>
        <w:rPr>
          <w:color w:val="CCCCCC"/>
        </w:rPr>
        <w:t xml:space="preserve"> este</w:t>
      </w:r>
      <w:r>
        <w:rPr>
          <w:color w:val="CCCCCC"/>
        </w:rPr>
        <w:t xml:space="preserve"> es</w:t>
      </w:r>
      <w:r>
        <w:rPr>
          <w:color w:val="CCCCCC"/>
        </w:rPr>
        <w:t xml:space="preserve"> un</w:t>
      </w:r>
      <w:r>
        <w:rPr>
          <w:color w:val="CCCCCC"/>
        </w:rPr>
        <w:t xml:space="preserve"> domingo</w:t>
      </w:r>
      <w:r>
        <w:rPr>
          <w:color w:val="CCCCCC"/>
        </w:rPr>
        <w:t xml:space="preserve"> al</w:t>
      </w:r>
      <w:r>
        <w:rPr>
          <w:color w:val="CCCCCC"/>
        </w:rPr>
        <w:t xml:space="preserve"> super</w:t>
      </w:r>
      <w:r>
        <w:rPr>
          <w:color w:val="CCCCCC"/>
        </w:rPr>
        <w:t xml:space="preserve"> interesante</w:t>
      </w:r>
      <w:r>
        <w:rPr>
          <w:color w:val="CCCCCC"/>
        </w:rPr>
        <w:t xml:space="preserve"> y</w:t>
      </w:r>
      <w:r>
        <w:rPr>
          <w:color w:val="CCCCCC"/>
        </w:rPr>
        <w:t xml:space="preserve"> para</w:t>
      </w:r>
      <w:r>
        <w:rPr>
          <w:color w:val="CCCCCC"/>
        </w:rPr>
        <w:t xml:space="preserve"> para</w:t>
      </w:r>
      <w:r>
        <w:t xml:space="preserve"> el</w:t>
      </w:r>
      <w:r>
        <w:t xml:space="preserve"> trabajo</w:t>
      </w:r>
      <w:r>
        <w:t xml:space="preserve"> que</w:t>
      </w:r>
      <w:r>
        <w:t xml:space="preserve"> estamos</w:t>
      </w:r>
      <w:r>
        <w:t xml:space="preserve"> desarrollando</w:t>
      </w:r>
      <w:r>
        <w:t>.</w:t>
      </w:r>
      <w:r>
        <w:t xml:space="preserve"> El</w:t>
      </w:r>
      <w:r>
        <w:t xml:space="preserve"> componente</w:t>
      </w:r>
      <w:r>
        <w:t xml:space="preserve"> comunitario</w:t>
      </w:r>
      <w:r>
        <w:rPr>
          <w:color w:val="CCCCCC"/>
        </w:rPr>
        <w:t xml:space="preserve"> es</w:t>
      </w:r>
      <w:r>
        <w:t xml:space="preserve"> imprescindible</w:t>
      </w:r>
      <w:r>
        <w:t xml:space="preserve"> para</w:t>
      </w:r>
      <w:r>
        <w:t xml:space="preserve"> para</w:t>
      </w:r>
      <w:r>
        <w:t xml:space="preserve"> todo</w:t>
      </w:r>
      <w:r>
        <w:t xml:space="preserve"> el</w:t>
      </w:r>
      <w:r>
        <w:t xml:space="preserve"> trabajo</w:t>
      </w:r>
      <w:r>
        <w:t xml:space="preserve"> que</w:t>
      </w:r>
      <w:r>
        <w:t xml:space="preserve"> desarrollamos</w:t>
      </w:r>
      <w:r>
        <w:t>.</w:t>
      </w:r>
      <w:r>
        <w:rPr>
          <w:color w:val="CCCCCC"/>
        </w:rPr>
        <w:t xml:space="preserve"> Y</w:t>
      </w:r>
      <w:r>
        <w:t xml:space="preserve"> eso</w:t>
      </w:r>
      <w:r>
        <w:t xml:space="preserve"> pasa</w:t>
      </w:r>
      <w:r>
        <w:t xml:space="preserve"> por</w:t>
      </w:r>
      <w:r>
        <w:t xml:space="preserve"> un</w:t>
      </w:r>
      <w:r>
        <w:t xml:space="preserve"> empoderamiento</w:t>
      </w:r>
      <w:r>
        <w:rPr>
          <w:color w:val="CCCCCC"/>
        </w:rPr>
        <w:t xml:space="preserve"> super</w:t>
      </w:r>
      <w:r>
        <w:rPr>
          <w:color w:val="CCCCCC"/>
        </w:rPr>
        <w:t xml:space="preserve"> fuerte</w:t>
      </w:r>
      <w:r>
        <w:rPr>
          <w:color w:val="CCCCCC"/>
        </w:rPr>
        <w:t xml:space="preserve"> de</w:t>
      </w:r>
      <w:r>
        <w:t xml:space="preserve"> las</w:t>
      </w:r>
      <w:r>
        <w:rPr>
          <w:color w:val="CCCCCC"/>
        </w:rPr>
        <w:t xml:space="preserve"> comunidades</w:t>
      </w:r>
      <w:r>
        <w:t>,</w:t>
      </w:r>
      <w:r>
        <w:rPr>
          <w:color w:val="CCCCCC"/>
        </w:rPr>
        <w:t xml:space="preserve"> tanto</w:t>
      </w:r>
      <w:r>
        <w:t xml:space="preserve"> de</w:t>
      </w:r>
      <w:r>
        <w:rPr>
          <w:color w:val="CCCCCC"/>
        </w:rPr>
        <w:t xml:space="preserve"> población</w:t>
      </w:r>
      <w:r>
        <w:t xml:space="preserve"> de</w:t>
      </w:r>
      <w:r>
        <w:t xml:space="preserve"> acogida</w:t>
      </w:r>
      <w:r>
        <w:rPr>
          <w:color w:val="CCCCCC"/>
        </w:rPr>
        <w:t xml:space="preserve"> como</w:t>
      </w:r>
      <w:r>
        <w:t xml:space="preserve"> de</w:t>
      </w:r>
      <w:r>
        <w:t xml:space="preserve"> población</w:t>
      </w:r>
      <w:r>
        <w:t>,</w:t>
      </w:r>
      <w:r>
        <w:t xml:space="preserve"> en</w:t>
      </w:r>
      <w:r>
        <w:t xml:space="preserve"> situación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y</w:t>
      </w:r>
      <w:r>
        <w:t xml:space="preserve"> por</w:t>
      </w:r>
      <w:r>
        <w:rPr>
          <w:color w:val="CCCCCC"/>
        </w:rPr>
        <w:t xml:space="preserve"> refugio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trabajo</w:t>
      </w:r>
      <w:r>
        <w:rPr>
          <w:color w:val="CCCCCC"/>
        </w:rPr>
        <w:t xml:space="preserve"> articula</w:t>
      </w:r>
      <w:r>
        <w:rPr>
          <w:color w:val="CCCCCC"/>
        </w:rPr>
        <w:t xml:space="preserve"> mos</w:t>
      </w:r>
      <w:r>
        <w:rPr>
          <w:color w:val="CCCCCC"/>
        </w:rPr>
        <w:t xml:space="preserve"> con</w:t>
      </w:r>
      <w:r>
        <w:t xml:space="preserve"> el</w:t>
      </w:r>
      <w:r>
        <w:rPr>
          <w:color w:val="CCCCCC"/>
        </w:rPr>
        <w:t xml:space="preserve"> área</w:t>
      </w:r>
      <w:r>
        <w:t xml:space="preserve"> de</w:t>
      </w:r>
      <w:r>
        <w:rPr>
          <w:color w:val="CCCCCC"/>
        </w:rPr>
        <w:t xml:space="preserve"> SMAP</w:t>
      </w:r>
      <w:r>
        <w:t>,</w:t>
      </w:r>
      <w:r>
        <w:rPr>
          <w:color w:val="CCCCCC"/>
        </w:rPr>
        <w:t xml:space="preserve"> salud</w:t>
      </w:r>
      <w:r>
        <w:rPr>
          <w:color w:val="CCCCCC"/>
        </w:rPr>
        <w:t xml:space="preserve"> mental</w:t>
      </w:r>
      <w:r>
        <w:t xml:space="preserve"> y</w:t>
      </w:r>
      <w:r>
        <w:t xml:space="preserve"> Apoyo</w:t>
      </w:r>
      <w:r>
        <w:t xml:space="preserve"> Psicosocial</w:t>
      </w:r>
      <w:r>
        <w:t xml:space="preserve"> de</w:t>
      </w:r>
      <w:r>
        <w:rPr>
          <w:color w:val="CCCCCC"/>
        </w:rPr>
        <w:t xml:space="preserve"> fallas</w:t>
      </w:r>
      <w:r>
        <w:t xml:space="preserve"> en</w:t>
      </w:r>
      <w:r>
        <w:t xml:space="preserve"> mi</w:t>
      </w:r>
      <w:r>
        <w:t>.</w:t>
      </w:r>
      <w:r>
        <w:t xml:space="preserve"> A</w:t>
      </w:r>
      <w:r>
        <w:rPr>
          <w:color w:val="CCCCCC"/>
        </w:rPr>
        <w:t xml:space="preserve"> través</w:t>
      </w:r>
      <w:r>
        <w:t xml:space="preserve"> de</w:t>
      </w:r>
      <w:r>
        <w:t xml:space="preserve"> ellos</w:t>
      </w:r>
    </w:p>
    <w:p>
      <w:r>
        <w:t xml:space="preserve">spk_1: </w:t>
      </w:r>
      <w:r>
        <w:rPr>
          <w:color w:val="CCCCCC"/>
        </w:rPr>
        <w:t xml:space="preserve"> se</w:t>
      </w:r>
      <w:r>
        <w:t xml:space="preserve"> generan</w:t>
      </w:r>
      <w:r>
        <w:rPr>
          <w:color w:val="CCCCCC"/>
        </w:rPr>
        <w:t xml:space="preserve"> estas</w:t>
      </w:r>
      <w:r>
        <w:t xml:space="preserve"> entradas</w:t>
      </w:r>
      <w:r>
        <w:t xml:space="preserve"> con</w:t>
      </w:r>
      <w:r>
        <w:t xml:space="preserve"> las</w:t>
      </w:r>
      <w:r>
        <w:rPr>
          <w:color w:val="CCCCCC"/>
        </w:rPr>
        <w:t xml:space="preserve"> comunidades</w:t>
      </w:r>
      <w:r>
        <w:t xml:space="preserve"> que</w:t>
      </w:r>
      <w:r>
        <w:t xml:space="preserve"> en</w:t>
      </w:r>
      <w:r>
        <w:t xml:space="preserve"> las</w:t>
      </w:r>
      <w:r>
        <w:t xml:space="preserve"> que</w:t>
      </w:r>
      <w:r>
        <w:t xml:space="preserve"> en</w:t>
      </w:r>
      <w:r>
        <w:t xml:space="preserve"> paralelo</w:t>
      </w:r>
      <w:r>
        <w:t xml:space="preserve"> generamos</w:t>
      </w:r>
      <w:r>
        <w:t xml:space="preserve"> espacios</w:t>
      </w:r>
      <w:r>
        <w:t xml:space="preserve"> amigables</w:t>
      </w:r>
      <w:r>
        <w:t>.</w:t>
      </w:r>
      <w:r>
        <w:rPr>
          <w:color w:val="CCCCCC"/>
        </w:rPr>
        <w:t xml:space="preserve"> Generamos</w:t>
      </w:r>
      <w:r>
        <w:rPr>
          <w:color w:val="CCCCCC"/>
        </w:rPr>
        <w:t xml:space="preserve"> actividades</w:t>
      </w:r>
      <w:r>
        <w:t xml:space="preserve"> con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rPr>
          <w:color w:val="CCCCCC"/>
        </w:rPr>
        <w:t xml:space="preserve"> y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migrante</w:t>
      </w:r>
      <w:r>
        <w:t xml:space="preserve"> que</w:t>
      </w:r>
      <w:r>
        <w:t xml:space="preserve"> nos</w:t>
      </w:r>
      <w:r>
        <w:rPr>
          <w:color w:val="CCCCCC"/>
        </w:rPr>
        <w:t xml:space="preserve"> permite</w:t>
      </w:r>
      <w:r>
        <w:t xml:space="preserve"> efectivamente</w:t>
      </w:r>
      <w:r>
        <w:t xml:space="preserve"> el</w:t>
      </w:r>
      <w:r>
        <w:rPr>
          <w:color w:val="CCCCCC"/>
        </w:rPr>
        <w:t xml:space="preserve"> desarrollo</w:t>
      </w:r>
    </w:p>
    <w:p>
      <w:r>
        <w:t xml:space="preserve">spk_1: </w:t>
      </w:r>
      <w:r>
        <w:rPr>
          <w:color w:val="CCCCCC"/>
        </w:rPr>
        <w:t xml:space="preserve"> Desde</w:t>
      </w:r>
      <w:r>
        <w:t xml:space="preserve"> las</w:t>
      </w:r>
      <w:r>
        <w:rPr>
          <w:color w:val="CCCCCC"/>
        </w:rPr>
        <w:t xml:space="preserve"> comunidades</w:t>
      </w:r>
      <w:r>
        <w:rPr>
          <w:color w:val="CCCCCC"/>
        </w:rPr>
        <w:t xml:space="preserve"> enfrente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creo</w:t>
      </w:r>
      <w:r>
        <w:t xml:space="preserve"> que</w:t>
      </w:r>
      <w:r>
        <w:t xml:space="preserve"> algunos</w:t>
      </w:r>
      <w:r>
        <w:t xml:space="preserve"> casos</w:t>
      </w:r>
      <w:r>
        <w:t xml:space="preserve"> de</w:t>
      </w:r>
      <w:r>
        <w:t xml:space="preserve"> éxito</w:t>
      </w:r>
      <w:r>
        <w:t xml:space="preserve"> podríamos</w:t>
      </w:r>
      <w:r>
        <w:t xml:space="preserve"> encontrar</w:t>
      </w:r>
      <w:r>
        <w:t>.</w:t>
      </w:r>
      <w:r>
        <w:t xml:space="preserve"> Bueno</w:t>
      </w:r>
      <w:r>
        <w:t>,</w:t>
      </w:r>
      <w:r>
        <w:rPr>
          <w:color w:val="CCCCCC"/>
        </w:rPr>
        <w:t xml:space="preserve"> para</w:t>
      </w:r>
      <w:r>
        <w:rPr>
          <w:color w:val="CCCCCC"/>
        </w:rPr>
        <w:t xml:space="preserve"> empezar</w:t>
      </w:r>
      <w:r>
        <w:t>,</w:t>
      </w:r>
      <w:r>
        <w:rPr>
          <w:color w:val="CCCCCC"/>
        </w:rPr>
        <w:t xml:space="preserve"> igual</w:t>
      </w:r>
      <w:r>
        <w:rPr>
          <w:color w:val="CCCCCC"/>
        </w:rPr>
        <w:t xml:space="preserve"> decir</w:t>
      </w:r>
      <w:r>
        <w:t xml:space="preserve"> que</w:t>
      </w:r>
      <w:r>
        <w:t xml:space="preserve"> no</w:t>
      </w:r>
      <w:r>
        <w:t xml:space="preserve"> es</w:t>
      </w:r>
      <w:r>
        <w:t xml:space="preserve"> solamente</w:t>
      </w:r>
      <w:r>
        <w:t xml:space="preserve"> algo</w:t>
      </w:r>
      <w:r>
        <w:t xml:space="preserve"> que</w:t>
      </w:r>
      <w:r>
        <w:t xml:space="preserve"> ejecutemos</w:t>
      </w:r>
      <w:r>
        <w:rPr>
          <w:color w:val="CCCCCC"/>
        </w:rPr>
        <w:t xml:space="preserve"> sólo</w:t>
      </w:r>
      <w:r>
        <w:t xml:space="preserve"> con</w:t>
      </w:r>
      <w: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armón</w:t>
      </w:r>
      <w:r>
        <w:t>,</w:t>
      </w:r>
      <w:r>
        <w:t xml:space="preserve"> sino</w:t>
      </w:r>
      <w:r>
        <w:t xml:space="preserve"> que</w:t>
      </w:r>
      <w:r>
        <w:t xml:space="preserve"> entendemos</w:t>
      </w:r>
      <w:r>
        <w:t xml:space="preserve"> como</w:t>
      </w:r>
      <w:r>
        <w:rPr>
          <w:color w:val="CCCCCC"/>
        </w:rPr>
        <w:t xml:space="preserve"> que</w:t>
      </w:r>
      <w:r>
        <w:t xml:space="preserve"> a</w:t>
      </w:r>
      <w:r>
        <w:t xml:space="preserve"> los</w:t>
      </w:r>
      <w:r>
        <w:t xml:space="preserve"> diferentes</w:t>
      </w:r>
      <w:r>
        <w:t xml:space="preserve"> socios</w:t>
      </w:r>
      <w:r>
        <w:t>,</w:t>
      </w:r>
      <w:r>
        <w:t xml:space="preserve"> con</w:t>
      </w:r>
      <w:r>
        <w:rPr>
          <w:color w:val="CCCCCC"/>
        </w:rPr>
        <w:t xml:space="preserve"> Miradas</w:t>
      </w:r>
      <w:r>
        <w:t xml:space="preserve"> transversales</w:t>
      </w:r>
      <w:r>
        <w:t xml:space="preserve"> y</w:t>
      </w:r>
      <w:r>
        <w:rPr>
          <w:color w:val="CCCCCC"/>
        </w:rPr>
        <w:t xml:space="preserve"> complementarias</w:t>
      </w:r>
      <w:r>
        <w:t>,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el</w:t>
      </w:r>
      <w:r>
        <w:t xml:space="preserve"> apoyo</w:t>
      </w:r>
      <w:r>
        <w:rPr>
          <w:color w:val="CCCCCC"/>
        </w:rPr>
        <w:t xml:space="preserve"> de</w:t>
      </w:r>
      <w:r>
        <w:rPr>
          <w:color w:val="CCCCCC"/>
        </w:rPr>
        <w:t xml:space="preserve"> United</w:t>
      </w:r>
      <w:r>
        <w:t>,</w:t>
      </w:r>
      <w:r>
        <w:rPr>
          <w:color w:val="CCCCCC"/>
        </w:rPr>
        <w:t xml:space="preserve"> hemos</w:t>
      </w:r>
      <w:r>
        <w:t xml:space="preserve"> implementado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t xml:space="preserve"> este</w:t>
      </w:r>
      <w:r>
        <w:t xml:space="preserve"> tipo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despacio</w:t>
      </w:r>
      <w:r>
        <w:rPr>
          <w:color w:val="CCCCCC"/>
        </w:rPr>
        <w:t xml:space="preserve"> desde</w:t>
      </w:r>
      <w:r>
        <w:t xml:space="preserve"> las</w:t>
      </w:r>
      <w:r>
        <w:rPr>
          <w:color w:val="CCCCCC"/>
        </w:rPr>
        <w:t xml:space="preserve"> comunidades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en</w:t>
      </w:r>
      <w:r>
        <w:t xml:space="preserve"> el</w:t>
      </w:r>
      <w:r>
        <w:t xml:space="preserve"> caso</w:t>
      </w:r>
      <w:r>
        <w:t xml:space="preserve"> de</w:t>
      </w:r>
      <w:r>
        <w:rPr>
          <w:color w:val="CCCCCC"/>
        </w:rPr>
        <w:t xml:space="preserve"> Turkcan</w:t>
      </w:r>
      <w:r>
        <w:rPr>
          <w:color w:val="CCCCCC"/>
        </w:rPr>
        <w:t xml:space="preserve"> hemos</w:t>
      </w:r>
      <w:r>
        <w:t xml:space="preserve"> tenido</w:t>
      </w:r>
      <w:r>
        <w:rPr>
          <w:color w:val="CCCCCC"/>
        </w:rPr>
        <w:t xml:space="preserve"> un</w:t>
      </w:r>
      <w:r>
        <w:t xml:space="preserve"> trabajo</w:t>
      </w:r>
      <w:r>
        <w:rPr>
          <w:color w:val="CCCCCC"/>
        </w:rPr>
        <w:t xml:space="preserve"> super</w:t>
      </w:r>
      <w:r>
        <w:t xml:space="preserve"> lindo</w:t>
      </w:r>
      <w:r>
        <w:t xml:space="preserve"> con</w:t>
      </w:r>
      <w:r>
        <w:t xml:space="preserve"> las</w:t>
      </w:r>
      <w:r>
        <w:t xml:space="preserve"> personas</w:t>
      </w:r>
      <w:r>
        <w:t xml:space="preserve"> que</w:t>
      </w:r>
      <w:r>
        <w:t xml:space="preserve"> trabajan</w:t>
      </w:r>
      <w:r>
        <w:t xml:space="preserve"> en</w:t>
      </w:r>
      <w:r>
        <w:t xml:space="preserve"> torno</w:t>
      </w:r>
      <w:r>
        <w:t xml:space="preserve"> a</w:t>
      </w:r>
      <w:r>
        <w:t xml:space="preserve"> los</w:t>
      </w:r>
      <w:r>
        <w:t xml:space="preserve"> mercados</w:t>
      </w:r>
      <w:r>
        <w:t xml:space="preserve"> de</w:t>
      </w:r>
      <w:r>
        <w:t xml:space="preserve"> las</w:t>
      </w:r>
      <w:r>
        <w:rPr>
          <w:color w:val="CCCCCC"/>
        </w:rPr>
        <w:t xml:space="preserve"> vidas</w:t>
      </w:r>
      <w:r>
        <w:t xml:space="preserve"> de</w:t>
      </w:r>
      <w:r>
        <w:rPr>
          <w:color w:val="CCCCCC"/>
        </w:rPr>
        <w:t xml:space="preserve"> Turkcan</w:t>
      </w:r>
      <w:r>
        <w:t xml:space="preserve"> con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rPr>
          <w:color w:val="CCCCCC"/>
        </w:rPr>
        <w:t xml:space="preserve"> y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inmigrante</w:t>
      </w:r>
      <w:r>
        <w:t>.</w:t>
      </w:r>
      <w:r>
        <w:rPr>
          <w:color w:val="CCCCCC"/>
        </w:rPr>
        <w:t xml:space="preserve"> También</w:t>
      </w:r>
      <w:r>
        <w:t xml:space="preserve"> hemos</w:t>
      </w:r>
      <w:r>
        <w:t xml:space="preserve"> tenido</w:t>
      </w:r>
      <w:r>
        <w:rPr>
          <w:color w:val="CCCCCC"/>
        </w:rPr>
        <w:t xml:space="preserve"> trabajo</w:t>
      </w:r>
      <w:r>
        <w:t xml:space="preserve"> en</w:t>
      </w:r>
      <w:r>
        <w:t xml:space="preserve"> otra</w:t>
      </w:r>
      <w:r>
        <w:t xml:space="preserve"> localidad</w:t>
      </w:r>
      <w:r>
        <w:t xml:space="preserve"> que</w:t>
      </w:r>
      <w:r>
        <w:t xml:space="preserve"> se</w:t>
      </w:r>
      <w:r>
        <w:t xml:space="preserve"> llama</w:t>
      </w:r>
      <w:r>
        <w:t xml:space="preserve"> San</w:t>
      </w:r>
      <w:r>
        <w:t xml:space="preserve"> Gabriel</w:t>
      </w:r>
      <w:r>
        <w:t xml:space="preserve"> y</w:t>
      </w:r>
      <w:r>
        <w:rPr>
          <w:color w:val="CCCCCC"/>
        </w:rPr>
        <w:t xml:space="preserve"> ahí</w:t>
      </w:r>
      <w:r>
        <w:t xml:space="preserve"> hemos</w:t>
      </w:r>
      <w:r>
        <w:t xml:space="preserve"> desarrollado</w:t>
      </w:r>
      <w:r>
        <w:t xml:space="preserve"> como</w:t>
      </w:r>
      <w:r>
        <w:t xml:space="preserve"> un</w:t>
      </w:r>
      <w:r>
        <w:t xml:space="preserve"> espacio</w:t>
      </w:r>
      <w:r>
        <w:rPr>
          <w:color w:val="CCCCCC"/>
        </w:rPr>
        <w:t xml:space="preserve"> entre</w:t>
      </w:r>
      <w:r>
        <w:rPr>
          <w:color w:val="CCCCCC"/>
        </w:rPr>
        <w:t xml:space="preserve"> Agencia</w:t>
      </w:r>
      <w:r>
        <w:rPr>
          <w:color w:val="CCCCCC"/>
        </w:rPr>
        <w:t xml:space="preserve"> Al</w:t>
      </w:r>
      <w:r>
        <w:rPr>
          <w:color w:val="CCCCCC"/>
        </w:rPr>
        <w:t xml:space="preserve"> Super</w:t>
      </w:r>
      <w:r>
        <w:rPr>
          <w:color w:val="CCCCCC"/>
        </w:rPr>
        <w:t xml:space="preserve"> lindo</w:t>
      </w:r>
      <w:r>
        <w:t>,</w:t>
      </w:r>
    </w:p>
    <w:p>
      <w:r>
        <w:t xml:space="preserve">spk_1: </w:t>
      </w:r>
      <w:r>
        <w:rPr>
          <w:color w:val="CCCCCC"/>
        </w:rPr>
        <w:t xml:space="preserve"> con</w:t>
      </w:r>
      <w:r>
        <w:t xml:space="preserve"> varias</w:t>
      </w:r>
      <w:r>
        <w:t xml:space="preserve"> organizaciones</w:t>
      </w:r>
      <w:r>
        <w:t xml:space="preserve"> y</w:t>
      </w:r>
      <w:r>
        <w:t xml:space="preserve"> fortaleciendo</w:t>
      </w:r>
      <w:r>
        <w:rPr>
          <w:color w:val="CCCCCC"/>
        </w:rPr>
        <w:t xml:space="preserve"> el</w:t>
      </w:r>
      <w:r>
        <w:t xml:space="preserve"> trabajo</w:t>
      </w:r>
      <w:r>
        <w:t xml:space="preserve"> de</w:t>
      </w:r>
      <w:r>
        <w:rPr>
          <w:color w:val="CCCCCC"/>
        </w:rPr>
        <w:t xml:space="preserve"> base</w:t>
      </w:r>
      <w:r>
        <w:t xml:space="preserve"> y</w:t>
      </w:r>
      <w:r>
        <w:t xml:space="preserve"> generando</w:t>
      </w:r>
      <w:r>
        <w:t xml:space="preserve"> un</w:t>
      </w:r>
      <w:r>
        <w:t xml:space="preserve"> grupo</w:t>
      </w:r>
      <w:r>
        <w:t xml:space="preserve"> de</w:t>
      </w:r>
      <w:r>
        <w:t xml:space="preserve"> adolescentes</w:t>
      </w:r>
      <w:r>
        <w:rPr>
          <w:color w:val="CCCCCC"/>
        </w:rPr>
        <w:t xml:space="preserve"> y</w:t>
      </w:r>
      <w:r>
        <w:rPr>
          <w:color w:val="CCCCCC"/>
        </w:rPr>
        <w:t xml:space="preserve"> mujeres</w:t>
      </w:r>
      <w:r>
        <w:t xml:space="preserve"> de</w:t>
      </w:r>
      <w:r>
        <w:rPr>
          <w:color w:val="CCCCCC"/>
        </w:rP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rPr>
          <w:color w:val="CCCCCC"/>
        </w:rPr>
        <w:t xml:space="preserve"> inmigrante</w:t>
      </w:r>
      <w:r>
        <w:t xml:space="preserve"> con</w:t>
      </w:r>
      <w:r>
        <w:t xml:space="preserve"> quienes</w:t>
      </w:r>
      <w:r>
        <w:t xml:space="preserve"> hemos</w:t>
      </w:r>
      <w:r>
        <w:t xml:space="preserve"> trabajado</w:t>
      </w:r>
      <w:r>
        <w:t xml:space="preserve"> a</w:t>
      </w:r>
      <w:r>
        <w:t xml:space="preserve"> partir</w:t>
      </w:r>
      <w:r>
        <w:t xml:space="preserve"> de</w:t>
      </w:r>
      <w:r>
        <w:t xml:space="preserve"> la</w:t>
      </w:r>
      <w:r>
        <w:t xml:space="preserve"> intervención</w:t>
      </w:r>
      <w:r>
        <w:t xml:space="preserve"> comunitaria</w:t>
      </w:r>
      <w:r>
        <w:t>.</w:t>
      </w:r>
      <w:r>
        <w:rPr>
          <w:color w:val="CCCCCC"/>
        </w:rPr>
        <w:t xml:space="preserve"> Y</w:t>
      </w:r>
      <w:r>
        <w:t xml:space="preserve"> ahora</w:t>
      </w:r>
      <w:r>
        <w:t xml:space="preserve"> tenemos</w:t>
      </w:r>
      <w:r>
        <w:rPr>
          <w:color w:val="CCCCCC"/>
        </w:rPr>
        <w:t xml:space="preserve"> como</w:t>
      </w:r>
      <w:r>
        <w:t xml:space="preserve"> que</w:t>
      </w:r>
      <w:r>
        <w:t xml:space="preserve"> un</w:t>
      </w:r>
      <w:r>
        <w:t xml:space="preserve"> proceso</w:t>
      </w:r>
      <w:r>
        <w:t xml:space="preserve"> de</w:t>
      </w:r>
      <w:r>
        <w:t xml:space="preserve"> elaboración</w:t>
      </w:r>
      <w:r>
        <w:t xml:space="preserve"> de</w:t>
      </w:r>
      <w:r>
        <w:t xml:space="preserve"> jabones</w:t>
      </w:r>
      <w:r>
        <w:rPr>
          <w:color w:val="CCCCCC"/>
        </w:rPr>
        <w:t xml:space="preserve"> que</w:t>
      </w:r>
      <w:r>
        <w:rPr>
          <w:color w:val="CCCCCC"/>
        </w:rPr>
        <w:t xml:space="preserve"> permite</w:t>
      </w:r>
      <w:r>
        <w:t xml:space="preserve"> también</w:t>
      </w:r>
      <w:r>
        <w:t xml:space="preserve"> generar</w:t>
      </w:r>
      <w:r>
        <w:t xml:space="preserve"> otro</w:t>
      </w:r>
      <w:r>
        <w:t xml:space="preserve"> tipo</w:t>
      </w:r>
      <w:r>
        <w:t xml:space="preserve"> de</w:t>
      </w:r>
      <w:r>
        <w:t xml:space="preserve"> herramientas</w:t>
      </w:r>
      <w:r>
        <w:t xml:space="preserve"> y</w:t>
      </w:r>
      <w:r>
        <w:t xml:space="preserve"> habilidades</w:t>
      </w:r>
      <w:r>
        <w:t xml:space="preserve"> para</w:t>
      </w:r>
      <w:r>
        <w:t xml:space="preserve"> la</w:t>
      </w:r>
      <w:r>
        <w:t xml:space="preserve"> vida</w:t>
      </w:r>
      <w:r>
        <w:t xml:space="preserve"> de</w:t>
      </w:r>
      <w:r>
        <w:t xml:space="preserve"> las</w:t>
      </w:r>
      <w:r>
        <w:t xml:space="preserve"> adolescentes</w:t>
      </w:r>
      <w:r>
        <w:t xml:space="preserve"> y</w:t>
      </w:r>
      <w:r>
        <w:t xml:space="preserve"> que</w:t>
      </w:r>
      <w:r>
        <w:t xml:space="preserve"> nos</w:t>
      </w:r>
      <w:r>
        <w:t xml:space="preserve"> permite</w:t>
      </w:r>
      <w:r>
        <w:t xml:space="preserve"> también</w:t>
      </w:r>
      <w:r>
        <w:t xml:space="preserve"> el</w:t>
      </w:r>
      <w:r>
        <w:t xml:space="preserve"> empoderamiento</w:t>
      </w:r>
      <w:r>
        <w:t xml:space="preserve"> de</w:t>
      </w:r>
      <w:r>
        <w:t xml:space="preserve"> la</w:t>
      </w:r>
      <w:r>
        <w:rPr>
          <w:color w:val="CCCCCC"/>
        </w:rPr>
        <w:t xml:space="preserve"> comunidad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creo</w:t>
      </w:r>
      <w:r>
        <w:rPr>
          <w:color w:val="CCCCCC"/>
        </w:rPr>
        <w:t xml:space="preserve"> en</w:t>
      </w:r>
      <w:r>
        <w:rPr>
          <w:color w:val="CCCCCC"/>
        </w:rPr>
        <w:t xml:space="preserve"> Malta</w:t>
      </w:r>
      <w:r>
        <w:rPr>
          <w:color w:val="CCCCCC"/>
        </w:rPr>
        <w:t xml:space="preserve"> también</w:t>
      </w:r>
      <w:r>
        <w:t xml:space="preserve"> hemos</w:t>
      </w:r>
      <w:r>
        <w:t xml:space="preserve"> tenido</w:t>
      </w:r>
      <w:r>
        <w:t xml:space="preserve"> el</w:t>
      </w:r>
      <w:r>
        <w:t xml:space="preserve"> tema</w:t>
      </w:r>
      <w:r>
        <w:rPr>
          <w:color w:val="CCCCCC"/>
        </w:rPr>
        <w:t xml:space="preserve"> del</w:t>
      </w:r>
      <w:r>
        <w:t xml:space="preserve"> de</w:t>
      </w:r>
      <w:r>
        <w:t xml:space="preserve"> la</w:t>
      </w:r>
      <w:r>
        <w:rPr>
          <w:color w:val="CCCCCC"/>
        </w:rPr>
        <w:t xml:space="preserve"> Biblioteca</w:t>
      </w:r>
      <w:r>
        <w:rPr>
          <w:color w:val="CCCCCC"/>
        </w:rPr>
        <w:t xml:space="preserve"> Comunitaria</w:t>
      </w:r>
      <w:r>
        <w:t>,</w:t>
      </w:r>
      <w:r>
        <w:t xml:space="preserve"> que</w:t>
      </w:r>
      <w:r>
        <w:t xml:space="preserve"> son</w:t>
      </w:r>
      <w:r>
        <w:t xml:space="preserve"> como</w:t>
      </w:r>
      <w:r>
        <w:t xml:space="preserve"> algunos</w:t>
      </w:r>
      <w:r>
        <w:t xml:space="preserve"> recorridos</w:t>
      </w:r>
      <w:r>
        <w:t xml:space="preserve"> en</w:t>
      </w:r>
      <w:r>
        <w:t xml:space="preserve"> los</w:t>
      </w:r>
      <w:r>
        <w:t xml:space="preserve"> que</w:t>
      </w:r>
      <w:r>
        <w:t>,</w:t>
      </w:r>
      <w:r>
        <w:t xml:space="preserve"> tomando</w:t>
      </w:r>
      <w:r>
        <w:t xml:space="preserve"> en</w:t>
      </w:r>
      <w:r>
        <w:t xml:space="preserve"> cuenta</w:t>
      </w:r>
      <w:r>
        <w:t xml:space="preserve"> este</w:t>
      </w:r>
      <w:r>
        <w:t xml:space="preserve"> enfoque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comunitaria</w:t>
      </w:r>
      <w:r>
        <w:rPr>
          <w:color w:val="CCCCCC"/>
        </w:rPr>
        <w:t xml:space="preserve"> Tras</w:t>
      </w:r>
      <w:r>
        <w:t xml:space="preserve"> con</w:t>
      </w:r>
      <w:r>
        <w:rPr>
          <w:color w:val="CCCCCC"/>
        </w:rPr>
        <w:t xml:space="preserve"> niñas</w:t>
      </w:r>
      <w:r>
        <w:rPr>
          <w:color w:val="CCCCCC"/>
        </w:rPr>
        <w:t xml:space="preserve"> de</w:t>
      </w:r>
      <w:r>
        <w:rPr>
          <w:color w:val="CCCCCC"/>
        </w:rPr>
        <w:t xml:space="preserve"> adolescencia</w:t>
      </w:r>
      <w:r>
        <w:t>.</w:t>
      </w:r>
      <w:r>
        <w:rPr>
          <w:color w:val="CCCCCC"/>
        </w:rPr>
        <w:t xml:space="preserve"> A</w:t>
      </w:r>
      <w:r>
        <w:t xml:space="preserve"> partir</w:t>
      </w:r>
      <w:r>
        <w:t xml:space="preserve"> de</w:t>
      </w:r>
      <w:r>
        <w:t xml:space="preserve"> esta</w:t>
      </w:r>
      <w:r>
        <w:t xml:space="preserve"> de</w:t>
      </w:r>
      <w:r>
        <w:t xml:space="preserve"> esta</w:t>
      </w:r>
      <w:r>
        <w:t xml:space="preserve"> entrada</w:t>
      </w:r>
      <w:r>
        <w:rPr>
          <w:color w:val="CCCCCC"/>
        </w:rPr>
        <w:t xml:space="preserve"> se</w:t>
      </w:r>
      <w:r>
        <w:t xml:space="preserve"> trabaja</w:t>
      </w:r>
      <w:r>
        <w:t xml:space="preserve"> en</w:t>
      </w:r>
      <w:r>
        <w:t xml:space="preserve"> todos</w:t>
      </w:r>
      <w:r>
        <w:t xml:space="preserve"> los</w:t>
      </w:r>
      <w:r>
        <w:t xml:space="preserve"> lugares</w:t>
      </w:r>
      <w:r>
        <w:t>,</w:t>
      </w:r>
      <w:r>
        <w:rPr>
          <w:color w:val="CCCCCC"/>
        </w:rPr>
        <w:t xml:space="preserve"> siempre</w:t>
      </w:r>
      <w:r>
        <w:t xml:space="preserve"> implementamos</w:t>
      </w:r>
      <w:r>
        <w:rPr>
          <w:color w:val="CCCCCC"/>
        </w:rPr>
        <w:t xml:space="preserve"> los</w:t>
      </w:r>
      <w:r>
        <w:rPr>
          <w:color w:val="CCCCCC"/>
        </w:rPr>
        <w:t xml:space="preserve"> espacios</w:t>
      </w:r>
      <w:r>
        <w:t xml:space="preserve"> amigables</w:t>
      </w:r>
      <w:r>
        <w:t xml:space="preserve"> y</w:t>
      </w:r>
      <w:r>
        <w:t xml:space="preserve"> para</w:t>
      </w:r>
      <w:r>
        <w:t xml:space="preserve"> la</w:t>
      </w:r>
      <w:r>
        <w:rPr>
          <w:color w:val="CCCCCC"/>
        </w:rPr>
        <w:t xml:space="preserve"> Niñez</w:t>
      </w:r>
      <w:r>
        <w:t xml:space="preserve"> y</w:t>
      </w:r>
      <w:r>
        <w:rPr>
          <w:color w:val="CCCCCC"/>
        </w:rPr>
        <w:t xml:space="preserve"> Adolescencia</w:t>
      </w:r>
      <w:r>
        <w:rPr>
          <w:color w:val="CCCCCC"/>
        </w:rPr>
        <w:t xml:space="preserve"> conforme</w:t>
      </w:r>
      <w:r>
        <w:t xml:space="preserve"> al</w:t>
      </w:r>
      <w:r>
        <w:t xml:space="preserve"> público</w:t>
      </w:r>
      <w:r>
        <w:t xml:space="preserve"> con</w:t>
      </w:r>
      <w:r>
        <w:t xml:space="preserve"> el</w:t>
      </w:r>
      <w:r>
        <w:t xml:space="preserve"> que</w:t>
      </w:r>
      <w:r>
        <w:rPr>
          <w:color w:val="CCCCCC"/>
        </w:rPr>
        <w:t xml:space="preserve"> trabajamos</w:t>
      </w:r>
      <w:r>
        <w:t>.</w:t>
      </w:r>
      <w:r>
        <w:rPr>
          <w:color w:val="CCCCCC"/>
        </w:rPr>
        <w:t xml:space="preserve"> Tenemos</w:t>
      </w:r>
      <w:r>
        <w:t xml:space="preserve"> actividades</w:t>
      </w:r>
      <w:r>
        <w:t xml:space="preserve"> adaptadas</w:t>
      </w:r>
      <w:r>
        <w:t>,</w:t>
      </w:r>
      <w:r>
        <w:rPr>
          <w:color w:val="CCCCCC"/>
        </w:rPr>
        <w:t xml:space="preserve"> materiales</w:t>
      </w:r>
      <w:r>
        <w:t xml:space="preserve"> y</w:t>
      </w:r>
      <w:r>
        <w:t xml:space="preserve"> algunas</w:t>
      </w:r>
      <w:r>
        <w:t xml:space="preserve"> herramientas</w:t>
      </w:r>
      <w:r>
        <w:t>.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y</w:t>
      </w:r>
      <w:r>
        <w:t xml:space="preserve"> es</w:t>
      </w:r>
      <w:r>
        <w:t xml:space="preserve"> trabajo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permite</w:t>
      </w:r>
      <w:r>
        <w:t xml:space="preserve"> también</w:t>
      </w:r>
      <w:r>
        <w:t xml:space="preserve"> mitigar</w:t>
      </w:r>
      <w:r>
        <w:t xml:space="preserve"> un</w:t>
      </w:r>
      <w:r>
        <w:rPr>
          <w:color w:val="CCCCCC"/>
        </w:rPr>
        <w:t xml:space="preserve"> montón</w:t>
      </w:r>
      <w:r>
        <w:t xml:space="preserve"> de</w:t>
      </w:r>
      <w:r>
        <w:rPr>
          <w:color w:val="CCCCCC"/>
        </w:rPr>
        <w:t xml:space="preserve"> riesgos</w:t>
      </w:r>
      <w:r>
        <w:rPr>
          <w:color w:val="CCCCCC"/>
        </w:rPr>
        <w:t xml:space="preserve"> relacionados</w:t>
      </w:r>
      <w:r>
        <w:t xml:space="preserve"> con</w:t>
      </w:r>
      <w:r>
        <w:t xml:space="preserve"> temas</w:t>
      </w:r>
      <w:r>
        <w:t xml:space="preserve"> de</w:t>
      </w:r>
      <w:r>
        <w:t xml:space="preserve"> discriminación</w:t>
      </w:r>
      <w:r>
        <w:t xml:space="preserve"> y</w:t>
      </w:r>
      <w:r>
        <w:t xml:space="preserve"> xenofobia</w:t>
      </w:r>
      <w:r>
        <w:t xml:space="preserve"> con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t>,</w:t>
      </w:r>
      <w:r>
        <w:t xml:space="preserve"> trabajando</w:t>
      </w:r>
      <w:r>
        <w:rPr>
          <w:color w:val="CCCCCC"/>
        </w:rPr>
        <w:t xml:space="preserve"> desde</w:t>
      </w:r>
      <w:r>
        <w:t xml:space="preserve"> el</w:t>
      </w:r>
      <w:r>
        <w:t xml:space="preserve"> enfoque</w:t>
      </w:r>
      <w:r>
        <w:t xml:space="preserve"> lúdico</w:t>
      </w:r>
      <w:r>
        <w:t xml:space="preserve"> para</w:t>
      </w:r>
      <w:r>
        <w:t xml:space="preserve"> la</w:t>
      </w:r>
      <w:r>
        <w:t xml:space="preserve"> y</w:t>
      </w:r>
      <w:r>
        <w:rPr>
          <w:color w:val="CCCCCC"/>
        </w:rPr>
        <w:t xml:space="preserve"> identificación</w:t>
      </w:r>
      <w:r>
        <w:t xml:space="preserve"> de</w:t>
      </w:r>
      <w:r>
        <w:rPr>
          <w:color w:val="CCCCCC"/>
        </w:rPr>
        <w:t xml:space="preserve"> riesgos</w:t>
      </w:r>
      <w:r>
        <w:rPr>
          <w:color w:val="CCCCCC"/>
        </w:rPr>
        <w:t xml:space="preserve"> y</w:t>
      </w:r>
      <w:r>
        <w:rPr>
          <w:color w:val="CCCCCC"/>
        </w:rPr>
        <w:t xml:space="preserve"> prevención</w:t>
      </w:r>
      <w:r>
        <w:t>,</w:t>
      </w:r>
      <w:r>
        <w:rPr>
          <w:color w:val="CCCCCC"/>
        </w:rPr>
        <w:t xml:space="preserve"> además</w:t>
      </w:r>
      <w:r>
        <w:t xml:space="preserve"> de</w:t>
      </w:r>
      <w:r>
        <w:rPr>
          <w:color w:val="CCCCCC"/>
        </w:rPr>
        <w:t xml:space="preserve"> promoción</w:t>
      </w:r>
      <w:r>
        <w:t xml:space="preserve"> de</w:t>
      </w:r>
      <w:r>
        <w:t xml:space="preserve"> derechos</w:t>
      </w:r>
      <w:r>
        <w:t>.</w:t>
      </w:r>
      <w:r>
        <w:rPr>
          <w:color w:val="CCCCCC"/>
        </w:rPr>
        <w:t xml:space="preserve"> Y</w:t>
      </w:r>
      <w:r>
        <w:t xml:space="preserve"> en</w:t>
      </w:r>
      <w:r>
        <w:t xml:space="preserve"> otro</w:t>
      </w:r>
      <w:r>
        <w:t xml:space="preserve"> tema</w:t>
      </w:r>
      <w:r>
        <w:rPr>
          <w:color w:val="CCCCCC"/>
        </w:rPr>
        <w:t xml:space="preserve"> superpotente</w:t>
      </w:r>
      <w:r>
        <w:rPr>
          <w:color w:val="CCCCCC"/>
        </w:rPr>
        <w:t xml:space="preserve"> para</w:t>
      </w:r>
      <w:r>
        <w:t xml:space="preserve"> nosotros</w:t>
      </w:r>
      <w:r>
        <w:rPr>
          <w:color w:val="CCCCCC"/>
        </w:rPr>
        <w:t xml:space="preserve"> tienen</w:t>
      </w:r>
      <w:r>
        <w:t xml:space="preserve"> que</w:t>
      </w:r>
      <w:r>
        <w:t xml:space="preserve"> ver</w:t>
      </w:r>
      <w:r>
        <w:t xml:space="preserve"> con</w:t>
      </w:r>
      <w:r>
        <w:t xml:space="preserve"> y</w:t>
      </w:r>
      <w:r>
        <w:t xml:space="preserve"> los</w:t>
      </w:r>
      <w:r>
        <w:t xml:space="preserve"> espacios</w:t>
      </w:r>
      <w:r>
        <w:t xml:space="preserve"> de</w:t>
      </w:r>
      <w:r>
        <w:rPr>
          <w:color w:val="CCCCCC"/>
        </w:rPr>
        <w:t xml:space="preserve"> apoyo</w:t>
      </w:r>
      <w:r>
        <w:rPr>
          <w:color w:val="CCCCCC"/>
        </w:rPr>
        <w:t xml:space="preserve"> integral</w:t>
      </w:r>
      <w:r>
        <w:t xml:space="preserve"> y</w:t>
      </w:r>
      <w:r>
        <w:t xml:space="preserve"> la</w:t>
      </w:r>
      <w:r>
        <w:t xml:space="preserve"> articulación</w:t>
      </w:r>
      <w:r>
        <w:t xml:space="preserve"> de</w:t>
      </w:r>
      <w:r>
        <w:t xml:space="preserve"> los</w:t>
      </w:r>
      <w:r>
        <w:t xml:space="preserve"> espacios</w:t>
      </w:r>
      <w:r>
        <w:t>.</w:t>
      </w:r>
    </w:p>
    <w:p>
      <w:r>
        <w:t xml:space="preserve">spk_1: </w:t>
      </w:r>
      <w:r>
        <w:rPr>
          <w:color w:val="CCCCCC"/>
        </w:rPr>
        <w:t xml:space="preserve"> Apoyo</w:t>
      </w:r>
      <w:r>
        <w:rPr>
          <w:color w:val="CCCCCC"/>
        </w:rPr>
        <w:t xml:space="preserve"> integral</w:t>
      </w:r>
      <w:r>
        <w:rPr>
          <w:color w:val="CCCCCC"/>
        </w:rPr>
        <w:t xml:space="preserve"> desde</w:t>
      </w:r>
      <w:r>
        <w:t xml:space="preserve"> las</w:t>
      </w:r>
      <w:r>
        <w:rPr>
          <w:color w:val="CCCCCC"/>
        </w:rPr>
        <w:t xml:space="preserve"> comunidades</w:t>
      </w:r>
      <w:r>
        <w:rPr>
          <w:color w:val="CCCCCC"/>
        </w:rPr>
        <w:t xml:space="preserve"> y</w:t>
      </w:r>
      <w:r>
        <w:t xml:space="preserve"> con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rPr>
          <w:color w:val="CCCCCC"/>
        </w:rPr>
        <w:t xml:space="preserve"> y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migrante</w:t>
      </w:r>
      <w:r>
        <w:t>.</w:t>
      </w:r>
      <w:r>
        <w:rPr>
          <w:color w:val="CCCCCC"/>
        </w:rPr>
        <w:t xml:space="preserve"> Actualmente</w:t>
      </w:r>
      <w:r>
        <w:t>,</w:t>
      </w:r>
      <w:r>
        <w:rPr>
          <w:color w:val="CCCCCC"/>
        </w:rPr>
        <w:t xml:space="preserve"> implementar</w:t>
      </w:r>
      <w:r>
        <w:rPr>
          <w:color w:val="CCCCCC"/>
        </w:rPr>
        <w:t xml:space="preserve"> los</w:t>
      </w:r>
      <w:r>
        <w:t xml:space="preserve"> dos</w:t>
      </w:r>
      <w:r>
        <w:rPr>
          <w:color w:val="CCCCCC"/>
        </w:rPr>
        <w:t xml:space="preserve"> en</w:t>
      </w:r>
      <w:r>
        <w:rPr>
          <w:color w:val="CCCCCC"/>
        </w:rPr>
        <w:t xml:space="preserve"> volcán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Manta</w:t>
      </w:r>
      <w:r>
        <w:t>.</w:t>
      </w:r>
      <w:r>
        <w:t xml:space="preserve"> Y</w:t>
      </w:r>
      <w:r>
        <w:t xml:space="preserve"> a</w:t>
      </w:r>
      <w:r>
        <w:t xml:space="preserve"> partir</w:t>
      </w:r>
      <w:r>
        <w:t xml:space="preserve"> de</w:t>
      </w:r>
      <w:r>
        <w:t xml:space="preserve"> esos</w:t>
      </w:r>
      <w:r>
        <w:t xml:space="preserve"> espacios</w:t>
      </w:r>
      <w:r>
        <w:rPr>
          <w:color w:val="CCCCCC"/>
        </w:rPr>
        <w:t xml:space="preserve"> realizamos</w:t>
      </w:r>
      <w:r>
        <w:rPr>
          <w:color w:val="CCCCCC"/>
        </w:rPr>
        <w:t xml:space="preserve"> también</w:t>
      </w:r>
      <w:r>
        <w:t xml:space="preserve"> actividades</w:t>
      </w:r>
      <w:r>
        <w:rPr>
          <w:color w:val="CCCCCC"/>
        </w:rPr>
        <w:t xml:space="preserve"> tener</w:t>
      </w:r>
      <w:r>
        <w:rPr>
          <w:color w:val="CCCCCC"/>
        </w:rPr>
        <w:t xml:space="preserve"> antes</w:t>
      </w:r>
      <w:r>
        <w:t xml:space="preserve"> que</w:t>
      </w:r>
      <w:r>
        <w:t xml:space="preserve"> nos</w:t>
      </w:r>
      <w:r>
        <w:t xml:space="preserve"> permiten</w:t>
      </w:r>
      <w:r>
        <w:t xml:space="preserve"> este</w:t>
      </w:r>
      <w:r>
        <w:t xml:space="preserve"> fortalecimiento</w:t>
      </w:r>
      <w:r>
        <w:t>,</w:t>
      </w:r>
      <w:r>
        <w:t xml:space="preserve"> empoderamiento</w:t>
      </w:r>
      <w:r>
        <w:t xml:space="preserve"> y</w:t>
      </w:r>
      <w:r>
        <w:rPr>
          <w:color w:val="CCCCCC"/>
        </w:rPr>
        <w:t xml:space="preserve"> trabajo</w:t>
      </w:r>
      <w:r>
        <w:t xml:space="preserve"> de</w:t>
      </w:r>
      <w:r>
        <w:t xml:space="preserve"> protección</w:t>
      </w:r>
      <w:r>
        <w:t xml:space="preserve"> comunitaria</w:t>
      </w:r>
      <w:r>
        <w:rPr>
          <w:color w:val="CCCCCC"/>
        </w:rPr>
        <w:t xml:space="preserve"> por</w:t>
      </w:r>
      <w:r>
        <w:t xml:space="preserve"> edades</w:t>
      </w:r>
      <w:r>
        <w:t xml:space="preserve"> que</w:t>
      </w:r>
      <w:r>
        <w:rPr>
          <w:color w:val="CCCCCC"/>
        </w:rPr>
        <w:t xml:space="preserve"> va</w:t>
      </w:r>
      <w:r>
        <w:t xml:space="preserve"> de</w:t>
      </w:r>
      <w:r>
        <w:t xml:space="preserve"> la</w:t>
      </w:r>
      <w:r>
        <w:t xml:space="preserve"> mano</w:t>
      </w:r>
      <w:r>
        <w:rPr>
          <w:color w:val="CCCCCC"/>
        </w:rPr>
        <w:t xml:space="preserve"> también</w:t>
      </w:r>
      <w:r>
        <w:t xml:space="preserve"> de</w:t>
      </w:r>
      <w:r>
        <w:rPr>
          <w:color w:val="CCCCCC"/>
        </w:rPr>
        <w:t xml:space="preserve"> este</w:t>
      </w:r>
      <w:r>
        <w:t xml:space="preserve"> otro</w:t>
      </w:r>
      <w:r>
        <w:t xml:space="preserve"> acompañamiento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fortalecimiento</w:t>
      </w:r>
      <w:r>
        <w:t xml:space="preserve"> de</w:t>
      </w:r>
      <w:r>
        <w:t xml:space="preserve"> capacidades</w:t>
      </w:r>
      <w:r>
        <w:t xml:space="preserve"> de</w:t>
      </w:r>
      <w:r>
        <w:rPr>
          <w:color w:val="CCCCCC"/>
        </w:rPr>
        <w:t xml:space="preserve"> diversa</w:t>
      </w:r>
      <w:r>
        <w:t>,</w:t>
      </w:r>
      <w:r>
        <w:t xml:space="preserve"> de</w:t>
      </w:r>
      <w:r>
        <w:t xml:space="preserve"> prevención</w:t>
      </w:r>
      <w:r>
        <w:t xml:space="preserve"> y</w:t>
      </w:r>
      <w:r>
        <w:t xml:space="preserve"> promoción</w:t>
      </w:r>
      <w:r>
        <w:t xml:space="preserve"> de</w:t>
      </w:r>
      <w:r>
        <w:rPr>
          <w:color w:val="CCCCCC"/>
        </w:rPr>
        <w:t xml:space="preserve"> derechos</w:t>
      </w:r>
      <w:r>
        <w:t>.</w:t>
      </w:r>
      <w:r>
        <w:t xml:space="preserve"> Y</w:t>
      </w:r>
      <w:r>
        <w:t xml:space="preserve"> creo</w:t>
      </w:r>
      <w:r>
        <w:t xml:space="preserve"> que</w:t>
      </w:r>
      <w:r>
        <w:rPr>
          <w:color w:val="CCCCCC"/>
        </w:rPr>
        <w:t xml:space="preserve"> ese</w:t>
      </w:r>
      <w:r>
        <w:t xml:space="preserve"> trabajo</w:t>
      </w:r>
      <w:r>
        <w:t xml:space="preserve"> es</w:t>
      </w:r>
      <w:r>
        <w:t xml:space="preserve"> sustancial</w:t>
      </w:r>
      <w:r>
        <w:t>.</w:t>
      </w:r>
      <w:r>
        <w:rPr>
          <w:color w:val="CCCCCC"/>
        </w:rPr>
        <w:t xml:space="preserve"> No</w:t>
      </w:r>
      <w:r>
        <w:t xml:space="preserve"> es</w:t>
      </w:r>
      <w:r>
        <w:t xml:space="preserve"> algo</w:t>
      </w:r>
      <w:r>
        <w:t xml:space="preserve"> que</w:t>
      </w:r>
      <w:r>
        <w:t xml:space="preserve"> tenga</w:t>
      </w:r>
      <w:r>
        <w:t xml:space="preserve"> como</w:t>
      </w:r>
      <w:r>
        <w:t xml:space="preserve"> una</w:t>
      </w:r>
      <w:r>
        <w:t xml:space="preserve"> larga</w:t>
      </w:r>
      <w:r>
        <w:t xml:space="preserve"> data</w:t>
      </w:r>
      <w:r>
        <w:t xml:space="preserve"> o</w:t>
      </w:r>
      <w:r>
        <w:t xml:space="preserve"> una</w:t>
      </w:r>
      <w:r>
        <w:rPr>
          <w:color w:val="CCCCCC"/>
        </w:rPr>
        <w:t xml:space="preserve"> larga</w:t>
      </w:r>
      <w:r>
        <w:t xml:space="preserve"> experiencia</w:t>
      </w:r>
      <w:r>
        <w:t>,</w:t>
      </w:r>
      <w:r>
        <w:t xml:space="preserve"> porque</w:t>
      </w:r>
      <w:r>
        <w:t xml:space="preserve"> es</w:t>
      </w:r>
      <w:r>
        <w:t xml:space="preserve"> un</w:t>
      </w:r>
      <w:r>
        <w:t xml:space="preserve"> proceso</w:t>
      </w:r>
      <w:r>
        <w:t xml:space="preserve"> relativamente</w:t>
      </w:r>
      <w:r>
        <w:t xml:space="preserve"> reciente</w:t>
      </w:r>
      <w:r>
        <w:t xml:space="preserve"> en</w:t>
      </w:r>
      <w:r>
        <w:t xml:space="preserve"> el</w:t>
      </w:r>
      <w:r>
        <w:t xml:space="preserve"> que</w:t>
      </w:r>
      <w:r>
        <w:t xml:space="preserve"> nos</w:t>
      </w:r>
      <w:r>
        <w:t xml:space="preserve"> hemos</w:t>
      </w:r>
      <w:r>
        <w:t xml:space="preserve"> al</w:t>
      </w:r>
      <w:r>
        <w:t xml:space="preserve"> menos</w:t>
      </w:r>
      <w:r>
        <w:rPr>
          <w:color w:val="CCCCCC"/>
        </w:rPr>
        <w:t xml:space="preserve"> deja</w:t>
      </w:r>
      <w:r>
        <w:rPr>
          <w:color w:val="CCCCCC"/>
        </w:rPr>
        <w:t xml:space="preserve"> ya</w:t>
      </w:r>
      <w:r>
        <w:rPr>
          <w:color w:val="CCCCCC"/>
        </w:rPr>
        <w:t xml:space="preserve"> en</w:t>
      </w:r>
      <w:r>
        <w:rPr>
          <w:color w:val="CCCCCC"/>
        </w:rPr>
        <w:t xml:space="preserve"> cocina</w:t>
      </w:r>
      <w:r>
        <w:rPr>
          <w:color w:val="CCCCCC"/>
        </w:rPr>
        <w:t xml:space="preserve"> los</w:t>
      </w:r>
      <w:r>
        <w:t xml:space="preserve"> temas</w:t>
      </w:r>
      <w:r>
        <w:t xml:space="preserve"> de</w:t>
      </w:r>
      <w:r>
        <w:t xml:space="preserve"> protección</w:t>
      </w:r>
      <w:r>
        <w:t xml:space="preserve"> comunitaria</w:t>
      </w:r>
    </w:p>
    <w:p>
      <w:r>
        <w:t xml:space="preserve">spk_0: </w:t>
      </w:r>
      <w:r>
        <w:t xml:space="preserve"> y</w:t>
      </w:r>
    </w:p>
    <w:p>
      <w:r>
        <w:t xml:space="preserve">spk_1: </w:t>
      </w:r>
      <w:r>
        <w:rPr>
          <w:color w:val="CCCCCC"/>
        </w:rPr>
        <w:t xml:space="preserve"> que</w:t>
      </w:r>
      <w:r>
        <w:rPr>
          <w:color w:val="CCCCCC"/>
        </w:rPr>
        <w:t xml:space="preserve"> haces</w:t>
      </w:r>
      <w:r>
        <w:rPr>
          <w:color w:val="CCCCCC"/>
        </w:rPr>
        <w:t xml:space="preserve"> desde</w:t>
      </w:r>
      <w:r>
        <w:t xml:space="preserve"> este</w:t>
      </w:r>
      <w:r>
        <w:t xml:space="preserve"> año</w:t>
      </w:r>
      <w:r>
        <w:rPr>
          <w:color w:val="CCCCCC"/>
        </w:rPr>
        <w:t xml:space="preserve"> o</w:t>
      </w:r>
      <w:r>
        <w:t xml:space="preserve"> desde</w:t>
      </w:r>
      <w:r>
        <w:t xml:space="preserve"> mediados</w:t>
      </w:r>
      <w:r>
        <w:t xml:space="preserve"> del</w:t>
      </w:r>
      <w:r>
        <w:t xml:space="preserve"> año</w:t>
      </w:r>
      <w:r>
        <w:t xml:space="preserve"> pasado</w:t>
      </w:r>
      <w:r>
        <w:t>.</w:t>
      </w:r>
      <w:r>
        <w:rPr>
          <w:color w:val="CCCCCC"/>
        </w:rPr>
        <w:t xml:space="preserve"> Tal</w:t>
      </w:r>
      <w:r>
        <w:t xml:space="preserve"> vez</w:t>
      </w:r>
      <w:r>
        <w:t xml:space="preserve"> antes</w:t>
      </w:r>
      <w:r>
        <w:t xml:space="preserve"> no</w:t>
      </w:r>
      <w:r>
        <w:t xml:space="preserve"> lo</w:t>
      </w:r>
      <w:r>
        <w:t xml:space="preserve"> veníamos</w:t>
      </w:r>
      <w:r>
        <w:t xml:space="preserve"> trabajando</w:t>
      </w:r>
      <w:r>
        <w:t xml:space="preserve"> con</w:t>
      </w:r>
      <w:r>
        <w:t xml:space="preserve"> tanta</w:t>
      </w:r>
      <w:r>
        <w:t xml:space="preserve"> fuerza</w:t>
      </w:r>
      <w:r>
        <w:rPr>
          <w:color w:val="CCCCCC"/>
        </w:rPr>
        <w:t xml:space="preserve"> porque</w:t>
      </w:r>
      <w:r>
        <w:t xml:space="preserve"> estábamos</w:t>
      </w:r>
      <w:r>
        <w:t xml:space="preserve"> más</w:t>
      </w:r>
      <w:r>
        <w:rPr>
          <w:color w:val="CCCCCC"/>
        </w:rPr>
        <w:t xml:space="preserve"> centrados</w:t>
      </w:r>
      <w:r>
        <w:t xml:space="preserve"> en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la</w:t>
      </w:r>
      <w:r>
        <w:t xml:space="preserve"> respuesta</w:t>
      </w:r>
      <w:r>
        <w:t xml:space="preserve"> a</w:t>
      </w:r>
      <w:r>
        <w:t xml:space="preserve"> la</w:t>
      </w:r>
      <w:r>
        <w:t xml:space="preserve"> emergencia</w:t>
      </w:r>
      <w:r>
        <w:t xml:space="preserve"> y</w:t>
      </w:r>
      <w:r>
        <w:t xml:space="preserve"> sin</w:t>
      </w:r>
      <w:r>
        <w:t xml:space="preserve"> embargo</w:t>
      </w:r>
      <w:r>
        <w:rPr>
          <w:color w:val="CCCCCC"/>
        </w:rPr>
        <w:t xml:space="preserve"> ha</w:t>
      </w:r>
      <w:r>
        <w:t xml:space="preserve"> dado</w:t>
      </w:r>
      <w:r>
        <w:t xml:space="preserve"> frutos</w:t>
      </w:r>
      <w:r>
        <w:t xml:space="preserve"> significativos</w:t>
      </w:r>
      <w:r>
        <w:t>.</w:t>
      </w:r>
      <w:r>
        <w:rPr>
          <w:color w:val="CCCCCC"/>
        </w:rPr>
        <w:t xml:space="preserve"> Ahora</w:t>
      </w:r>
      <w:r>
        <w:rPr>
          <w:color w:val="CCCCCC"/>
        </w:rPr>
        <w:t xml:space="preserve"> tenemos</w:t>
      </w:r>
      <w:r>
        <w:t xml:space="preserve"> algunas</w:t>
      </w:r>
      <w:r>
        <w:t xml:space="preserve"> limitantes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me</w:t>
      </w:r>
      <w:r>
        <w:rPr>
          <w:color w:val="CCCCCC"/>
        </w:rPr>
        <w:t xml:space="preserve"> pedía</w:t>
      </w:r>
      <w:r>
        <w:rPr>
          <w:color w:val="CCCCCC"/>
        </w:rPr>
        <w:t xml:space="preserve"> también</w:t>
      </w:r>
      <w:r>
        <w:t xml:space="preserve"> pudiera</w:t>
      </w:r>
      <w:r>
        <w:rPr>
          <w:color w:val="CCCCCC"/>
        </w:rPr>
        <w:t xml:space="preserve"> presentar</w:t>
      </w:r>
      <w:r>
        <w:t>,</w:t>
      </w:r>
      <w:r>
        <w:rPr>
          <w:color w:val="CCCCCC"/>
        </w:rPr>
        <w:t xml:space="preserve"> contestó</w:t>
      </w:r>
      <w:r>
        <w:rPr>
          <w:color w:val="CCCCCC"/>
        </w:rPr>
        <w:t xml:space="preserve"> No</w:t>
      </w:r>
      <w:r>
        <w:t>.</w:t>
      </w:r>
      <w:r>
        <w:t xml:space="preserve"> Y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fundamentalmente</w:t>
      </w:r>
      <w:r>
        <w:rPr>
          <w:color w:val="CCCCCC"/>
        </w:rPr>
        <w:t xml:space="preserve"> efectivamente</w:t>
      </w:r>
      <w:r>
        <w:t xml:space="preserve"> estos</w:t>
      </w:r>
      <w:r>
        <w:t xml:space="preserve"> procesos</w:t>
      </w:r>
      <w:r>
        <w:t xml:space="preserve"> de</w:t>
      </w:r>
      <w:r>
        <w:t xml:space="preserve"> discriminación</w:t>
      </w:r>
      <w:r>
        <w:t xml:space="preserve"> y</w:t>
      </w:r>
      <w:r>
        <w:t xml:space="preserve"> xenofobia</w:t>
      </w:r>
      <w:r>
        <w:t xml:space="preserve"> que</w:t>
      </w:r>
      <w:r>
        <w:rPr>
          <w:color w:val="CCCCCC"/>
        </w:rPr>
        <w:t xml:space="preserve"> están</w:t>
      </w:r>
      <w:r>
        <w:t xml:space="preserve"> muy</w:t>
      </w:r>
      <w:r>
        <w:t xml:space="preserve"> asentados</w:t>
      </w:r>
      <w:r>
        <w:t xml:space="preserve"> en</w:t>
      </w:r>
      <w:r>
        <w:t xml:space="preserve"> algunas</w:t>
      </w:r>
      <w:r>
        <w:t xml:space="preserve"> localidades</w:t>
      </w:r>
      <w:r>
        <w:t>,</w:t>
      </w:r>
      <w:r>
        <w:t xml:space="preserve"> como</w:t>
      </w:r>
      <w:r>
        <w:t xml:space="preserve"> por</w:t>
      </w:r>
      <w:r>
        <w:t xml:space="preserve"> ejemplo</w:t>
      </w:r>
      <w:r>
        <w:t>,</w:t>
      </w:r>
      <w:r>
        <w:t xml:space="preserve"> que</w:t>
      </w:r>
      <w:r>
        <w:t xml:space="preserve"> el</w:t>
      </w:r>
      <w:r>
        <w:rPr>
          <w:color w:val="CCCCCC"/>
        </w:rPr>
        <w:t xml:space="preserve"> norte</w:t>
      </w:r>
      <w:r>
        <w:rPr>
          <w:color w:val="CCCCCC"/>
        </w:rPr>
        <w:t xml:space="preserve"> de</w:t>
      </w:r>
    </w:p>
    <w:p>
      <w:r>
        <w:t xml:space="preserve">spk_1: </w:t>
      </w:r>
      <w:r>
        <w:rPr>
          <w:color w:val="CCCCCC"/>
        </w:rPr>
        <w:t xml:space="preserve"> país</w:t>
      </w:r>
      <w:r>
        <w:rPr>
          <w:color w:val="CCCCCC"/>
        </w:rPr>
        <w:t xml:space="preserve"> hemos</w:t>
      </w:r>
      <w:r>
        <w:t xml:space="preserve"> identificado</w:t>
      </w:r>
      <w:r>
        <w:rPr>
          <w:color w:val="CCCCCC"/>
        </w:rPr>
        <w:t xml:space="preserve"> en</w:t>
      </w:r>
      <w:r>
        <w:rPr>
          <w:color w:val="CCCCCC"/>
        </w:rPr>
        <w:t xml:space="preserve"> Ibarra</w:t>
      </w:r>
      <w:r>
        <w:rPr>
          <w:color w:val="CCCCCC"/>
        </w:rPr>
        <w:t xml:space="preserve"> y</w:t>
      </w:r>
      <w:r>
        <w:t xml:space="preserve"> en</w:t>
      </w:r>
      <w:r>
        <w:t xml:space="preserve"> tu</w:t>
      </w:r>
      <w:r>
        <w:rPr>
          <w:color w:val="CCCCCC"/>
        </w:rPr>
        <w:t xml:space="preserve"> cara</w:t>
      </w:r>
      <w:r>
        <w:t xml:space="preserve"> que</w:t>
      </w:r>
      <w:r>
        <w:t xml:space="preserve"> existe</w:t>
      </w:r>
      <w:r>
        <w:t xml:space="preserve"> mucha</w:t>
      </w:r>
      <w:r>
        <w:t xml:space="preserve"> resistencia</w:t>
      </w:r>
      <w:r>
        <w:rPr>
          <w:color w:val="CCCCCC"/>
        </w:rPr>
        <w:t xml:space="preserve"> frente</w:t>
      </w:r>
      <w:r>
        <w:t xml:space="preserve"> a</w:t>
      </w:r>
      <w:r>
        <w:rPr>
          <w:color w:val="CCCCCC"/>
        </w:rPr>
        <w:t xml:space="preserve"> esto</w:t>
      </w:r>
      <w:r>
        <w:t xml:space="preserve"> por</w:t>
      </w:r>
      <w:r>
        <w:t xml:space="preserve"> parte</w:t>
      </w:r>
      <w:r>
        <w:t xml:space="preserve"> de</w:t>
      </w:r>
      <w:r>
        <w:t xml:space="preserve"> autoridades</w:t>
      </w:r>
      <w:r>
        <w:t xml:space="preserve"> locales</w:t>
      </w:r>
      <w:r>
        <w:t>,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aparte</w:t>
      </w:r>
      <w:r>
        <w:t>,</w:t>
      </w:r>
      <w:r>
        <w:rPr>
          <w:color w:val="CCCCCC"/>
        </w:rPr>
        <w:t xml:space="preserve"> si</w:t>
      </w:r>
      <w:r>
        <w:t xml:space="preserve"> es</w:t>
      </w:r>
      <w:r>
        <w:t xml:space="preserve"> como</w:t>
      </w:r>
      <w:r>
        <w:t xml:space="preserve"> un</w:t>
      </w:r>
      <w:r>
        <w:t xml:space="preserve"> reto</w:t>
      </w:r>
      <w:r>
        <w:t xml:space="preserve"> y</w:t>
      </w:r>
      <w:r>
        <w:t xml:space="preserve"> una</w:t>
      </w:r>
      <w:r>
        <w:t xml:space="preserve"> dificultad</w:t>
      </w:r>
      <w:r>
        <w:rPr>
          <w:color w:val="CCCCCC"/>
        </w:rPr>
        <w:t xml:space="preserve"> y</w:t>
      </w:r>
      <w:r>
        <w:rPr>
          <w:color w:val="CCCCCC"/>
        </w:rPr>
        <w:t xml:space="preserve"> situaciones</w:t>
      </w:r>
      <w:r>
        <w:rPr>
          <w:color w:val="CCCCCC"/>
        </w:rPr>
        <w:t xml:space="preserve"> de</w:t>
      </w:r>
      <w:r>
        <w:rPr>
          <w:color w:val="CCCCCC"/>
        </w:rPr>
        <w:t xml:space="preserve"> inseguridad</w:t>
      </w:r>
      <w:r>
        <w:rPr>
          <w:color w:val="CCCCCC"/>
        </w:rPr>
        <w:t xml:space="preserve"> super</w:t>
      </w:r>
      <w:r>
        <w:rPr>
          <w:color w:val="CCCCCC"/>
        </w:rPr>
        <w:t xml:space="preserve"> fuertes</w:t>
      </w:r>
      <w:r>
        <w:rPr>
          <w:color w:val="CCCCCC"/>
        </w:rP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han</w:t>
      </w:r>
      <w:r>
        <w:t xml:space="preserve"> atravesado</w:t>
      </w:r>
      <w:r>
        <w:t xml:space="preserve"> en</w:t>
      </w:r>
      <w:r>
        <w:rPr>
          <w:color w:val="CCCCCC"/>
        </w:rPr>
        <w:t xml:space="preserve"> estos</w:t>
      </w:r>
      <w:r>
        <w:t xml:space="preserve"> lugares</w:t>
      </w:r>
      <w:r>
        <w:t xml:space="preserve"> que</w:t>
      </w:r>
      <w:r>
        <w:t xml:space="preserve"> te</w:t>
      </w:r>
      <w:r>
        <w:rPr>
          <w:color w:val="CCCCCC"/>
        </w:rPr>
        <w:t xml:space="preserve"> menciono</w:t>
      </w:r>
      <w:r>
        <w:rPr>
          <w:color w:val="CCCCCC"/>
        </w:rPr>
        <w:t xml:space="preserve"> siempre</w:t>
      </w:r>
      <w:r>
        <w:t xml:space="preserve"> va</w:t>
      </w:r>
      <w:r>
        <w:t xml:space="preserve"> a</w:t>
      </w:r>
      <w:r>
        <w:rPr>
          <w:color w:val="CCCCCC"/>
        </w:rPr>
        <w:t xml:space="preserve"> ser</w:t>
      </w:r>
      <w:r>
        <w:t xml:space="preserve"> como</w:t>
      </w:r>
      <w:r>
        <w:t xml:space="preserve"> que</w:t>
      </w:r>
      <w:r>
        <w:t xml:space="preserve"> un</w:t>
      </w:r>
      <w:r>
        <w:t xml:space="preserve"> un</w:t>
      </w:r>
      <w:r>
        <w:t xml:space="preserve"> reto</w:t>
      </w:r>
      <w:r>
        <w:t xml:space="preserve"> fuerte</w:t>
      </w:r>
      <w:r>
        <w:t>.</w:t>
      </w:r>
      <w:r>
        <w:t xml:space="preserve"> Y</w:t>
      </w:r>
      <w:r>
        <w:t xml:space="preserve"> de</w:t>
      </w:r>
      <w:r>
        <w:rPr>
          <w:color w:val="CCCCCC"/>
        </w:rPr>
        <w:t xml:space="preserve"> ahí</w:t>
      </w:r>
      <w:r>
        <w:t xml:space="preserve"> a</w:t>
      </w:r>
      <w:r>
        <w:t xml:space="preserve"> partir</w:t>
      </w:r>
      <w:r>
        <w:t xml:space="preserve"> de</w:t>
      </w:r>
      <w:r>
        <w:t xml:space="preserve"> la</w:t>
      </w:r>
      <w:r>
        <w:t xml:space="preserve"> implementación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el</w:t>
      </w:r>
      <w:r>
        <w:rPr>
          <w:color w:val="CCCCCC"/>
        </w:rPr>
        <w:t xml:space="preserve"> programa</w:t>
      </w:r>
      <w:r>
        <w:t xml:space="preserve"> como</w:t>
      </w:r>
      <w:r>
        <w:rPr>
          <w:color w:val="CCCCCC"/>
        </w:rPr>
        <w:t xml:space="preserve"> el</w:t>
      </w:r>
      <w:r>
        <w:rPr>
          <w:color w:val="CCCCCC"/>
        </w:rPr>
        <w:t xml:space="preserve"> incido</w:t>
      </w:r>
      <w:r>
        <w:rPr>
          <w:color w:val="CCCCCC"/>
        </w:rPr>
        <w:t xml:space="preserve"> Giulio</w:t>
      </w:r>
      <w:r>
        <w:rPr>
          <w:color w:val="CCCCCC"/>
        </w:rPr>
        <w:t xml:space="preserve"> en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cuando</w:t>
      </w:r>
      <w:r>
        <w:rPr>
          <w:color w:val="CCCCCC"/>
        </w:rPr>
        <w:t xml:space="preserve"> Wade</w:t>
      </w:r>
      <w:r>
        <w:t xml:space="preserve"> y</w:t>
      </w:r>
      <w:r>
        <w:t xml:space="preserve"> el</w:t>
      </w:r>
      <w:r>
        <w:t xml:space="preserve"> componente</w:t>
      </w:r>
      <w:r>
        <w:rPr>
          <w:color w:val="CCCCCC"/>
        </w:rPr>
        <w:t xml:space="preserve"> comunista</w:t>
      </w:r>
    </w:p>
    <w:p>
      <w:r>
        <w:t xml:space="preserve">spk_1: </w:t>
      </w:r>
      <w:r>
        <w:rPr>
          <w:color w:val="CCCCCC"/>
        </w:rPr>
        <w:t xml:space="preserve"> y</w:t>
      </w:r>
      <w:r>
        <w:t xml:space="preserve"> tan</w:t>
      </w:r>
      <w:r>
        <w:t xml:space="preserve"> fuerte</w:t>
      </w:r>
      <w:r>
        <w:t xml:space="preserve"> que</w:t>
      </w:r>
      <w:r>
        <w:t xml:space="preserve"> tiene</w:t>
      </w:r>
      <w:r>
        <w:t xml:space="preserve"> y</w:t>
      </w:r>
      <w:r>
        <w:t xml:space="preserve"> a</w:t>
      </w:r>
      <w:r>
        <w:t xml:space="preserve"> través</w:t>
      </w:r>
      <w:r>
        <w:t xml:space="preserve"> de</w:t>
      </w:r>
      <w:r>
        <w:t xml:space="preserve"> la</w:t>
      </w:r>
      <w:r>
        <w:t xml:space="preserve"> articulación</w:t>
      </w:r>
      <w:r>
        <w:t xml:space="preserve"> en</w:t>
      </w:r>
      <w:r>
        <w:t xml:space="preserve"> en</w:t>
      </w:r>
      <w:r>
        <w:t xml:space="preserve"> los</w:t>
      </w:r>
      <w:r>
        <w:t xml:space="preserve"> lugares</w:t>
      </w:r>
      <w:r>
        <w:t xml:space="preserve"> en</w:t>
      </w:r>
      <w:r>
        <w:t xml:space="preserve"> los</w:t>
      </w:r>
      <w:r>
        <w:t xml:space="preserve"> que</w:t>
      </w:r>
      <w:r>
        <w:t xml:space="preserve"> simplemente</w:t>
      </w:r>
      <w:r>
        <w:rPr>
          <w:color w:val="CCCCCC"/>
        </w:rPr>
        <w:t xml:space="preserve"> al</w:t>
      </w:r>
      <w:r>
        <w:t xml:space="preserve"> proceso</w:t>
      </w:r>
      <w:r>
        <w:t>.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las</w:t>
      </w:r>
      <w:r>
        <w:t xml:space="preserve"> unidades</w:t>
      </w:r>
      <w:r>
        <w:t xml:space="preserve"> educativas</w:t>
      </w:r>
      <w:r>
        <w:rPr>
          <w:color w:val="CCCCCC"/>
        </w:rPr>
        <w:t xml:space="preserve"> en</w:t>
      </w:r>
      <w:r>
        <w:t xml:space="preserve"> las</w:t>
      </w:r>
      <w:r>
        <w:t xml:space="preserve"> que</w:t>
      </w:r>
      <w:r>
        <w:t xml:space="preserve"> trabajamos</w:t>
      </w:r>
      <w:r>
        <w:t>,</w:t>
      </w:r>
      <w:r>
        <w:rPr>
          <w:color w:val="CCCCCC"/>
        </w:rPr>
        <w:t xml:space="preserve"> también</w:t>
      </w:r>
      <w:r>
        <w:t xml:space="preserve"> hacemos</w:t>
      </w:r>
      <w:r>
        <w:rPr>
          <w:color w:val="CCCCCC"/>
        </w:rPr>
        <w:t xml:space="preserve"> el</w:t>
      </w:r>
      <w:r>
        <w:t xml:space="preserve"> trabajo</w:t>
      </w:r>
      <w:r>
        <w:t xml:space="preserve"> integral</w:t>
      </w:r>
      <w:r>
        <w:t xml:space="preserve"> con</w:t>
      </w:r>
      <w:r>
        <w:t xml:space="preserve"> la</w:t>
      </w:r>
      <w:r>
        <w:rPr>
          <w:color w:val="CCCCCC"/>
        </w:rPr>
        <w:t xml:space="preserve"> comunidad</w:t>
      </w:r>
      <w:r>
        <w:t xml:space="preserve"> en</w:t>
      </w:r>
      <w:r>
        <w:t xml:space="preserve"> la</w:t>
      </w:r>
      <w:r>
        <w:t xml:space="preserve"> que</w:t>
      </w:r>
      <w:r>
        <w:t xml:space="preserve"> está</w:t>
      </w:r>
      <w:r>
        <w:t xml:space="preserve"> asentada</w:t>
      </w:r>
      <w:r>
        <w:rPr>
          <w:color w:val="CCCCCC"/>
        </w:rPr>
        <w:t xml:space="preserve"> la</w:t>
      </w:r>
      <w:r>
        <w:rPr>
          <w:color w:val="CCCCCC"/>
        </w:rPr>
        <w:t xml:space="preserve"> unidad</w:t>
      </w:r>
      <w:r>
        <w:rPr>
          <w:color w:val="CCCCCC"/>
        </w:rPr>
        <w:t xml:space="preserve"> educativa</w:t>
      </w:r>
      <w:r>
        <w:t>,</w:t>
      </w:r>
      <w:r>
        <w:t xml:space="preserve"> con</w:t>
      </w:r>
      <w:r>
        <w:t xml:space="preserve"> los</w:t>
      </w:r>
      <w:r>
        <w:t xml:space="preserve"> miembros</w:t>
      </w:r>
      <w:r>
        <w:t xml:space="preserve"> de</w:t>
      </w:r>
      <w:r>
        <w:t xml:space="preserve"> la</w:t>
      </w:r>
      <w:r>
        <w:t xml:space="preserve"> comunidad</w:t>
      </w:r>
      <w:r>
        <w:t xml:space="preserve"> educativa</w:t>
      </w:r>
      <w:r>
        <w:t>,</w:t>
      </w:r>
      <w:r>
        <w:rPr>
          <w:color w:val="CCCCCC"/>
        </w:rPr>
        <w:t xml:space="preserve"> las</w:t>
      </w:r>
      <w:r>
        <w:t xml:space="preserve"> autoridades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Y</w:t>
      </w:r>
      <w:r>
        <w:t xml:space="preserve"> con</w:t>
      </w:r>
      <w:r>
        <w:t xml:space="preserve"> la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acogida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esas</w:t>
      </w:r>
      <w:r>
        <w:rPr>
          <w:color w:val="CCCCCC"/>
        </w:rPr>
        <w:t xml:space="preserve"> pase</w:t>
      </w:r>
      <w:r>
        <w:rPr>
          <w:color w:val="CCCCCC"/>
        </w:rPr>
        <w:t xml:space="preserve"> también</w:t>
      </w:r>
      <w:r>
        <w:t xml:space="preserve"> ha</w:t>
      </w:r>
      <w:r>
        <w:t xml:space="preserve"> sido</w:t>
      </w:r>
      <w:r>
        <w:t xml:space="preserve"> sustancial</w:t>
      </w:r>
      <w:r>
        <w:t xml:space="preserve"> para</w:t>
      </w:r>
      <w:r>
        <w:rPr>
          <w:color w:val="CCCCCC"/>
        </w:rPr>
        <w:t xml:space="preserve"> este</w:t>
      </w:r>
      <w:r>
        <w:t xml:space="preserve"> trabajo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comunitaria</w:t>
      </w:r>
    </w:p>
    <w:p>
      <w:r>
        <w:t xml:space="preserve">spk_0: </w:t>
      </w:r>
      <w:r>
        <w:rPr>
          <w:color w:val="CCCCCC"/>
        </w:rPr>
        <w:t xml:space="preserve"> Mi</w:t>
      </w:r>
      <w:r>
        <w:t>.</w:t>
      </w:r>
    </w:p>
    <w:p>
      <w:r>
        <w:t xml:space="preserve">spk_0: </w:t>
      </w:r>
      <w:r>
        <w:rPr>
          <w:color w:val="CCCCCC"/>
        </w:rPr>
        <w:t xml:space="preserve"> Gracias</w:t>
      </w:r>
      <w:r>
        <w:rPr>
          <w:color w:val="CCCCCC"/>
        </w:rPr>
        <w:t xml:space="preserve"> Mariona</w:t>
      </w:r>
      <w:r>
        <w:t>.</w:t>
      </w:r>
      <w:r>
        <w:rPr>
          <w:color w:val="CCCCCC"/>
        </w:rPr>
        <w:t xml:space="preserve"> Cómo</w:t>
      </w:r>
      <w:r>
        <w:rPr>
          <w:color w:val="CCCCCC"/>
        </w:rPr>
        <w:t xml:space="preserve"> ha</w:t>
      </w:r>
      <w:r>
        <w:t xml:space="preserve"> logrado</w:t>
      </w:r>
      <w:r>
        <w:t xml:space="preserve"> fortalecer</w:t>
      </w:r>
      <w:r>
        <w:t xml:space="preserve"> sus</w:t>
      </w:r>
      <w:r>
        <w:t xml:space="preserve"> capacidades</w:t>
      </w:r>
      <w:r>
        <w:t xml:space="preserve"> para</w:t>
      </w:r>
      <w:r>
        <w:t xml:space="preserve"> la</w:t>
      </w:r>
      <w:r>
        <w:rPr>
          <w:color w:val="CCCCCC"/>
        </w:rPr>
        <w:t xml:space="preserve"> protección</w:t>
      </w:r>
      <w:r>
        <w:t xml:space="preserve"> contra</w:t>
      </w:r>
      <w:r>
        <w:t xml:space="preserve"> la</w:t>
      </w:r>
      <w:r>
        <w:t xml:space="preserve"> explotación</w:t>
      </w:r>
      <w:r>
        <w:t xml:space="preserve"> y</w:t>
      </w:r>
      <w:r>
        <w:t xml:space="preserve"> el</w:t>
      </w:r>
      <w:r>
        <w:t xml:space="preserve"> abuso</w:t>
      </w:r>
      <w:r>
        <w:t xml:space="preserve"> sexual</w:t>
      </w:r>
      <w:r>
        <w:t xml:space="preserve"> en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y</w:t>
      </w:r>
      <w:r>
        <w:t xml:space="preserve"> con</w:t>
      </w:r>
      <w:r>
        <w:rPr>
          <w:color w:val="CCCCCC"/>
        </w:rPr>
        <w:t xml:space="preserve"> qué</w:t>
      </w:r>
      <w:r>
        <w:t xml:space="preserve"> instituciones</w:t>
      </w:r>
      <w:r>
        <w:rPr>
          <w:color w:val="CCCCCC"/>
        </w:rPr>
        <w:t xml:space="preserve"> u</w:t>
      </w:r>
      <w:r>
        <w:t xml:space="preserve"> otras</w:t>
      </w:r>
      <w:r>
        <w:t xml:space="preserve"> organizaciones</w:t>
      </w:r>
      <w:r>
        <w:t xml:space="preserve"> trabajan</w:t>
      </w:r>
      <w:r>
        <w:t xml:space="preserve"> en</w:t>
      </w:r>
      <w:r>
        <w:t xml:space="preserve"> esta</w:t>
      </w:r>
      <w:r>
        <w:t xml:space="preserve"> área</w:t>
      </w:r>
      <w:r>
        <w:t>?</w:t>
      </w:r>
    </w:p>
    <w:p>
      <w:r>
        <w:t xml:space="preserve">spk_1: </w:t>
      </w:r>
      <w:r>
        <w:rPr>
          <w:color w:val="CCCCCC"/>
        </w:rPr>
        <w:t xml:space="preserve"> Esta</w:t>
      </w:r>
      <w:r>
        <w:rPr>
          <w:color w:val="CCCCCC"/>
        </w:rPr>
        <w:t xml:space="preserve"> es</w:t>
      </w:r>
      <w:r>
        <w:rPr>
          <w:color w:val="CCCCCC"/>
        </w:rPr>
        <w:t xml:space="preserve"> la</w:t>
      </w:r>
      <w:r>
        <w:t xml:space="preserve"> pregunta</w:t>
      </w:r>
      <w:r>
        <w:t xml:space="preserve"> que</w:t>
      </w:r>
      <w:r>
        <w:t xml:space="preserve"> me</w:t>
      </w:r>
      <w:r>
        <w:t xml:space="preserve"> gusta</w:t>
      </w:r>
      <w:r>
        <w:t xml:space="preserve"> mucho</w:t>
      </w:r>
      <w:r>
        <w:t>.</w:t>
      </w:r>
      <w:r>
        <w:t xml:space="preserve"> O</w:t>
      </w:r>
      <w:r>
        <w:t xml:space="preserve"> sea</w:t>
      </w:r>
      <w:r>
        <w:t>,</w:t>
      </w:r>
      <w:r>
        <w:t xml:space="preserve"> no</w:t>
      </w:r>
      <w:r>
        <w:t>,</w:t>
      </w:r>
      <w:r>
        <w:t xml:space="preserve"> no</w:t>
      </w:r>
      <w:r>
        <w:t xml:space="preserve"> me</w:t>
      </w:r>
      <w:r>
        <w:t xml:space="preserve"> gusta</w:t>
      </w:r>
      <w:r>
        <w:rPr>
          <w:color w:val="CCCCCC"/>
        </w:rPr>
        <w:t xml:space="preserve"> por</w:t>
      </w:r>
      <w:r>
        <w:t xml:space="preserve"> el</w:t>
      </w:r>
      <w:r>
        <w:t xml:space="preserve"> tema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si</w:t>
      </w:r>
      <w:r>
        <w:t xml:space="preserve"> me</w:t>
      </w:r>
      <w:r>
        <w:t xml:space="preserve"> gusta</w:t>
      </w:r>
      <w:r>
        <w:rPr>
          <w:color w:val="CCCCCC"/>
        </w:rPr>
        <w:t xml:space="preserve"> porque</w:t>
      </w:r>
      <w:r>
        <w:t xml:space="preserve"> siento</w:t>
      </w:r>
      <w:r>
        <w:t xml:space="preserve"> que</w:t>
      </w:r>
      <w:r>
        <w:t xml:space="preserve"> ha</w:t>
      </w:r>
      <w:r>
        <w:t xml:space="preserve"> habido</w:t>
      </w:r>
      <w:r>
        <w:rPr>
          <w:color w:val="CCCCCC"/>
        </w:rPr>
        <w:t xml:space="preserve"> una</w:t>
      </w:r>
      <w:r>
        <w:rPr>
          <w:color w:val="CCCCCC"/>
        </w:rPr>
        <w:t xml:space="preserve"> semana</w:t>
      </w:r>
      <w:r>
        <w:rPr>
          <w:color w:val="CCCCCC"/>
        </w:rPr>
        <w:t xml:space="preserve"> después</w:t>
      </w:r>
      <w:r>
        <w:t>.</w:t>
      </w:r>
      <w:r>
        <w:rPr>
          <w:color w:val="CCCCCC"/>
        </w:rPr>
        <w:t xml:space="preserve"> Significativo</w:t>
      </w:r>
      <w:r>
        <w:t>.</w:t>
      </w:r>
      <w:r>
        <w:t xml:space="preserve"> Tenemos</w:t>
      </w:r>
      <w:r>
        <w:t xml:space="preserve"> un</w:t>
      </w:r>
      <w:r>
        <w:t xml:space="preserve"> protocolo</w:t>
      </w:r>
      <w:r>
        <w:t xml:space="preserve"> propio</w:t>
      </w:r>
      <w:r>
        <w:t xml:space="preserve"> con</w:t>
      </w:r>
      <w:r>
        <w:t xml:space="preserve"> los</w:t>
      </w:r>
      <w:r>
        <w:t xml:space="preserve"> temas</w:t>
      </w:r>
      <w:r>
        <w:t xml:space="preserve"> de</w:t>
      </w:r>
      <w:r>
        <w:t xml:space="preserve"> la</w:t>
      </w:r>
      <w:r>
        <w:rPr>
          <w:color w:val="CCCCCC"/>
        </w:rPr>
        <w:t xml:space="preserve"> ruta</w:t>
      </w:r>
      <w:r>
        <w:t xml:space="preserve"> de</w:t>
      </w:r>
      <w:r>
        <w:rPr>
          <w:color w:val="CCCCCC"/>
        </w:rPr>
        <w:t xml:space="preserve"> protección</w:t>
      </w:r>
      <w:r>
        <w:t>,</w:t>
      </w:r>
      <w:r>
        <w:t xml:space="preserve"> desarrollándose</w:t>
      </w:r>
      <w:r>
        <w:t xml:space="preserve"> actividades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área</w:t>
      </w:r>
      <w:r>
        <w:t>.</w:t>
      </w:r>
      <w:r>
        <w:rPr>
          <w:color w:val="CCCCCC"/>
        </w:rPr>
        <w:t xml:space="preserve"> Proteger</w:t>
      </w:r>
      <w:r>
        <w:rPr>
          <w:color w:val="CCCCCC"/>
        </w:rPr>
        <w:t xml:space="preserve"> a</w:t>
      </w:r>
      <w:r>
        <w:t xml:space="preserve"> la</w:t>
      </w:r>
      <w:r>
        <w:t xml:space="preserve"> infancia</w:t>
      </w:r>
      <w:r>
        <w:rPr>
          <w:color w:val="CCCCCC"/>
        </w:rPr>
        <w:t xml:space="preserve"> no</w:t>
      </w:r>
      <w:r>
        <w:t xml:space="preserve"> es</w:t>
      </w:r>
      <w:r>
        <w:t xml:space="preserve"> el</w:t>
      </w:r>
      <w:r>
        <w:t xml:space="preserve"> punto</w:t>
      </w:r>
      <w:r>
        <w:t xml:space="preserve"> focal</w:t>
      </w:r>
      <w:r>
        <w:t xml:space="preserve"> de</w:t>
      </w:r>
      <w:r>
        <w:t xml:space="preserve"> la</w:t>
      </w:r>
      <w:r>
        <w:rPr>
          <w:color w:val="CCCCCC"/>
        </w:rPr>
        <w:t xml:space="preserve"> política</w:t>
      </w:r>
      <w:r>
        <w:t xml:space="preserve"> contra</w:t>
      </w:r>
      <w:r>
        <w:t xml:space="preserve"> la</w:t>
      </w:r>
      <w:r>
        <w:t xml:space="preserve"> explotación</w:t>
      </w:r>
      <w:r>
        <w:rPr>
          <w:color w:val="CCCCCC"/>
        </w:rPr>
        <w:t xml:space="preserve"> y</w:t>
      </w:r>
      <w:r>
        <w:t xml:space="preserve"> el</w:t>
      </w:r>
      <w:r>
        <w:t xml:space="preserve"> abuso</w:t>
      </w:r>
      <w:r>
        <w:t xml:space="preserve"> sexual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capacita</w:t>
      </w:r>
      <w:r>
        <w:rPr>
          <w:color w:val="CCCCCC"/>
        </w:rPr>
        <w:t xml:space="preserve"> mos</w:t>
      </w:r>
      <w:r>
        <w:t>,</w:t>
      </w:r>
      <w:r>
        <w:rPr>
          <w:color w:val="CCCCCC"/>
        </w:rPr>
        <w:t xml:space="preserve"> yo</w:t>
      </w:r>
      <w:r>
        <w:t xml:space="preserve"> personalmente</w:t>
      </w:r>
      <w:r>
        <w:t xml:space="preserve"> capacitó</w:t>
      </w:r>
      <w:r>
        <w:t xml:space="preserve"> a</w:t>
      </w:r>
      <w:r>
        <w:t xml:space="preserve"> los</w:t>
      </w:r>
      <w:r>
        <w:t xml:space="preserve"> equipos</w:t>
      </w:r>
      <w:r>
        <w:rPr>
          <w:color w:val="CCCCCC"/>
        </w:rPr>
        <w:t xml:space="preserve"> cada</w:t>
      </w:r>
      <w:r>
        <w:t xml:space="preserve"> vez</w:t>
      </w:r>
      <w:r>
        <w:t xml:space="preserve"> que</w:t>
      </w:r>
      <w:r>
        <w:t xml:space="preserve"> tengo</w:t>
      </w:r>
      <w:r>
        <w:t xml:space="preserve"> una</w:t>
      </w:r>
      <w:r>
        <w:rPr>
          <w:color w:val="CCCCCC"/>
        </w:rPr>
        <w:t xml:space="preserve"> misión</w:t>
      </w:r>
      <w:r>
        <w:t xml:space="preserve"> en</w:t>
      </w:r>
      <w:r>
        <w:t xml:space="preserve"> estos</w:t>
      </w:r>
      <w:r>
        <w:t xml:space="preserve"> temas</w:t>
      </w:r>
      <w:r>
        <w:rPr>
          <w:color w:val="CCCCCC"/>
        </w:rPr>
        <w:t xml:space="preserve"> y</w:t>
      </w:r>
      <w:r>
        <w:t xml:space="preserve"> de</w:t>
      </w:r>
      <w:r>
        <w:rPr>
          <w:color w:val="CCCCCC"/>
        </w:rPr>
        <w:t xml:space="preserve"> Peas</w:t>
      </w:r>
      <w:r>
        <w:t xml:space="preserve"> con</w:t>
      </w:r>
      <w:r>
        <w:t xml:space="preserve"> una</w:t>
      </w:r>
      <w:r>
        <w:t xml:space="preserve"> perspectiva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,</w:t>
      </w:r>
      <w:r>
        <w:rPr>
          <w:color w:val="CCCCCC"/>
        </w:rPr>
        <w:t xml:space="preserve"> eh</w:t>
      </w:r>
      <w:r>
        <w:t>?</w:t>
      </w:r>
      <w:r>
        <w:rPr>
          <w:color w:val="CCCCCC"/>
        </w:rPr>
        <w:t xml:space="preserve"> Se</w:t>
      </w:r>
      <w:r>
        <w:rPr>
          <w:color w:val="CCCCCC"/>
        </w:rPr>
        <w:t xml:space="preserve"> desarrollada</w:t>
      </w:r>
      <w:r>
        <w:t xml:space="preserve"> recientemente</w:t>
      </w:r>
      <w:r>
        <w:t xml:space="preserve"> por</w:t>
      </w:r>
      <w:r>
        <w:t xml:space="preserve"> parte</w:t>
      </w:r>
      <w:r>
        <w:rPr>
          <w:color w:val="CCCCCC"/>
        </w:rPr>
        <w:t xml:space="preserve"> deja</w:t>
      </w:r>
      <w:r>
        <w:rPr>
          <w:color w:val="CCCCCC"/>
        </w:rPr>
        <w:t xml:space="preserve"> ya</w:t>
      </w:r>
      <w:r>
        <w:rPr>
          <w:color w:val="CCCCCC"/>
        </w:rPr>
        <w:t xml:space="preserve"> es</w:t>
      </w:r>
      <w:r>
        <w:t xml:space="preserve"> una</w:t>
      </w:r>
      <w:r>
        <w:t xml:space="preserve"> consultoría</w:t>
      </w:r>
      <w:r>
        <w:t xml:space="preserve"> en</w:t>
      </w:r>
      <w:r>
        <w:t xml:space="preserve"> la</w:t>
      </w:r>
      <w:r>
        <w:t xml:space="preserve"> que</w:t>
      </w:r>
      <w:r>
        <w:t xml:space="preserve"> se</w:t>
      </w:r>
      <w:r>
        <w:t xml:space="preserve"> han</w:t>
      </w:r>
      <w:r>
        <w:t xml:space="preserve"> diseñado</w:t>
      </w:r>
      <w:r>
        <w:t xml:space="preserve"> con</w:t>
      </w:r>
    </w:p>
    <w:p>
      <w:r>
        <w:t xml:space="preserve">spk_1: </w:t>
      </w:r>
      <w:r>
        <w:rPr>
          <w:color w:val="CCCCCC"/>
        </w:rPr>
        <w:t xml:space="preserve"> El</w:t>
      </w:r>
      <w:r>
        <w:t xml:space="preserve"> acompañamiento</w:t>
      </w:r>
      <w:r>
        <w:t xml:space="preserve"> técnico</w:t>
      </w:r>
      <w:r>
        <w:t xml:space="preserve"> de</w:t>
      </w:r>
      <w:r>
        <w:t xml:space="preserve"> las</w:t>
      </w:r>
      <w:r>
        <w:rPr>
          <w:color w:val="CCCCCC"/>
        </w:rPr>
        <w:t xml:space="preserve"> vallas</w:t>
      </w:r>
      <w:r>
        <w:t xml:space="preserve"> de</w:t>
      </w:r>
      <w: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  <w:r>
        <w:t xml:space="preserve"> y</w:t>
      </w:r>
      <w:r>
        <w:rPr>
          <w:color w:val="CCCCCC"/>
        </w:rPr>
        <w:t xml:space="preserve"> de</w:t>
      </w:r>
      <w:r>
        <w:rPr>
          <w:color w:val="CCCCCC"/>
        </w:rPr>
        <w:t xml:space="preserve"> Bergen</w:t>
      </w:r>
      <w:r>
        <w:t>.</w:t>
      </w:r>
      <w:r>
        <w:rPr>
          <w:color w:val="CCCCCC"/>
        </w:rPr>
        <w:t xml:space="preserve"> Se</w:t>
      </w:r>
      <w:r>
        <w:t xml:space="preserve"> ha</w:t>
      </w:r>
      <w:r>
        <w:t xml:space="preserve"> desarrollado</w:t>
      </w:r>
      <w:r>
        <w:t xml:space="preserve"> una</w:t>
      </w:r>
      <w:r>
        <w:t xml:space="preserve"> metodología</w:t>
      </w:r>
      <w:r>
        <w:rPr>
          <w:color w:val="CCCCCC"/>
        </w:rPr>
        <w:t xml:space="preserve"> también</w:t>
      </w:r>
      <w:r>
        <w:t xml:space="preserve"> y</w:t>
      </w:r>
      <w:r>
        <w:t xml:space="preserve"> varias</w:t>
      </w:r>
      <w:r>
        <w:t xml:space="preserve"> herramientas</w:t>
      </w:r>
      <w:r>
        <w:t xml:space="preserve"> y</w:t>
      </w:r>
      <w:r>
        <w:t xml:space="preserve"> actividades</w:t>
      </w:r>
      <w:r>
        <w:t xml:space="preserve"> en</w:t>
      </w:r>
      <w:r>
        <w:t xml:space="preserve"> las</w:t>
      </w:r>
      <w:r>
        <w:t xml:space="preserve"> que</w:t>
      </w:r>
      <w:r>
        <w:t xml:space="preserve"> se</w:t>
      </w:r>
      <w:r>
        <w:rPr>
          <w:color w:val="CCCCCC"/>
        </w:rPr>
        <w:t xml:space="preserve"> integra</w:t>
      </w:r>
      <w:r>
        <w:t xml:space="preserve"> lo</w:t>
      </w:r>
      <w:r>
        <w:t xml:space="preserve"> lúdico</w:t>
      </w:r>
      <w:r>
        <w:t xml:space="preserve"> y</w:t>
      </w:r>
      <w: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t xml:space="preserve"> prevención</w:t>
      </w:r>
      <w:r>
        <w:t xml:space="preserve"> contra</w:t>
      </w:r>
      <w:r>
        <w:t xml:space="preserve"> define</w:t>
      </w:r>
      <w:r>
        <w:t xml:space="preserve"> el</w:t>
      </w:r>
      <w:r>
        <w:t xml:space="preserve"> abuso</w:t>
      </w:r>
      <w:r>
        <w:t xml:space="preserve"> sexual</w:t>
      </w:r>
      <w:r>
        <w:t xml:space="preserve"> a</w:t>
      </w:r>
      <w:r>
        <w:t xml:space="preserve"> través</w:t>
      </w:r>
      <w:r>
        <w:t xml:space="preserve"> del</w:t>
      </w:r>
      <w:r>
        <w:t xml:space="preserve"> juego</w:t>
      </w:r>
      <w:r>
        <w:t xml:space="preserve"> diferenciada</w:t>
      </w:r>
      <w:r>
        <w:t xml:space="preserve"> por</w:t>
      </w:r>
      <w:r>
        <w:t xml:space="preserve"> edades</w:t>
      </w:r>
      <w:r>
        <w:t>.</w:t>
      </w:r>
      <w:r>
        <w:t xml:space="preserve"> Entonces</w:t>
      </w:r>
      <w:r>
        <w:t>,</w:t>
      </w:r>
      <w:r>
        <w:rPr>
          <w:color w:val="CCCCCC"/>
        </w:rPr>
        <w:t xml:space="preserve"> ahora</w:t>
      </w:r>
      <w:r>
        <w:t xml:space="preserve"> estamos</w:t>
      </w:r>
      <w:r>
        <w:t xml:space="preserve"> en</w:t>
      </w:r>
      <w:r>
        <w:t xml:space="preserve"> el</w:t>
      </w:r>
      <w:r>
        <w:t xml:space="preserve"> proceso</w:t>
      </w:r>
      <w:r>
        <w:t xml:space="preserve"> de</w:t>
      </w:r>
      <w:r>
        <w:t xml:space="preserve"> socialización</w:t>
      </w:r>
      <w:r>
        <w:t xml:space="preserve"> de</w:t>
      </w:r>
      <w:r>
        <w:t xml:space="preserve"> estas</w:t>
      </w:r>
      <w:r>
        <w:t xml:space="preserve"> herramientas</w:t>
      </w:r>
      <w:r>
        <w:rPr>
          <w:color w:val="CCCCCC"/>
        </w:rPr>
        <w:t xml:space="preserve"> con</w:t>
      </w:r>
      <w:r>
        <w:t xml:space="preserve"> el</w:t>
      </w:r>
      <w:r>
        <w:t xml:space="preserve"> terreno</w:t>
      </w:r>
    </w:p>
    <w:p>
      <w:r>
        <w:t xml:space="preserve">spk_1: </w:t>
      </w:r>
      <w:r>
        <w:rPr>
          <w:color w:val="CCCCCC"/>
        </w:rPr>
        <w:t xml:space="preserve"> para</w:t>
      </w:r>
      <w:r>
        <w:t xml:space="preserve"> que</w:t>
      </w:r>
      <w:r>
        <w:t xml:space="preserve"> se</w:t>
      </w:r>
      <w:r>
        <w:t xml:space="preserve"> comiencen</w:t>
      </w:r>
      <w:r>
        <w:t xml:space="preserve"> a</w:t>
      </w:r>
      <w:r>
        <w:t xml:space="preserve"> desarrollar</w:t>
      </w:r>
      <w:r>
        <w:t xml:space="preserve"> por</w:t>
      </w:r>
      <w:r>
        <w:t xml:space="preserve"> parte</w:t>
      </w:r>
      <w:r>
        <w:t xml:space="preserve"> de</w:t>
      </w:r>
      <w:r>
        <w:t xml:space="preserve"> nuestros</w:t>
      </w:r>
      <w:r>
        <w:t xml:space="preserve"> facilitadores</w:t>
      </w:r>
      <w:r>
        <w:t xml:space="preserve"> de</w:t>
      </w:r>
      <w:r>
        <w:rPr>
          <w:color w:val="CCCCCC"/>
        </w:rPr>
        <w:t xml:space="preserve"> espacios</w:t>
      </w:r>
      <w:r>
        <w:t xml:space="preserve"> amigables</w:t>
      </w:r>
      <w:r>
        <w:t>,</w:t>
      </w:r>
      <w:r>
        <w:t xml:space="preserve"> trabajadores</w:t>
      </w:r>
      <w:r>
        <w:t>,</w:t>
      </w:r>
      <w:r>
        <w:rPr>
          <w:color w:val="CCCCCC"/>
        </w:rPr>
        <w:t xml:space="preserve"> trabajadores</w:t>
      </w:r>
      <w:r>
        <w:rPr>
          <w:color w:val="CCCCCC"/>
        </w:rPr>
        <w:t xml:space="preserve"> tienes</w:t>
      </w:r>
      <w:r>
        <w:t xml:space="preserve"> de</w:t>
      </w:r>
      <w: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así</w:t>
      </w:r>
      <w:r>
        <w:rPr>
          <w:color w:val="CCCCCC"/>
        </w:rPr>
        <w:t xml:space="preserve"> poder</w:t>
      </w:r>
      <w:r>
        <w:rPr>
          <w:color w:val="CCCCCC"/>
        </w:rPr>
        <w:t xml:space="preserve"> ir</w:t>
      </w:r>
      <w:r>
        <w:t xml:space="preserve"> trabajando</w:t>
      </w:r>
      <w:r>
        <w:rPr>
          <w:color w:val="CCCCCC"/>
        </w:rPr>
        <w:t xml:space="preserve"> desde</w:t>
      </w:r>
      <w:r>
        <w:t xml:space="preserve"> el</w:t>
      </w:r>
      <w:r>
        <w:rPr>
          <w:color w:val="CCCCCC"/>
        </w:rPr>
        <w:t xml:space="preserve"> juego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t xml:space="preserve"> todo</w:t>
      </w:r>
      <w:r>
        <w:rPr>
          <w:color w:val="CCCCCC"/>
        </w:rP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prevención</w:t>
      </w:r>
      <w:r>
        <w:t xml:space="preserve"> contra</w:t>
      </w:r>
      <w:r>
        <w:rPr>
          <w:color w:val="CCCCCC"/>
        </w:rPr>
        <w:t xml:space="preserve"> la</w:t>
      </w:r>
      <w:r>
        <w:rPr>
          <w:color w:val="CCCCCC"/>
        </w:rPr>
        <w:t xml:space="preserve"> protección</w:t>
      </w:r>
      <w:r>
        <w:t>,</w:t>
      </w:r>
      <w:r>
        <w:rPr>
          <w:color w:val="CCCCCC"/>
        </w:rPr>
        <w:t xml:space="preserve"> el</w:t>
      </w:r>
      <w:r>
        <w:t xml:space="preserve"> abuso</w:t>
      </w:r>
      <w:r>
        <w:t xml:space="preserve"> sexual</w:t>
      </w:r>
      <w:r>
        <w:rPr>
          <w:color w:val="CCCCCC"/>
        </w:rPr>
        <w:t xml:space="preserve"> a</w:t>
      </w:r>
      <w:r>
        <w:rPr>
          <w:color w:val="CCCCCC"/>
        </w:rPr>
        <w:t xml:space="preserve"> defienda</w:t>
      </w:r>
      <w:r>
        <w:rPr>
          <w:color w:val="CCCCCC"/>
        </w:rPr>
        <w:t xml:space="preserve"> la</w:t>
      </w:r>
      <w:r>
        <w:t xml:space="preserve"> tenemos</w:t>
      </w:r>
      <w:r>
        <w:rPr>
          <w:color w:val="CCCCCC"/>
        </w:rPr>
        <w:t xml:space="preserve"> líneas</w:t>
      </w:r>
      <w:r>
        <w:t xml:space="preserve"> abiertas</w:t>
      </w:r>
      <w:r>
        <w:t>.</w:t>
      </w:r>
      <w:r>
        <w:rPr>
          <w:color w:val="CCCCCC"/>
        </w:rPr>
        <w:t xml:space="preserve"> Tenemos</w:t>
      </w:r>
      <w:r>
        <w:t xml:space="preserve"> el</w:t>
      </w:r>
      <w:r>
        <w:t xml:space="preserve"> buzón</w:t>
      </w:r>
      <w:r>
        <w:t xml:space="preserve"> de</w:t>
      </w:r>
      <w:r>
        <w:t xml:space="preserve"> sugerencias</w:t>
      </w:r>
      <w:r>
        <w:t xml:space="preserve"> y</w:t>
      </w:r>
      <w:r>
        <w:t xml:space="preserve"> quejas</w:t>
      </w:r>
      <w:r>
        <w:t>.</w:t>
      </w:r>
      <w:r>
        <w:rPr>
          <w:color w:val="CCCCCC"/>
        </w:rPr>
        <w:t xml:space="preserve"> Tenemos</w:t>
      </w:r>
      <w:r>
        <w:rPr>
          <w:color w:val="CCCCCC"/>
        </w:rPr>
        <w:t xml:space="preserve"> en</w:t>
      </w:r>
      <w:r>
        <w:rPr>
          <w:color w:val="CCCCCC"/>
        </w:rPr>
        <w:t xml:space="preserve"> señal</w:t>
      </w:r>
      <w:r>
        <w:t>.</w:t>
      </w:r>
      <w:r>
        <w:rPr>
          <w:color w:val="CCCCCC"/>
        </w:rPr>
        <w:t xml:space="preserve"> Tenemos</w:t>
      </w:r>
      <w:r>
        <w:rPr>
          <w:color w:val="CCCCCC"/>
        </w:rPr>
        <w:t xml:space="preserve"> Banes</w:t>
      </w:r>
      <w:r>
        <w:rPr>
          <w:color w:val="CCCCCC"/>
        </w:rPr>
        <w:t xml:space="preserve"> en</w:t>
      </w:r>
      <w:r>
        <w:t xml:space="preserve"> todas</w:t>
      </w:r>
      <w:r>
        <w:t xml:space="preserve"> las</w:t>
      </w:r>
      <w:r>
        <w:t xml:space="preserve"> oficinas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las</w:t>
      </w:r>
      <w:r>
        <w:t xml:space="preserve"> líneas</w:t>
      </w:r>
      <w:r>
        <w:t xml:space="preserve"> seguras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t xml:space="preserve"> se</w:t>
      </w:r>
      <w:r>
        <w:t xml:space="preserve"> pueden</w:t>
      </w:r>
      <w:r>
        <w:rPr>
          <w:color w:val="CCCCCC"/>
        </w:rPr>
        <w:t xml:space="preserve"> completar</w:t>
      </w:r>
      <w:r>
        <w:rPr>
          <w:color w:val="CCCCCC"/>
        </w:rPr>
        <w:t xml:space="preserve"> frente</w:t>
      </w:r>
      <w:r>
        <w:t xml:space="preserve"> a</w:t>
      </w:r>
      <w:r>
        <w:t xml:space="preserve"> una</w:t>
      </w:r>
      <w:r>
        <w:t xml:space="preserve"> situación</w:t>
      </w:r>
      <w:r>
        <w:t xml:space="preserve"> de</w:t>
      </w:r>
      <w:r>
        <w:t xml:space="preserve"> esta</w:t>
      </w:r>
      <w:r>
        <w:t xml:space="preserve"> naturaleza</w:t>
      </w:r>
      <w:r>
        <w:rPr>
          <w:color w:val="CCCCCC"/>
        </w:rPr>
        <w:t xml:space="preserve"> y</w:t>
      </w:r>
      <w:r>
        <w:t xml:space="preserve"> bueno</w:t>
      </w:r>
      <w:r>
        <w:rPr>
          <w:color w:val="CCCCCC"/>
        </w:rPr>
        <w:t xml:space="preserve"> el</w:t>
      </w:r>
      <w:r>
        <w:rPr>
          <w:color w:val="CCCCCC"/>
        </w:rPr>
        <w:t xml:space="preserve"> protocolo</w:t>
      </w:r>
      <w:r>
        <w:t xml:space="preserve"> y</w:t>
      </w:r>
      <w:r>
        <w:t xml:space="preserve"> los</w:t>
      </w:r>
      <w:r>
        <w:t xml:space="preserve"> diferentes</w:t>
      </w:r>
    </w:p>
    <w:p>
      <w:r>
        <w:t xml:space="preserve">spk_1: </w:t>
      </w:r>
      <w:r>
        <w:rPr>
          <w:color w:val="CCCCCC"/>
        </w:rPr>
        <w:t xml:space="preserve"> insumos</w:t>
      </w:r>
      <w:r>
        <w:t xml:space="preserve"> comunicacionales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críticos</w:t>
      </w:r>
      <w:r>
        <w:rPr>
          <w:color w:val="CCCCCC"/>
        </w:rPr>
        <w:t xml:space="preserve"> y</w:t>
      </w:r>
      <w:r>
        <w:t xml:space="preserve"> dípticos</w:t>
      </w:r>
      <w:r>
        <w:t xml:space="preserve"> que</w:t>
      </w:r>
      <w:r>
        <w:t xml:space="preserve"> se</w:t>
      </w:r>
      <w:r>
        <w:t xml:space="preserve"> entregan</w:t>
      </w:r>
      <w:r>
        <w:rPr>
          <w:color w:val="CCCCCC"/>
        </w:rPr>
        <w:t xml:space="preserve"> y</w:t>
      </w:r>
      <w:r>
        <w:t xml:space="preserve"> que</w:t>
      </w:r>
      <w:r>
        <w:t xml:space="preserve"> están</w:t>
      </w:r>
      <w:r>
        <w:t xml:space="preserve"> disponibles</w:t>
      </w:r>
      <w:r>
        <w:t xml:space="preserve"> en</w:t>
      </w:r>
      <w:r>
        <w:t xml:space="preserve"> cada</w:t>
      </w:r>
      <w:r>
        <w:t xml:space="preserve"> una</w:t>
      </w:r>
      <w:r>
        <w:t xml:space="preserve"> de</w:t>
      </w:r>
      <w:r>
        <w:t xml:space="preserve"> las</w:t>
      </w:r>
      <w:r>
        <w:t xml:space="preserve"> oficinas</w:t>
      </w:r>
      <w:r>
        <w:t xml:space="preserve"> para</w:t>
      </w:r>
      <w:r>
        <w:t xml:space="preserve"> que</w:t>
      </w:r>
      <w:r>
        <w:t xml:space="preserve"> la</w:t>
      </w:r>
      <w:r>
        <w:t xml:space="preserve"> población</w:t>
      </w:r>
      <w:r>
        <w:t xml:space="preserve"> tenga</w:t>
      </w:r>
      <w:r>
        <w:t xml:space="preserve"> acceso</w:t>
      </w:r>
      <w:r>
        <w:t xml:space="preserve"> a</w:t>
      </w:r>
      <w:r>
        <w:t xml:space="preserve"> ellas</w:t>
      </w:r>
      <w:r>
        <w:t>.</w:t>
      </w:r>
      <w:r>
        <w:rPr>
          <w:color w:val="CCCCCC"/>
        </w:rPr>
        <w:t xml:space="preserve"> Hasta</w:t>
      </w:r>
      <w:r>
        <w:t xml:space="preserve"> ahora</w:t>
      </w:r>
      <w:r>
        <w:t xml:space="preserve"> no</w:t>
      </w:r>
      <w:r>
        <w:t xml:space="preserve"> hemos</w:t>
      </w:r>
      <w:r>
        <w:t xml:space="preserve"> tenido</w:t>
      </w:r>
      <w:r>
        <w:rPr>
          <w:color w:val="CCCCCC"/>
        </w:rPr>
        <w:t xml:space="preserve"> por</w:t>
      </w:r>
      <w:r>
        <w:t xml:space="preserve"> fortuna</w:t>
      </w:r>
      <w:r>
        <w:t xml:space="preserve"> ningún</w:t>
      </w:r>
      <w:r>
        <w:t xml:space="preserve"> caso</w:t>
      </w:r>
      <w:r>
        <w:t xml:space="preserve"> de</w:t>
      </w:r>
      <w:r>
        <w:t xml:space="preserve"> esta</w:t>
      </w:r>
      <w:r>
        <w:t xml:space="preserve"> naturaleza</w:t>
      </w:r>
      <w:r>
        <w:t xml:space="preserve"> que</w:t>
      </w:r>
      <w:r>
        <w:t xml:space="preserve"> involucre</w:t>
      </w:r>
      <w:r>
        <w:t xml:space="preserve"> a</w:t>
      </w:r>
      <w:r>
        <w:t xml:space="preserve"> niñez</w:t>
      </w:r>
      <w:r>
        <w:t xml:space="preserve"> adolescencia</w:t>
      </w:r>
      <w:r>
        <w:t>.</w:t>
      </w:r>
      <w:r>
        <w:rPr>
          <w:color w:val="CCCCCC"/>
        </w:rPr>
        <w:t xml:space="preserve"> De</w:t>
      </w:r>
      <w:r>
        <w:rPr>
          <w:color w:val="CCCCCC"/>
        </w:rPr>
        <w:t xml:space="preserve"> nosotros</w:t>
      </w:r>
      <w:r>
        <w:rPr>
          <w:color w:val="CCCCCC"/>
        </w:rPr>
        <w:t xml:space="preserve"> no</w:t>
      </w:r>
      <w:r>
        <w:t xml:space="preserve"> conozco</w:t>
      </w:r>
      <w:r>
        <w:t xml:space="preserve"> porque</w:t>
      </w:r>
      <w:r>
        <w:t xml:space="preserve"> no</w:t>
      </w:r>
      <w:r>
        <w:rPr>
          <w:color w:val="CCCCCC"/>
        </w:rPr>
        <w:t xml:space="preserve"> soy</w:t>
      </w:r>
      <w:r>
        <w:t xml:space="preserve"> un</w:t>
      </w:r>
      <w:r>
        <w:rPr>
          <w:color w:val="CCCCCC"/>
        </w:rPr>
        <w:t xml:space="preserve"> bocadillo</w:t>
      </w:r>
      <w:r>
        <w:t>,</w:t>
      </w:r>
      <w:r>
        <w:t xml:space="preserve"> no</w:t>
      </w:r>
      <w:r>
        <w:t xml:space="preserve"> se</w:t>
      </w:r>
      <w:r>
        <w:rPr>
          <w:color w:val="CCCCCC"/>
        </w:rPr>
        <w:t xml:space="preserve"> limita</w:t>
      </w:r>
      <w:r>
        <w:rPr>
          <w:color w:val="CCCCCC"/>
        </w:rPr>
        <w:t xml:space="preserve"> a</w:t>
      </w:r>
      <w:r>
        <w:t xml:space="preserve"> las</w:t>
      </w:r>
      <w:r>
        <w:t xml:space="preserve"> normas</w:t>
      </w:r>
      <w:r>
        <w:t>,</w:t>
      </w:r>
      <w:r>
        <w:rPr>
          <w:color w:val="CCCCCC"/>
        </w:rPr>
        <w:t xml:space="preserve"> ya</w:t>
      </w:r>
      <w:r>
        <w:rPr>
          <w:color w:val="CCCCCC"/>
        </w:rP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muy</w:t>
      </w:r>
      <w:r>
        <w:rPr>
          <w:color w:val="CCCCCC"/>
        </w:rPr>
        <w:t xml:space="preserve"> sensible</w:t>
      </w:r>
      <w:r>
        <w:t>,</w:t>
      </w:r>
      <w:r>
        <w:t xml:space="preserve"> pero</w:t>
      </w:r>
      <w:r>
        <w:t xml:space="preserve"> hasta</w:t>
      </w:r>
      <w:r>
        <w:t xml:space="preserve"> ahora</w:t>
      </w:r>
      <w:r>
        <w:t xml:space="preserve"> no</w:t>
      </w:r>
      <w:r>
        <w:t xml:space="preserve"> hemos</w:t>
      </w:r>
      <w:r>
        <w:t xml:space="preserve"> tenido</w:t>
      </w:r>
      <w:r>
        <w:t xml:space="preserve"> ningún</w:t>
      </w:r>
      <w:r>
        <w:t xml:space="preserve"> caso</w:t>
      </w:r>
      <w:r>
        <w:t xml:space="preserve"> que</w:t>
      </w:r>
      <w:r>
        <w:rPr>
          <w:color w:val="CCCCCC"/>
        </w:rPr>
        <w:t xml:space="preserve"> involucre</w:t>
      </w:r>
      <w:r>
        <w:rPr>
          <w:color w:val="CCCCCC"/>
        </w:rPr>
        <w:t xml:space="preserve"> a</w:t>
      </w:r>
    </w:p>
    <w:p>
      <w:r>
        <w:t xml:space="preserve">spk_1: </w:t>
      </w:r>
      <w:r>
        <w:rPr>
          <w:color w:val="CCCCCC"/>
        </w:rPr>
        <w:t xml:space="preserve"> niños</w:t>
      </w:r>
      <w:r>
        <w:t>,</w:t>
      </w:r>
      <w:r>
        <w:rPr>
          <w:color w:val="CCCCCC"/>
        </w:rPr>
        <w:t xml:space="preserve"> niñas</w:t>
      </w:r>
      <w:r>
        <w:t xml:space="preserve"> y</w:t>
      </w:r>
      <w:r>
        <w:rPr>
          <w:color w:val="CCCCCC"/>
        </w:rPr>
        <w:t xml:space="preserve"> el</w:t>
      </w:r>
      <w:r>
        <w:t xml:space="preserve"> que</w:t>
      </w:r>
      <w:r>
        <w:rPr>
          <w:color w:val="CCCCCC"/>
        </w:rPr>
        <w:t xml:space="preserve"> llamó</w:t>
      </w:r>
      <w:r>
        <w:rPr>
          <w:color w:val="CCCCCC"/>
        </w:rPr>
        <w:t xml:space="preserve"> están</w:t>
      </w:r>
      <w:r>
        <w:rPr>
          <w:color w:val="CCCCCC"/>
        </w:rPr>
        <w:t xml:space="preserve"> involucrados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haria</w:t>
      </w:r>
      <w:r>
        <w:t xml:space="preserve"> entonces</w:t>
      </w:r>
      <w:r>
        <w:t>.</w:t>
      </w:r>
      <w:r>
        <w:rPr>
          <w:color w:val="CCCCCC"/>
        </w:rPr>
        <w:t xml:space="preserve"> Entendemos</w:t>
      </w:r>
      <w:r>
        <w:t xml:space="preserve"> que</w:t>
      </w:r>
      <w:r>
        <w:t xml:space="preserve"> los</w:t>
      </w:r>
      <w:r>
        <w:t xml:space="preserve"> protocolos</w:t>
      </w:r>
      <w:r>
        <w:t xml:space="preserve"> están</w:t>
      </w:r>
      <w:r>
        <w:t xml:space="preserve"> funcionando</w:t>
      </w:r>
      <w:r>
        <w:rPr>
          <w:color w:val="CCCCCC"/>
        </w:rPr>
        <w:t xml:space="preserve"> y</w:t>
      </w:r>
      <w:r>
        <w:t xml:space="preserve"> de</w:t>
      </w:r>
      <w:r>
        <w:t xml:space="preserve"> manera</w:t>
      </w:r>
      <w:r>
        <w:t xml:space="preserve"> adecuada</w:t>
      </w:r>
      <w:r>
        <w:t>,</w:t>
      </w:r>
      <w:r>
        <w:t xml:space="preserve"> y</w:t>
      </w:r>
      <w:r>
        <w:t xml:space="preserve"> esperamos</w:t>
      </w:r>
      <w:r>
        <w:t xml:space="preserve"> que</w:t>
      </w:r>
      <w:r>
        <w:t xml:space="preserve"> siga</w:t>
      </w:r>
      <w:r>
        <w:t xml:space="preserve"> siendo</w:t>
      </w:r>
      <w:r>
        <w:rPr>
          <w:color w:val="CCCCCC"/>
        </w:rPr>
        <w:t xml:space="preserve"> así</w:t>
      </w:r>
      <w:r>
        <w:t>.</w:t>
      </w:r>
      <w:r>
        <w:rPr>
          <w:color w:val="CCCCCC"/>
        </w:rPr>
        <w:t xml:space="preserve"> Y</w:t>
      </w:r>
      <w:r>
        <w:t xml:space="preserve"> ahora</w:t>
      </w:r>
      <w:r>
        <w:t>,</w:t>
      </w:r>
      <w:r>
        <w:rPr>
          <w:color w:val="CCCCCC"/>
        </w:rPr>
        <w:t xml:space="preserve"> además</w:t>
      </w:r>
      <w:r>
        <w:t>,</w:t>
      </w:r>
      <w:r>
        <w:t xml:space="preserve"> con</w:t>
      </w:r>
      <w:r>
        <w:t xml:space="preserve"> este</w:t>
      </w:r>
      <w:r>
        <w:t xml:space="preserve"> proceso</w:t>
      </w:r>
      <w:r>
        <w:t xml:space="preserve"> de</w:t>
      </w:r>
      <w:r>
        <w:t xml:space="preserve"> fortalecimiento</w:t>
      </w:r>
      <w:r>
        <w:t xml:space="preserve"> de</w:t>
      </w:r>
      <w:r>
        <w:t xml:space="preserve"> este</w:t>
      </w:r>
      <w:r>
        <w:t xml:space="preserve"> tema</w:t>
      </w:r>
      <w:r>
        <w:t>,</w:t>
      </w:r>
      <w:r>
        <w:t xml:space="preserve"> con</w:t>
      </w:r>
      <w:r>
        <w:t xml:space="preserve"> las</w:t>
      </w:r>
      <w:r>
        <w:t xml:space="preserve"> herramientas</w:t>
      </w:r>
      <w:r>
        <w:t xml:space="preserve"> metodológicas</w:t>
      </w:r>
      <w:r>
        <w:rPr>
          <w:color w:val="CCCCCC"/>
        </w:rPr>
        <w:t xml:space="preserve"> con</w:t>
      </w:r>
      <w:r>
        <w:rPr>
          <w:color w:val="CCCCCC"/>
        </w:rPr>
        <w:t xml:space="preserve"> las</w:t>
      </w:r>
      <w:r>
        <w:t xml:space="preserve"> que</w:t>
      </w:r>
      <w:r>
        <w:t xml:space="preserve"> tenemos</w:t>
      </w:r>
      <w: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creadas</w:t>
      </w:r>
      <w:r>
        <w:t xml:space="preserve"> por</w:t>
      </w:r>
      <w:r>
        <w:rPr>
          <w:color w:val="CCCCCC"/>
        </w:rPr>
        <w:t xml:space="preserve"> esta</w:t>
      </w:r>
      <w:r>
        <w:t xml:space="preserve"> consultoría</w:t>
      </w:r>
      <w:r>
        <w:t>,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no</w:t>
      </w:r>
      <w:r>
        <w:rPr>
          <w:color w:val="CCCCCC"/>
        </w:rPr>
        <w:t xml:space="preserve"> va</w:t>
      </w:r>
      <w:r>
        <w:t xml:space="preserve"> a</w:t>
      </w:r>
      <w:r>
        <w:t xml:space="preserve"> seguir</w:t>
      </w:r>
      <w:r>
        <w:t xml:space="preserve"> para</w:t>
      </w:r>
      <w:r>
        <w:t xml:space="preserve"> poder</w:t>
      </w:r>
      <w:r>
        <w:t xml:space="preserve"> estar</w:t>
      </w:r>
      <w:r>
        <w:t xml:space="preserve"> más</w:t>
      </w:r>
      <w:r>
        <w:t xml:space="preserve"> alertas</w:t>
      </w:r>
      <w:r>
        <w:t xml:space="preserve"> frente</w:t>
      </w:r>
      <w:r>
        <w:t xml:space="preserve"> a</w:t>
      </w:r>
      <w:r>
        <w:t xml:space="preserve"> una</w:t>
      </w:r>
      <w:r>
        <w:t xml:space="preserve"> situación</w:t>
      </w:r>
      <w:r>
        <w:t xml:space="preserve"> de</w:t>
      </w:r>
      <w:r>
        <w:t xml:space="preserve"> esta</w:t>
      </w:r>
      <w:r>
        <w:t xml:space="preserve"> naturaleza</w:t>
      </w:r>
      <w:r>
        <w:t>.</w:t>
      </w:r>
    </w:p>
    <w:p>
      <w:r>
        <w:t xml:space="preserve">spk_0: </w:t>
      </w:r>
      <w:r>
        <w:t xml:space="preserve"> Y</w:t>
      </w:r>
      <w:r>
        <w:t xml:space="preserve"> mi</w:t>
      </w:r>
      <w:r>
        <w:rPr>
          <w:color w:val="CCCCCC"/>
        </w:rPr>
        <w:t xml:space="preserve"> ultima</w:t>
      </w:r>
      <w:r>
        <w:t xml:space="preserve"> pregunta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este</w:t>
      </w:r>
      <w:r>
        <w:t xml:space="preserve"> tema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  <w:r>
        <w:rPr>
          <w:color w:val="CCCCCC"/>
        </w:rPr>
        <w:t xml:space="preserve"> es</w:t>
      </w:r>
      <w:r>
        <w:rPr>
          <w:color w:val="CCCCCC"/>
        </w:rPr>
        <w:t xml:space="preserve"> si</w:t>
      </w:r>
      <w:r>
        <w:t xml:space="preserve"> el</w:t>
      </w:r>
      <w:r>
        <w:t xml:space="preserve"> reclutamiento</w:t>
      </w:r>
      <w:r>
        <w:t xml:space="preserve"> de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rPr>
          <w:color w:val="CCCCCC"/>
        </w:rPr>
        <w:t xml:space="preserve"> por</w:t>
      </w:r>
      <w:r>
        <w:t xml:space="preserve"> pandillas</w:t>
      </w:r>
      <w:r>
        <w:t xml:space="preserve"> o</w:t>
      </w:r>
      <w:r>
        <w:t xml:space="preserve"> grupos</w:t>
      </w:r>
      <w:r>
        <w:t xml:space="preserve"> criminales</w:t>
      </w:r>
      <w:r>
        <w:rPr>
          <w:color w:val="CCCCCC"/>
        </w:rPr>
        <w:t xml:space="preserve"> es</w:t>
      </w:r>
      <w:r>
        <w:t xml:space="preserve"> un</w:t>
      </w:r>
      <w:r>
        <w:t xml:space="preserve"> riesgo</w:t>
      </w:r>
      <w:r>
        <w:t xml:space="preserve"> inminente</w:t>
      </w:r>
      <w:r>
        <w:rPr>
          <w:color w:val="CCCCCC"/>
        </w:rPr>
        <w:t xml:space="preserve"> en</w:t>
      </w:r>
      <w:r>
        <w:t xml:space="preserve"> las</w:t>
      </w:r>
      <w:r>
        <w:rPr>
          <w:color w:val="CCCCCC"/>
        </w:rPr>
        <w:t xml:space="preserve"> comunidades</w:t>
      </w:r>
      <w:r>
        <w:rPr>
          <w:color w:val="CCCCCC"/>
        </w:rPr>
        <w:t xml:space="preserve"> de</w:t>
      </w:r>
      <w:r>
        <w:t xml:space="preserve"> localidades</w:t>
      </w:r>
      <w:r>
        <w:t xml:space="preserve"> en</w:t>
      </w:r>
      <w:r>
        <w:rPr>
          <w:color w:val="CCCCCC"/>
        </w:rPr>
        <w:t xml:space="preserve"> las</w:t>
      </w:r>
      <w:r>
        <w:t xml:space="preserve"> que</w:t>
      </w:r>
      <w:r>
        <w:t xml:space="preserve"> trabajan</w:t>
      </w:r>
      <w:r>
        <w:t>,</w:t>
      </w:r>
      <w:r>
        <w:rPr>
          <w:color w:val="CCCCCC"/>
        </w:rPr>
        <w:t xml:space="preserve"> como</w:t>
      </w:r>
      <w:r>
        <w:t xml:space="preserve"> se</w:t>
      </w:r>
      <w:r>
        <w:t xml:space="preserve"> está</w:t>
      </w:r>
      <w:r>
        <w:t xml:space="preserve"> actuando</w:t>
      </w:r>
      <w:r>
        <w:t xml:space="preserve"> en</w:t>
      </w:r>
      <w:r>
        <w:t xml:space="preserve"> estos</w:t>
      </w:r>
      <w:r>
        <w:t xml:space="preserve"> casos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  <w:r>
        <w:t xml:space="preserve"> es</w:t>
      </w:r>
      <w:r>
        <w:t xml:space="preserve"> la</w:t>
      </w:r>
      <w:r>
        <w:t xml:space="preserve"> coordinación</w:t>
      </w:r>
      <w:r>
        <w:t xml:space="preserve"> con</w:t>
      </w:r>
      <w:r>
        <w:t xml:space="preserve"> otras</w:t>
      </w:r>
      <w:r>
        <w:t xml:space="preserve"> autoridades</w:t>
      </w:r>
      <w:r>
        <w:rPr>
          <w:color w:val="CCCCCC"/>
        </w:rPr>
        <w:t xml:space="preserve"> de</w:t>
      </w:r>
      <w:r>
        <w:rPr>
          <w:color w:val="CCCCCC"/>
        </w:rPr>
        <w:t xml:space="preserve"> instituciones</w:t>
      </w:r>
      <w:r>
        <w:t xml:space="preserve"> para</w:t>
      </w:r>
      <w:r>
        <w:t xml:space="preserve"> prevenir</w:t>
      </w:r>
      <w:r>
        <w:t xml:space="preserve"> y</w:t>
      </w:r>
      <w:r>
        <w:t xml:space="preserve"> mitigar</w:t>
      </w:r>
      <w:r>
        <w:t xml:space="preserve"> este</w:t>
      </w:r>
      <w:r>
        <w:t xml:space="preserve"> riesgo</w:t>
      </w:r>
      <w:r>
        <w:t>.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este</w:t>
      </w:r>
      <w:r>
        <w:t xml:space="preserve"> es</w:t>
      </w:r>
      <w:r>
        <w:t xml:space="preserve"> un</w:t>
      </w:r>
      <w:r>
        <w:t xml:space="preserve"> tema</w:t>
      </w:r>
      <w:r>
        <w:t xml:space="preserve"> sustancial</w:t>
      </w:r>
      <w:r>
        <w:t>.</w:t>
      </w:r>
      <w:r>
        <w:rPr>
          <w:color w:val="CCCCCC"/>
        </w:rPr>
        <w:t xml:space="preserve"> Hemos</w:t>
      </w:r>
      <w:r>
        <w:t xml:space="preserve"> identificado</w:t>
      </w:r>
      <w:r>
        <w:t xml:space="preserve"> estos</w:t>
      </w:r>
      <w:r>
        <w:t xml:space="preserve"> riesgos</w:t>
      </w:r>
      <w:r>
        <w:t xml:space="preserve"> en</w:t>
      </w:r>
      <w:r>
        <w:t xml:space="preserve"> Esmeraldas</w:t>
      </w:r>
      <w:r>
        <w:t>,</w:t>
      </w:r>
      <w:r>
        <w:rPr>
          <w:color w:val="CCCCCC"/>
        </w:rPr>
        <w:t xml:space="preserve"> Esmeraldas</w:t>
      </w:r>
      <w:r>
        <w:t xml:space="preserve"> y</w:t>
      </w:r>
      <w:r>
        <w:t xml:space="preserve"> la</w:t>
      </w:r>
      <w:r>
        <w:rPr>
          <w:color w:val="CCCCCC"/>
        </w:rPr>
        <w:t xml:space="preserve"> enfermera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rPr>
          <w:color w:val="CCCCCC"/>
        </w:rPr>
        <w:t xml:space="preserve"> provincia</w:t>
      </w:r>
      <w:r>
        <w:rPr>
          <w:color w:val="CCCCCC"/>
        </w:rPr>
        <w:t xml:space="preserve"> y</w:t>
      </w:r>
      <w:r>
        <w:t xml:space="preserve"> particularmente</w:t>
      </w:r>
      <w:r>
        <w:t xml:space="preserve"> en</w:t>
      </w:r>
      <w:r>
        <w:t xml:space="preserve"> San</w:t>
      </w:r>
      <w:r>
        <w:t xml:space="preserve"> Lorenzo</w:t>
      </w:r>
      <w:r>
        <w:t>.</w:t>
      </w:r>
      <w:r>
        <w:rPr>
          <w:color w:val="CCCCCC"/>
        </w:rPr>
        <w:t xml:space="preserve"> Hemos</w:t>
      </w:r>
      <w:r>
        <w:t xml:space="preserve"> identificado</w:t>
      </w:r>
      <w:r>
        <w:rPr>
          <w:color w:val="CCCCCC"/>
        </w:rPr>
        <w:t xml:space="preserve"> esta</w:t>
      </w:r>
      <w:r>
        <w:rPr>
          <w:color w:val="CCCCCC"/>
        </w:rPr>
        <w:t xml:space="preserve"> problemática</w:t>
      </w:r>
      <w:r>
        <w:rPr>
          <w:color w:val="CCCCCC"/>
        </w:rPr>
        <w:t xml:space="preserve"> en</w:t>
      </w:r>
      <w:r>
        <w:rPr>
          <w:color w:val="CCCCCC"/>
        </w:rPr>
        <w:t xml:space="preserve"> Manta</w:t>
      </w:r>
      <w:r>
        <w:rPr>
          <w:color w:val="CCCCCC"/>
        </w:rPr>
        <w:t xml:space="preserve"> Hemos</w:t>
      </w:r>
      <w:r>
        <w:t xml:space="preserve"> anticipado</w:t>
      </w:r>
      <w:r>
        <w:t xml:space="preserve"> esta</w:t>
      </w:r>
      <w:r>
        <w:rPr>
          <w:color w:val="CCCCCC"/>
        </w:rPr>
        <w:t xml:space="preserve"> problemática</w:t>
      </w:r>
      <w:r>
        <w:rPr>
          <w:color w:val="CCCCCC"/>
        </w:rPr>
        <w:t xml:space="preserve"> en</w:t>
      </w:r>
      <w:r>
        <w:t xml:space="preserve"> Guayas</w:t>
      </w:r>
      <w:r>
        <w:t xml:space="preserve"> y</w:t>
      </w:r>
      <w:r>
        <w:t xml:space="preserve"> hemos</w:t>
      </w:r>
      <w:r>
        <w:t xml:space="preserve"> identificado</w:t>
      </w:r>
      <w:r>
        <w:rPr>
          <w:color w:val="CCCCCC"/>
        </w:rPr>
        <w:t xml:space="preserve"> esta</w:t>
      </w:r>
      <w:r>
        <w:t xml:space="preserve"> problemática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oro</w:t>
      </w:r>
      <w:r>
        <w:t>.</w:t>
      </w:r>
      <w:r>
        <w:rPr>
          <w:color w:val="CCCCCC"/>
        </w:rPr>
        <w:t xml:space="preserve"> Hasta</w:t>
      </w:r>
      <w:r>
        <w:t xml:space="preserve"> ahora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</w:p>
    <w:p>
      <w:r>
        <w:t xml:space="preserve">spk_1: </w:t>
      </w:r>
      <w:r>
        <w:rPr>
          <w:color w:val="CCCCCC"/>
        </w:rPr>
        <w:t xml:space="preserve"> Hemos</w:t>
      </w:r>
      <w:r>
        <w:t>.</w:t>
      </w:r>
      <w:r>
        <w:rPr>
          <w:color w:val="CCCCCC"/>
        </w:rPr>
        <w:t xml:space="preserve"> Esto</w:t>
      </w:r>
      <w:r>
        <w:t xml:space="preserve"> va</w:t>
      </w:r>
      <w:r>
        <w:rPr>
          <w:color w:val="CCCCCC"/>
        </w:rPr>
        <w:t xml:space="preserve"> a</w:t>
      </w:r>
      <w:r>
        <w:t xml:space="preserve"> seguir</w:t>
      </w:r>
      <w:r>
        <w:rPr>
          <w:color w:val="CCCCCC"/>
        </w:rPr>
        <w:t xml:space="preserve"> desarrollándose</w:t>
      </w:r>
      <w:r>
        <w:t xml:space="preserve"> en</w:t>
      </w:r>
      <w:r>
        <w:t xml:space="preserve"> otras</w:t>
      </w:r>
      <w:r>
        <w:t xml:space="preserve"> localidades</w:t>
      </w:r>
      <w:r>
        <w:rPr>
          <w:color w:val="CCCCCC"/>
        </w:rPr>
        <w:t xml:space="preserve"> o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Pero</w:t>
      </w:r>
      <w:r>
        <w:t xml:space="preserve"> tenemos</w:t>
      </w:r>
      <w:r>
        <w:t xml:space="preserve"> estos</w:t>
      </w:r>
      <w:r>
        <w:t xml:space="preserve"> casos</w:t>
      </w:r>
      <w:r>
        <w:rPr>
          <w:color w:val="CCCCCC"/>
        </w:rPr>
        <w:t xml:space="preserve"> en</w:t>
      </w:r>
      <w:r>
        <w:t xml:space="preserve"> mi</w:t>
      </w:r>
      <w:r>
        <w:rPr>
          <w:color w:val="CCCCCC"/>
        </w:rPr>
        <w:t xml:space="preserve"> casa</w:t>
      </w:r>
      <w:r>
        <w:rPr>
          <w:color w:val="CCCCCC"/>
        </w:rPr>
        <w:t xml:space="preserve"> de</w:t>
      </w:r>
      <w:r>
        <w:t xml:space="preserve"> Guayaquil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familias</w:t>
      </w:r>
      <w:r>
        <w:t xml:space="preserve"> que</w:t>
      </w:r>
      <w:r>
        <w:t xml:space="preserve"> han</w:t>
      </w:r>
      <w:r>
        <w:t xml:space="preserve"> decidido</w:t>
      </w:r>
      <w:r>
        <w:t xml:space="preserve"> abandonar</w:t>
      </w:r>
      <w:r>
        <w:t xml:space="preserve"> el</w:t>
      </w:r>
      <w:r>
        <w:t xml:space="preserve"> país</w:t>
      </w:r>
      <w:r>
        <w:t xml:space="preserve"> por</w:t>
      </w:r>
      <w:r>
        <w:t xml:space="preserve"> el</w:t>
      </w:r>
      <w:r>
        <w:t xml:space="preserve"> riesgo</w:t>
      </w:r>
      <w:r>
        <w:t xml:space="preserve"> de</w:t>
      </w:r>
      <w:r>
        <w:t xml:space="preserve"> estos</w:t>
      </w:r>
      <w:r>
        <w:t xml:space="preserve"> grupos</w:t>
      </w:r>
      <w:r>
        <w:t xml:space="preserve"> y</w:t>
      </w:r>
      <w:r>
        <w:t xml:space="preserve"> el</w:t>
      </w:r>
      <w:r>
        <w:t xml:space="preserve"> riesgo</w:t>
      </w:r>
      <w:r>
        <w:t xml:space="preserve"> que</w:t>
      </w:r>
      <w:r>
        <w:t xml:space="preserve"> supone</w:t>
      </w:r>
      <w:r>
        <w:t xml:space="preserve"> para</w:t>
      </w:r>
      <w:r>
        <w:t xml:space="preserve"> sus</w:t>
      </w:r>
      <w:r>
        <w:t xml:space="preserve"> hijos</w:t>
      </w:r>
      <w:r>
        <w:t xml:space="preserve"> e</w:t>
      </w:r>
      <w:r>
        <w:t xml:space="preserve"> hijas</w:t>
      </w:r>
      <w:r>
        <w:t xml:space="preserve"> poder</w:t>
      </w:r>
      <w:r>
        <w:rPr>
          <w:color w:val="CCCCCC"/>
        </w:rPr>
        <w:t xml:space="preserve"> caer</w:t>
      </w:r>
      <w:r>
        <w:t>.</w:t>
      </w:r>
      <w:r>
        <w:rPr>
          <w:color w:val="CCCCCC"/>
        </w:rPr>
        <w:t xml:space="preserve"> Te</w:t>
      </w:r>
      <w:r>
        <w:rPr>
          <w:color w:val="CCCCCC"/>
        </w:rPr>
        <w:t xml:space="preserve"> puede</w:t>
      </w:r>
      <w:r>
        <w:rPr>
          <w:color w:val="CCCCCC"/>
        </w:rPr>
        <w:t xml:space="preserve"> situación</w:t>
      </w:r>
    </w:p>
    <w:p>
      <w:r>
        <w:t xml:space="preserve">spk_1: </w:t>
      </w:r>
      <w:r>
        <w:rPr>
          <w:color w:val="CCCCCC"/>
        </w:rPr>
        <w:t xml:space="preserve"> Frente</w:t>
      </w:r>
      <w:r>
        <w:rPr>
          <w:color w:val="CCCCCC"/>
        </w:rPr>
        <w:t xml:space="preserve"> esto</w:t>
      </w:r>
      <w:r>
        <w:rPr>
          <w:color w:val="CCCCCC"/>
        </w:rPr>
        <w:t xml:space="preserve"> hemos</w:t>
      </w:r>
      <w:r>
        <w:t xml:space="preserve"> alertado</w:t>
      </w:r>
      <w:r>
        <w:t xml:space="preserve"> a</w:t>
      </w:r>
      <w:r>
        <w:t xml:space="preserve"> este</w:t>
      </w:r>
      <w:r>
        <w:t xml:space="preserve"> caso</w:t>
      </w:r>
      <w:r>
        <w:t xml:space="preserve"> a</w:t>
      </w:r>
      <w:r>
        <w:rPr>
          <w:color w:val="CCCCCC"/>
        </w:rPr>
        <w:t xml:space="preserve"> ACNUR</w:t>
      </w:r>
      <w:r>
        <w:t xml:space="preserve"> y</w:t>
      </w:r>
      <w:r>
        <w:rPr>
          <w:color w:val="CCCCCC"/>
        </w:rPr>
        <w:t xml:space="preserve"> aún</w:t>
      </w:r>
      <w:r>
        <w:t xml:space="preserve"> ser</w:t>
      </w:r>
      <w:r>
        <w:rPr>
          <w:color w:val="CCCCCC"/>
        </w:rPr>
        <w:t xml:space="preserve"> es</w:t>
      </w:r>
      <w:r>
        <w:t xml:space="preserve"> un</w:t>
      </w:r>
      <w:r>
        <w:t xml:space="preserve"> tema</w:t>
      </w:r>
      <w:r>
        <w:t xml:space="preserve"> que</w:t>
      </w:r>
      <w:r>
        <w:t xml:space="preserve"> se</w:t>
      </w:r>
      <w:r>
        <w:t xml:space="preserve"> ha</w:t>
      </w:r>
      <w:r>
        <w:t xml:space="preserve"> desarrollado</w:t>
      </w:r>
      <w:r>
        <w:t xml:space="preserve"> también</w:t>
      </w:r>
      <w:r>
        <w:rPr>
          <w:color w:val="CCCCCC"/>
        </w:rPr>
        <w:t xml:space="preserve"> en</w:t>
      </w:r>
      <w:r>
        <w:rPr>
          <w:color w:val="CCCCCC"/>
        </w:rPr>
        <w:t xml:space="preserve"> su</w:t>
      </w:r>
      <w:r>
        <w:rPr>
          <w:color w:val="CCCCCC"/>
        </w:rPr>
        <w:t xml:space="preserve"> Grupo</w:t>
      </w:r>
      <w:r>
        <w:rPr>
          <w:color w:val="CCCCCC"/>
        </w:rPr>
        <w:t xml:space="preserve"> Nacional</w:t>
      </w:r>
      <w:r>
        <w:rPr>
          <w:color w:val="CCCCCC"/>
        </w:rPr>
        <w:t xml:space="preserve"> del</w:t>
      </w:r>
      <w:r>
        <w:rPr>
          <w:color w:val="CCCCCC"/>
        </w:rPr>
        <w:t xml:space="preserve"> GTM</w:t>
      </w:r>
      <w:r>
        <w:rPr>
          <w:color w:val="CCCCCC"/>
        </w:rPr>
        <w:t xml:space="preserve"> de</w:t>
      </w:r>
      <w:r>
        <w:rPr>
          <w:color w:val="CCCCCC"/>
        </w:rPr>
        <w:t xml:space="preserve"> Protección</w:t>
      </w:r>
      <w:r>
        <w:t xml:space="preserve"> a</w:t>
      </w:r>
      <w:r>
        <w:t xml:space="preserve"> la</w:t>
      </w:r>
      <w:r>
        <w:rPr>
          <w:color w:val="CCCCCC"/>
        </w:rPr>
        <w:t xml:space="preserve"> Infancia</w:t>
      </w:r>
      <w:r>
        <w:t>,</w:t>
      </w:r>
      <w:r>
        <w:t xml:space="preserve"> pero</w:t>
      </w:r>
      <w:r>
        <w:t xml:space="preserve"> que</w:t>
      </w:r>
      <w:r>
        <w:t xml:space="preserve"> aún</w:t>
      </w:r>
      <w:r>
        <w:t xml:space="preserve"> no</w:t>
      </w:r>
      <w:r>
        <w:t xml:space="preserve"> hemos</w:t>
      </w:r>
      <w:r>
        <w:t xml:space="preserve"> generado</w:t>
      </w:r>
      <w:r>
        <w:rPr>
          <w:color w:val="CCCCCC"/>
        </w:rPr>
        <w:t xml:space="preserve"> como</w:t>
      </w:r>
      <w:r>
        <w:t xml:space="preserve"> alguna</w:t>
      </w:r>
      <w:r>
        <w:t xml:space="preserve"> ruta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cuando</w:t>
      </w:r>
      <w:r>
        <w:t xml:space="preserve"> hemos</w:t>
      </w:r>
      <w:r>
        <w:t xml:space="preserve"> identificado</w:t>
      </w:r>
      <w:r>
        <w:t xml:space="preserve"> estos</w:t>
      </w:r>
      <w:r>
        <w:t xml:space="preserve"> casos</w:t>
      </w:r>
      <w:r>
        <w:t xml:space="preserve"> en</w:t>
      </w:r>
      <w:r>
        <w:t xml:space="preserve"> los</w:t>
      </w:r>
      <w:r>
        <w:t xml:space="preserve"> que</w:t>
      </w:r>
      <w:r>
        <w:t>,</w:t>
      </w:r>
      <w:r>
        <w:t xml:space="preserve"> por</w:t>
      </w:r>
      <w:r>
        <w:t xml:space="preserve"> ejemplo</w:t>
      </w:r>
      <w:r>
        <w:t>,</w:t>
      </w:r>
    </w:p>
    <w:p>
      <w:r>
        <w:t xml:space="preserve">spk_1: </w:t>
      </w:r>
      <w:r>
        <w:t xml:space="preserve"> En</w:t>
      </w:r>
      <w:r>
        <w:rPr>
          <w:color w:val="CCCCCC"/>
        </w:rPr>
        <w:t xml:space="preserve"> dentro</w:t>
      </w:r>
      <w:r>
        <w:t xml:space="preserve"> de</w:t>
      </w:r>
      <w:r>
        <w:rPr>
          <w:color w:val="CCCCCC"/>
        </w:rPr>
        <w:t xml:space="preserve"> unidades</w:t>
      </w:r>
      <w:r>
        <w:rPr>
          <w:color w:val="CCCCCC"/>
        </w:rPr>
        <w:t xml:space="preserve"> educativas</w:t>
      </w:r>
      <w:r>
        <w:t>,</w:t>
      </w:r>
      <w:r>
        <w:rPr>
          <w:color w:val="CCCCCC"/>
        </w:rPr>
        <w:t xml:space="preserve"> existe</w:t>
      </w:r>
      <w:r>
        <w:t xml:space="preserve"> la</w:t>
      </w:r>
      <w:r>
        <w:t xml:space="preserve"> presencia</w:t>
      </w:r>
      <w:r>
        <w:t xml:space="preserve"> de</w:t>
      </w:r>
      <w:r>
        <w:t xml:space="preserve"> organizaciones</w:t>
      </w:r>
      <w:r>
        <w:t xml:space="preserve"> irregulares</w:t>
      </w:r>
      <w:r>
        <w:t>,</w:t>
      </w:r>
      <w:r>
        <w:rPr>
          <w:color w:val="CCCCCC"/>
        </w:rPr>
        <w:t xml:space="preserve"> incluso</w:t>
      </w:r>
      <w:r>
        <w:rPr>
          <w:color w:val="CCCCCC"/>
        </w:rPr>
        <w:t xml:space="preserve"> armadas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ha</w:t>
      </w:r>
      <w:r>
        <w:t xml:space="preserve"> puesto</w:t>
      </w:r>
      <w:r>
        <w:t xml:space="preserve"> en</w:t>
      </w:r>
      <w:r>
        <w:t xml:space="preserve"> conocimiento</w:t>
      </w:r>
      <w:r>
        <w:t xml:space="preserve"> de</w:t>
      </w:r>
      <w:r>
        <w:t xml:space="preserve"> las</w:t>
      </w:r>
      <w:r>
        <w:t xml:space="preserve"> autoridades</w:t>
      </w:r>
      <w:r>
        <w:t xml:space="preserve"> educativas</w:t>
      </w:r>
      <w:r>
        <w:t xml:space="preserve"> para</w:t>
      </w:r>
      <w:r>
        <w:t xml:space="preserve"> que</w:t>
      </w:r>
      <w:r>
        <w:t xml:space="preserve"> se</w:t>
      </w:r>
      <w:r>
        <w:t xml:space="preserve"> tomen</w:t>
      </w:r>
      <w:r>
        <w:t xml:space="preserve"> las</w:t>
      </w:r>
      <w:r>
        <w:t xml:space="preserve"> medidas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eso</w:t>
      </w:r>
      <w:r>
        <w:t xml:space="preserve"> tema</w:t>
      </w:r>
      <w:r>
        <w:t xml:space="preserve"> sustancial</w:t>
      </w:r>
      <w:r>
        <w:rPr>
          <w:color w:val="CCCCCC"/>
        </w:rPr>
        <w:t xml:space="preserve"> e</w:t>
      </w:r>
      <w:r>
        <w:rPr>
          <w:color w:val="CCCCCC"/>
        </w:rPr>
        <w:t xml:space="preserve"> si</w:t>
      </w:r>
      <w:r>
        <w:rPr>
          <w:color w:val="CCCCCC"/>
        </w:rPr>
        <w:t xml:space="preserve"> está</w:t>
      </w:r>
      <w:r>
        <w:t xml:space="preserve"> pasando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frente</w:t>
      </w:r>
      <w:r>
        <w:rPr>
          <w:color w:val="CCCCCC"/>
        </w:rPr>
        <w:t xml:space="preserve"> a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creo</w:t>
      </w:r>
      <w:r>
        <w:t xml:space="preserve"> que</w:t>
      </w:r>
      <w:r>
        <w:t xml:space="preserve"> todavía</w:t>
      </w:r>
      <w:r>
        <w:t xml:space="preserve"> no</w:t>
      </w:r>
      <w:r>
        <w:t xml:space="preserve"> tenemos</w:t>
      </w:r>
      <w:r>
        <w:t xml:space="preserve"> la</w:t>
      </w:r>
      <w:r>
        <w:t xml:space="preserve"> suficiente</w:t>
      </w:r>
      <w:r>
        <w:rPr>
          <w:color w:val="CCCCCC"/>
        </w:rPr>
        <w:t xml:space="preserve"> articulación</w:t>
      </w:r>
      <w:r>
        <w:rPr>
          <w:color w:val="CCCCCC"/>
        </w:rPr>
        <w:t xml:space="preserve"> interna</w:t>
      </w:r>
      <w:r>
        <w:rPr>
          <w:color w:val="CCCCCC"/>
        </w:rPr>
        <w:t xml:space="preserve"> agencia</w:t>
      </w:r>
      <w:r>
        <w:rPr>
          <w:color w:val="CCCCCC"/>
        </w:rPr>
        <w:t xml:space="preserve"> al</w:t>
      </w:r>
      <w:r>
        <w:t xml:space="preserve"> que</w:t>
      </w:r>
      <w:r>
        <w:t xml:space="preserve"> permita</w:t>
      </w:r>
      <w:r>
        <w:rPr>
          <w:color w:val="CCCCCC"/>
        </w:rPr>
        <w:t xml:space="preserve"> y</w:t>
      </w:r>
      <w:r>
        <w:t xml:space="preserve"> toma</w:t>
      </w:r>
      <w:r>
        <w:t xml:space="preserve"> de</w:t>
      </w:r>
      <w:r>
        <w:t xml:space="preserve"> decisiones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rPr>
          <w:color w:val="CCCCCC"/>
        </w:rPr>
        <w:t xml:space="preserve"> conjunta</w:t>
      </w:r>
    </w:p>
    <w:p>
      <w:r>
        <w:t xml:space="preserve">spk_1: </w:t>
      </w:r>
      <w:r>
        <w:rPr>
          <w:color w:val="CCCCCC"/>
        </w:rPr>
        <w:t xml:space="preserve"> no</w:t>
      </w:r>
      <w:r>
        <w:t>.</w:t>
      </w:r>
      <w:r>
        <w:t xml:space="preserve"> Entonces</w:t>
      </w:r>
      <w:r>
        <w:rPr>
          <w:color w:val="CCCCCC"/>
        </w:rPr>
        <w:t xml:space="preserve"> es</w:t>
      </w:r>
      <w:r>
        <w:rPr>
          <w:color w:val="CCCCCC"/>
        </w:rPr>
        <w:t xml:space="preserve"> Gobierno</w:t>
      </w:r>
      <w:r>
        <w:rPr>
          <w:color w:val="CCCCCC"/>
        </w:rPr>
        <w:t xml:space="preserve"> sobre</w:t>
      </w:r>
      <w:r>
        <w:rPr>
          <w:color w:val="CCCCCC"/>
        </w:rPr>
        <w:t xml:space="preserve"> tu</w:t>
      </w:r>
      <w:r>
        <w:rPr>
          <w:color w:val="CCCCCC"/>
        </w:rPr>
        <w:t xml:space="preserve"> con</w:t>
      </w:r>
      <w:r>
        <w:t xml:space="preserve"> con</w:t>
      </w:r>
      <w:r>
        <w:rPr>
          <w:color w:val="CCCCCC"/>
        </w:rPr>
        <w:t xml:space="preserve"> Sofía</w:t>
      </w:r>
      <w:r>
        <w:rPr>
          <w:color w:val="CCCCCC"/>
        </w:rPr>
        <w:t xml:space="preserve"> bache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t xml:space="preserve"> con</w:t>
      </w:r>
      <w:r>
        <w:rPr>
          <w:color w:val="CCCCCC"/>
        </w:rPr>
        <w:t xml:space="preserve"> César</w:t>
      </w:r>
      <w:r>
        <w:t xml:space="preserve"> para</w:t>
      </w:r>
      <w:r>
        <w:t xml:space="preserve"> ir</w:t>
      </w:r>
      <w:r>
        <w:t xml:space="preserve"> trabajando</w:t>
      </w:r>
      <w:r>
        <w:t xml:space="preserve"> sobre</w:t>
      </w:r>
      <w:r>
        <w:t xml:space="preserve"> esto</w:t>
      </w:r>
      <w:r>
        <w:t xml:space="preserve"> y</w:t>
      </w:r>
      <w:r>
        <w:t xml:space="preserve"> que</w:t>
      </w:r>
      <w:r>
        <w:t xml:space="preserve"> no</w:t>
      </w:r>
      <w:r>
        <w:rPr>
          <w:color w:val="CCCCCC"/>
        </w:rPr>
        <w:t xml:space="preserve"> finalmente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t xml:space="preserve"> hemos</w:t>
      </w:r>
      <w:r>
        <w:t xml:space="preserve"> podido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hacer</w:t>
      </w:r>
      <w:r>
        <w:t xml:space="preserve"> mucho</w:t>
      </w:r>
      <w:r>
        <w:t xml:space="preserve"> por</w:t>
      </w:r>
      <w:r>
        <w:t xml:space="preserve"> tiempos</w:t>
      </w:r>
      <w:r>
        <w:rPr>
          <w:color w:val="CCCCCC"/>
        </w:rPr>
        <w:t xml:space="preserve"> y</w:t>
      </w:r>
      <w:r>
        <w:t xml:space="preserve"> algunas</w:t>
      </w:r>
      <w:r>
        <w:t xml:space="preserve"> limitaciones</w:t>
      </w:r>
      <w:r>
        <w:rPr>
          <w:color w:val="CCCCCC"/>
        </w:rPr>
        <w:t xml:space="preserve"> más</w:t>
      </w:r>
      <w:r>
        <w:t>.</w:t>
      </w:r>
      <w:r>
        <w:rPr>
          <w:color w:val="CCCCCC"/>
        </w:rPr>
        <w:t xml:space="preserve"> Pero</w:t>
      </w:r>
      <w:r>
        <w:t xml:space="preserve"> pero</w:t>
      </w:r>
      <w:r>
        <w:t xml:space="preserve"> bueno</w:t>
      </w:r>
      <w:r>
        <w:t>,</w:t>
      </w:r>
      <w:r>
        <w:t xml:space="preserve"> es</w:t>
      </w:r>
      <w:r>
        <w:t xml:space="preserve"> algo</w:t>
      </w:r>
      <w:r>
        <w:rPr>
          <w:color w:val="CCCCCC"/>
        </w:rPr>
        <w:t xml:space="preserve"> en</w:t>
      </w:r>
      <w:r>
        <w:rPr>
          <w:color w:val="CCCCCC"/>
        </w:rPr>
        <w:t xml:space="preserve"> lo</w:t>
      </w:r>
      <w:r>
        <w:t xml:space="preserve"> que</w:t>
      </w:r>
      <w:r>
        <w:t xml:space="preserve"> tenemos</w:t>
      </w:r>
      <w:r>
        <w:t xml:space="preserve"> que</w:t>
      </w:r>
      <w:r>
        <w:t xml:space="preserve"> seguir</w:t>
      </w:r>
      <w:r>
        <w:t xml:space="preserve"> profundizando</w:t>
      </w:r>
      <w:r>
        <w:rPr>
          <w:color w:val="CCCCCC"/>
        </w:rPr>
        <w:t xml:space="preserve"> para</w:t>
      </w:r>
      <w:r>
        <w:t xml:space="preserve"> llegar</w:t>
      </w:r>
      <w:r>
        <w:rPr>
          <w:color w:val="CCCCCC"/>
        </w:rPr>
        <w:t xml:space="preserve"> a</w:t>
      </w:r>
      <w:r>
        <w:t xml:space="preserve"> algún</w:t>
      </w:r>
      <w:r>
        <w:t xml:space="preserve"> tipo</w:t>
      </w:r>
      <w:r>
        <w:t xml:space="preserve"> de</w:t>
      </w:r>
      <w:r>
        <w:t xml:space="preserve"> articulación</w:t>
      </w:r>
      <w:r>
        <w:t xml:space="preserve"> entre</w:t>
      </w:r>
      <w:r>
        <w:t xml:space="preserve"> las</w:t>
      </w:r>
      <w:r>
        <w:t xml:space="preserve"> organizaciones</w:t>
      </w:r>
      <w:r>
        <w:rPr>
          <w:color w:val="CCCCCC"/>
        </w:rPr>
        <w:t xml:space="preserve"> de</w:t>
      </w:r>
      <w:r>
        <w:t xml:space="preserve"> articulación</w:t>
      </w:r>
      <w:r>
        <w:rPr>
          <w:color w:val="CCCCCC"/>
        </w:rPr>
        <w:t xml:space="preserve"> en</w:t>
      </w:r>
      <w:r>
        <w:t xml:space="preserve"> la</w:t>
      </w:r>
      <w:r>
        <w:t xml:space="preserve"> respuesta</w:t>
      </w:r>
      <w:r>
        <w:rPr>
          <w:color w:val="CCCCCC"/>
        </w:rPr>
        <w:t xml:space="preserve"> que</w:t>
      </w:r>
      <w:r>
        <w:rPr>
          <w:color w:val="CCCCCC"/>
        </w:rPr>
        <w:t xml:space="preserve"> también</w:t>
      </w:r>
      <w:r>
        <w:t xml:space="preserve"> tiene</w:t>
      </w:r>
      <w:r>
        <w:t xml:space="preserve"> que</w:t>
      </w:r>
      <w:r>
        <w:t xml:space="preserve"> dar</w:t>
      </w:r>
      <w:r>
        <w:t xml:space="preserve"> 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y</w:t>
      </w:r>
      <w:r>
        <w:rPr>
          <w:color w:val="CCCCCC"/>
        </w:rPr>
        <w:t xml:space="preserve"> como</w:t>
      </w:r>
      <w:r>
        <w:t xml:space="preserve"> nos</w:t>
      </w:r>
      <w:r>
        <w:t xml:space="preserve"> comunicamos</w:t>
      </w:r>
      <w:r>
        <w:t xml:space="preserve"> con</w:t>
      </w:r>
      <w:r>
        <w:t xml:space="preserve"> el</w:t>
      </w:r>
      <w:r>
        <w:rPr>
          <w:color w:val="CCCCCC"/>
        </w:rPr>
        <w:t xml:space="preserve"> Estado</w:t>
      </w:r>
    </w:p>
    <w:p>
      <w:r>
        <w:t xml:space="preserve">spk_1: </w:t>
      </w:r>
      <w:r>
        <w:rPr>
          <w:color w:val="CCCCCC"/>
        </w:rPr>
        <w:t xml:space="preserve"> sin</w:t>
      </w:r>
      <w:r>
        <w:t xml:space="preserve"> que</w:t>
      </w:r>
      <w:r>
        <w:t xml:space="preserve"> nadie</w:t>
      </w:r>
      <w:r>
        <w:rPr>
          <w:color w:val="CCCCCC"/>
        </w:rPr>
        <w:t xml:space="preserve"> esté</w:t>
      </w:r>
      <w:r>
        <w:t xml:space="preserve"> en</w:t>
      </w:r>
      <w:r>
        <w:t xml:space="preserve"> riesgo</w:t>
      </w:r>
      <w:r>
        <w:t>.</w:t>
      </w:r>
      <w:r>
        <w:rPr>
          <w:color w:val="CCCCCC"/>
        </w:rPr>
        <w:t xml:space="preserve"> No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eso</w:t>
      </w:r>
      <w:r>
        <w:t xml:space="preserve"> es</w:t>
      </w:r>
      <w:r>
        <w:t xml:space="preserve"> otra</w:t>
      </w:r>
      <w:r>
        <w:t xml:space="preserve"> de</w:t>
      </w:r>
      <w:r>
        <w:rPr>
          <w:color w:val="CCCCCC"/>
        </w:rPr>
        <w:t xml:space="preserve"> la</w:t>
      </w:r>
      <w:r>
        <w:t xml:space="preserve"> y</w:t>
      </w:r>
      <w:r>
        <w:t xml:space="preserve"> de</w:t>
      </w:r>
      <w:r>
        <w:t xml:space="preserve"> las</w:t>
      </w:r>
      <w:r>
        <w:t xml:space="preserve"> de</w:t>
      </w:r>
      <w:r>
        <w:t xml:space="preserve"> las</w:t>
      </w:r>
      <w:r>
        <w:t xml:space="preserve"> situaciones</w:t>
      </w:r>
      <w:r>
        <w:rPr>
          <w:color w:val="CCCCCC"/>
        </w:rPr>
        <w:t xml:space="preserve"> No</w:t>
      </w:r>
      <w:r>
        <w:t xml:space="preserve"> el</w:t>
      </w:r>
      <w:r>
        <w:t xml:space="preserve"> riesgo</w:t>
      </w:r>
      <w:r>
        <w:t xml:space="preserve"> por</w:t>
      </w:r>
      <w:r>
        <w:t xml:space="preserve"> la</w:t>
      </w:r>
      <w:r>
        <w:rPr>
          <w:color w:val="CCCCCC"/>
        </w:rPr>
        <w:t xml:space="preserve"> situación</w:t>
      </w:r>
      <w:r>
        <w:t xml:space="preserve"> tan</w:t>
      </w:r>
      <w:r>
        <w:t xml:space="preserve"> deprimida</w:t>
      </w:r>
      <w:r>
        <w:t xml:space="preserve"> que</w:t>
      </w:r>
      <w:r>
        <w:t xml:space="preserve"> se</w:t>
      </w:r>
      <w:r>
        <w:t xml:space="preserve"> vive</w:t>
      </w:r>
      <w:r>
        <w:t xml:space="preserve"> en</w:t>
      </w:r>
      <w:r>
        <w:t xml:space="preserve"> esas</w:t>
      </w:r>
      <w:r>
        <w:t xml:space="preserve"> localidades</w:t>
      </w:r>
      <w:r>
        <w:t>,</w:t>
      </w:r>
      <w:r>
        <w:rPr>
          <w:color w:val="CCCCCC"/>
        </w:rPr>
        <w:t xml:space="preserve"> el</w:t>
      </w:r>
      <w:r>
        <w:t xml:space="preserve"> riesgo</w:t>
      </w:r>
      <w:r>
        <w:t xml:space="preserve"> que</w:t>
      </w:r>
      <w:r>
        <w:t xml:space="preserve"> sufren</w:t>
      </w:r>
      <w:r>
        <w:t xml:space="preserve"> también</w:t>
      </w:r>
      <w:r>
        <w:t xml:space="preserve"> las</w:t>
      </w:r>
      <w:r>
        <w:t xml:space="preserve"> y</w:t>
      </w:r>
      <w:r>
        <w:t xml:space="preserve"> los</w:t>
      </w:r>
      <w:r>
        <w:t xml:space="preserve"> trabajadores</w:t>
      </w:r>
      <w:r>
        <w:t xml:space="preserve"> humanitarios</w:t>
      </w:r>
      <w:r>
        <w:rPr>
          <w:color w:val="CCCCCC"/>
        </w:rPr>
        <w:t xml:space="preserve"> en</w:t>
      </w:r>
      <w:r>
        <w:rPr>
          <w:color w:val="CCCCCC"/>
        </w:rPr>
        <w:t xml:space="preserve"> esta</w:t>
      </w:r>
      <w:r>
        <w:rPr>
          <w:color w:val="CCCCCC"/>
        </w:rPr>
        <w:t xml:space="preserve"> en</w:t>
      </w:r>
      <w:r>
        <w:rPr>
          <w:color w:val="CCCCCC"/>
        </w:rPr>
        <w:t xml:space="preserve"> torno</w:t>
      </w:r>
      <w:r>
        <w:t xml:space="preserve"> a</w:t>
      </w:r>
      <w:r>
        <w:t xml:space="preserve"> esta</w:t>
      </w:r>
      <w:r>
        <w:t xml:space="preserve"> problemática</w:t>
      </w:r>
      <w:r>
        <w:t>.</w:t>
      </w:r>
      <w:r>
        <w:rPr>
          <w:color w:val="CCCCCC"/>
        </w:rPr>
        <w:t xml:space="preserve"> Pero</w:t>
      </w:r>
      <w:r>
        <w:t xml:space="preserve"> de</w:t>
      </w:r>
      <w:r>
        <w:t xml:space="preserve"> que</w:t>
      </w:r>
      <w:r>
        <w:t xml:space="preserve"> existe</w:t>
      </w:r>
      <w:r>
        <w:t>?</w:t>
      </w:r>
      <w:r>
        <w:t xml:space="preserve"> De</w:t>
      </w:r>
      <w:r>
        <w:t xml:space="preserve"> que</w:t>
      </w:r>
      <w:r>
        <w:t xml:space="preserve"> hay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en</w:t>
      </w:r>
      <w:r>
        <w:t xml:space="preserve"> situación</w:t>
      </w:r>
      <w:r>
        <w:t xml:space="preserve"> de</w:t>
      </w:r>
      <w:r>
        <w:t xml:space="preserve"> riesgo</w:t>
      </w:r>
      <w:r>
        <w:t xml:space="preserve"> de</w:t>
      </w:r>
      <w:r>
        <w:t xml:space="preserve"> que</w:t>
      </w:r>
      <w:r>
        <w:t xml:space="preserve"> se</w:t>
      </w:r>
      <w:r>
        <w:rPr>
          <w:color w:val="CCCCCC"/>
        </w:rPr>
        <w:t xml:space="preserve"> esta</w:t>
      </w:r>
      <w:r>
        <w:rPr>
          <w:color w:val="CCCCCC"/>
        </w:rPr>
        <w:t xml:space="preserve"> vez</w:t>
      </w:r>
      <w:r>
        <w:rPr>
          <w:color w:val="CCCCCC"/>
        </w:rPr>
        <w:t xml:space="preserve"> estación</w:t>
      </w:r>
      <w:r>
        <w:rPr>
          <w:color w:val="CCCCCC"/>
        </w:rPr>
        <w:t xml:space="preserve"> incluso</w:t>
      </w:r>
      <w:r>
        <w:t xml:space="preserve"> en</w:t>
      </w:r>
      <w:r>
        <w:t xml:space="preserve"> las</w:t>
      </w:r>
      <w:r>
        <w:t xml:space="preserve"> escuelas</w:t>
      </w:r>
      <w:r>
        <w:t>?</w:t>
      </w:r>
      <w:r>
        <w:rPr>
          <w:color w:val="CCCCCC"/>
        </w:rPr>
        <w:t xml:space="preserve"> Pues</w:t>
      </w:r>
      <w:r>
        <w:t xml:space="preserve"> pues</w:t>
      </w:r>
      <w:r>
        <w:t xml:space="preserve"> pues</w:t>
      </w:r>
      <w:r>
        <w:rPr>
          <w:color w:val="CCCCCC"/>
        </w:rPr>
        <w:t xml:space="preserve"> sí</w:t>
      </w:r>
      <w:r>
        <w:t>,</w:t>
      </w:r>
      <w:r>
        <w:t xml:space="preserve"> lo</w:t>
      </w:r>
      <w:r>
        <w:t xml:space="preserve"> hemos</w:t>
      </w:r>
      <w:r>
        <w:t xml:space="preserve"> podido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identificar</w:t>
      </w:r>
      <w:r>
        <w:t xml:space="preserve"> y</w:t>
      </w:r>
      <w:r>
        <w:t xml:space="preserve"> tenemos</w:t>
      </w:r>
      <w:r>
        <w:t xml:space="preserve"> mucha</w:t>
      </w:r>
      <w:r>
        <w:t xml:space="preserve"> preocupación</w:t>
      </w:r>
      <w:r>
        <w:rPr>
          <w:color w:val="CCCCCC"/>
        </w:rPr>
        <w:t xml:space="preserve"> frente</w:t>
      </w:r>
      <w:r>
        <w:t xml:space="preserve"> a</w:t>
      </w:r>
      <w:r>
        <w:rPr>
          <w:color w:val="CCCCCC"/>
        </w:rPr>
        <w:t xml:space="preserve"> este</w:t>
      </w:r>
      <w:r>
        <w:t xml:space="preserve"> tema</w:t>
      </w:r>
      <w:r>
        <w:rPr>
          <w:color w:val="CCCCCC"/>
        </w:rPr>
        <w:t xml:space="preserve"> no</w:t>
      </w:r>
      <w:r>
        <w:t xml:space="preserve"> es</w:t>
      </w:r>
      <w:r>
        <w:t xml:space="preserve"> algo</w:t>
      </w:r>
      <w:r>
        <w:rPr>
          <w:color w:val="CCCCCC"/>
        </w:rPr>
        <w:t xml:space="preserve"> súper</w:t>
      </w:r>
      <w:r>
        <w:rPr>
          <w:color w:val="CCCCCC"/>
        </w:rPr>
        <w:t xml:space="preserve"> e</w:t>
      </w:r>
    </w:p>
    <w:p>
      <w:r>
        <w:t xml:space="preserve">spk_1: </w:t>
      </w:r>
      <w:r>
        <w:rPr>
          <w:color w:val="CCCCCC"/>
        </w:rPr>
        <w:t xml:space="preserve"> esto</w:t>
      </w:r>
      <w:r>
        <w:rPr>
          <w:color w:val="CCCCCC"/>
        </w:rPr>
        <w:t xml:space="preserve"> sea</w:t>
      </w:r>
      <w:r>
        <w:rPr>
          <w:color w:val="CCCCCC"/>
        </w:rPr>
        <w:t xml:space="preserve"> no</w:t>
      </w:r>
      <w:r>
        <w:t xml:space="preserve"> es</w:t>
      </w:r>
      <w:r>
        <w:t xml:space="preserve"> algo</w:t>
      </w:r>
      <w:r>
        <w:t xml:space="preserve"> es</w:t>
      </w:r>
      <w:r>
        <w:t xml:space="preserve"> relativamente</w:t>
      </w:r>
      <w:r>
        <w:rPr>
          <w:color w:val="CCCCCC"/>
        </w:rPr>
        <w:t xml:space="preserve"> refiere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no</w:t>
      </w:r>
      <w:r>
        <w:t xml:space="preserve"> es</w:t>
      </w:r>
      <w:r>
        <w:t xml:space="preserve"> es</w:t>
      </w:r>
      <w:r>
        <w:t xml:space="preserve"> de</w:t>
      </w:r>
      <w:r>
        <w:rPr>
          <w:color w:val="CCCCCC"/>
        </w:rPr>
        <w:t xml:space="preserve"> aquí</w:t>
      </w:r>
      <w:r>
        <w:t>,</w:t>
      </w:r>
      <w:r>
        <w:rPr>
          <w:color w:val="CCCCCC"/>
        </w:rPr>
        <w:t xml:space="preserve"> quizás</w:t>
      </w:r>
      <w:r>
        <w:rPr>
          <w:color w:val="CCCCCC"/>
        </w:rPr>
        <w:t xml:space="preserve"> a</w:t>
      </w:r>
      <w:r>
        <w:t xml:space="preserve"> a</w:t>
      </w:r>
      <w:r>
        <w:t xml:space="preserve"> tres</w:t>
      </w:r>
      <w:r>
        <w:t xml:space="preserve"> meses</w:t>
      </w:r>
      <w:r>
        <w:t xml:space="preserve"> que</w:t>
      </w:r>
      <w:r>
        <w:rPr>
          <w:color w:val="CCCCCC"/>
        </w:rPr>
        <w:t xml:space="preserve"> hemos</w:t>
      </w:r>
      <w:r>
        <w:rPr>
          <w:color w:val="CCCCCC"/>
        </w:rPr>
        <w:t xml:space="preserve"> identificado</w:t>
      </w:r>
      <w:r>
        <w:t xml:space="preserve"> Esta</w:t>
      </w:r>
      <w:r>
        <w:rPr>
          <w:color w:val="CCCCCC"/>
        </w:rPr>
        <w:t xml:space="preserve"> problemática</w:t>
      </w:r>
      <w:r>
        <w:rPr>
          <w:color w:val="CCCCCC"/>
        </w:rPr>
        <w:t xml:space="preserve"> no</w:t>
      </w:r>
      <w:r>
        <w:t xml:space="preserve"> es</w:t>
      </w:r>
      <w:r>
        <w:t xml:space="preserve"> algo</w:t>
      </w:r>
      <w:r>
        <w:t xml:space="preserve"> de</w:t>
      </w:r>
      <w:r>
        <w:t xml:space="preserve"> mucho</w:t>
      </w:r>
      <w:r>
        <w:t xml:space="preserve"> tiempo</w:t>
      </w:r>
      <w:r>
        <w:t xml:space="preserve"> atrás</w:t>
      </w:r>
      <w:r>
        <w:t>.</w:t>
      </w:r>
      <w:r>
        <w:rPr>
          <w:color w:val="CCCCCC"/>
        </w:rPr>
        <w:t xml:space="preserve"> Pero</w:t>
      </w:r>
      <w:r>
        <w:rPr>
          <w:color w:val="CCCCCC"/>
        </w:rPr>
        <w:t xml:space="preserve"> si</w:t>
      </w:r>
      <w:r>
        <w:rPr>
          <w:color w:val="CCCCCC"/>
        </w:rPr>
        <w:t xml:space="preserve"> hasta</w:t>
      </w:r>
      <w:r>
        <w:rPr>
          <w:color w:val="CCCCCC"/>
        </w:rPr>
        <w:t xml:space="preserve"> luego</w:t>
      </w:r>
      <w:r>
        <w:rPr>
          <w:color w:val="CCCCCC"/>
        </w:rPr>
        <w:t xml:space="preserve"> solamente</w:t>
      </w:r>
      <w:r>
        <w:t xml:space="preserve"> preocupante</w:t>
      </w:r>
      <w:r>
        <w:t>,</w:t>
      </w:r>
      <w:r>
        <w:t xml:space="preserve"> frente</w:t>
      </w:r>
      <w:r>
        <w:t xml:space="preserve"> a</w:t>
      </w:r>
      <w:r>
        <w:t xml:space="preserve"> lo</w:t>
      </w:r>
      <w:r>
        <w:t xml:space="preserve"> cual</w:t>
      </w:r>
      <w:r>
        <w:rPr>
          <w:color w:val="CCCCCC"/>
        </w:rPr>
        <w:t xml:space="preserve"> todavía</w:t>
      </w:r>
      <w:r>
        <w:rPr>
          <w:color w:val="CCCCCC"/>
        </w:rPr>
        <w:t xml:space="preserve"> tenemos</w:t>
      </w:r>
      <w:r>
        <w:t xml:space="preserve"> que</w:t>
      </w:r>
      <w:r>
        <w:t xml:space="preserve"> seguir</w:t>
      </w:r>
      <w:r>
        <w:t xml:space="preserve"> profundizando</w:t>
      </w:r>
      <w:r>
        <w:rPr>
          <w:color w:val="CCCCCC"/>
        </w:rPr>
        <w:t xml:space="preserve"> en</w:t>
      </w:r>
      <w:r>
        <w:t xml:space="preserve"> nuestra</w:t>
      </w:r>
      <w:r>
        <w:rPr>
          <w:color w:val="CCCCCC"/>
        </w:rPr>
        <w:t xml:space="preserve"> región</w:t>
      </w:r>
      <w:r>
        <w:t>.</w:t>
      </w:r>
      <w:r>
        <w:rPr>
          <w:color w:val="CCCCCC"/>
        </w:rPr>
        <w:t xml:space="preserve"> Gracias</w:t>
      </w:r>
      <w:r>
        <w:t>,</w:t>
      </w:r>
    </w:p>
    <w:p>
      <w:r>
        <w:t xml:space="preserve">spk_0: </w:t>
      </w:r>
      <w:r>
        <w:rPr>
          <w:color w:val="CCCCCC"/>
        </w:rPr>
        <w:t xml:space="preserve"> Mariana</w:t>
      </w:r>
      <w:r>
        <w:t>.</w:t>
      </w:r>
      <w:r>
        <w:rPr>
          <w:color w:val="CCCCCC"/>
        </w:rPr>
        <w:t xml:space="preserve"> Ahora</w:t>
      </w:r>
      <w:r>
        <w:rPr>
          <w:color w:val="CCCCCC"/>
        </w:rPr>
        <w:t xml:space="preserve"> te</w:t>
      </w:r>
      <w:r>
        <w:rPr>
          <w:color w:val="CCCCCC"/>
        </w:rPr>
        <w:t xml:space="preserve"> quiero</w:t>
      </w:r>
      <w:r>
        <w:t xml:space="preserve"> realizar</w:t>
      </w:r>
      <w:r>
        <w:t xml:space="preserve"> unas</w:t>
      </w:r>
      <w:r>
        <w:rPr>
          <w:color w:val="CCCCCC"/>
        </w:rPr>
        <w:t xml:space="preserve"> prontas</w:t>
      </w:r>
      <w:r>
        <w:rPr>
          <w:color w:val="CCCCCC"/>
        </w:rPr>
        <w:t xml:space="preserve"> muy</w:t>
      </w:r>
      <w:r>
        <w:rPr>
          <w:color w:val="CCCCCC"/>
        </w:rPr>
        <w:t xml:space="preserve"> graves</w:t>
      </w:r>
      <w:r>
        <w:rPr>
          <w:color w:val="CCCCCC"/>
        </w:rPr>
        <w:t xml:space="preserve"> acerca</w:t>
      </w:r>
      <w:r>
        <w:t xml:space="preserve"> del</w:t>
      </w:r>
      <w:r>
        <w:t xml:space="preserve"> acceso</w:t>
      </w:r>
      <w:r>
        <w:t xml:space="preserve"> a</w:t>
      </w:r>
      <w:r>
        <w:rPr>
          <w:color w:val="CCCCCC"/>
        </w:rPr>
        <w:t xml:space="preserve"> educación</w:t>
      </w:r>
    </w:p>
    <w:p>
      <w:r>
        <w:t xml:space="preserve">spk_0: </w:t>
      </w:r>
      <w:r>
        <w:rPr>
          <w:color w:val="CCCCCC"/>
        </w:rPr>
        <w:t xml:space="preserve"> relacionándolos</w:t>
      </w:r>
      <w:r>
        <w:t xml:space="preserve"> con</w:t>
      </w:r>
      <w:r>
        <w:t xml:space="preserve"> el</w:t>
      </w:r>
      <w:r>
        <w:t xml:space="preserve"> tema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con</w:t>
      </w:r>
      <w:r>
        <w:t xml:space="preserve"> necesidades</w:t>
      </w:r>
      <w:r>
        <w:t xml:space="preserve"> específicas</w:t>
      </w:r>
      <w:r>
        <w:t xml:space="preserve"> de</w:t>
      </w:r>
      <w:r>
        <w:t xml:space="preserve"> protección</w:t>
      </w:r>
      <w:r>
        <w:t>.</w:t>
      </w:r>
      <w:r>
        <w:rPr>
          <w:color w:val="CCCCCC"/>
        </w:rPr>
        <w:t xml:space="preserve"> Qué</w:t>
      </w:r>
      <w:r>
        <w:t xml:space="preserve"> acciones</w:t>
      </w:r>
      <w:r>
        <w:t xml:space="preserve"> se</w:t>
      </w:r>
      <w:r>
        <w:t xml:space="preserve"> disputan</w:t>
      </w:r>
      <w:r>
        <w:t xml:space="preserve"> para</w:t>
      </w:r>
      <w:r>
        <w:t xml:space="preserve"> que</w:t>
      </w:r>
      <w:r>
        <w:t xml:space="preserve"> puedan</w:t>
      </w:r>
      <w:r>
        <w:t xml:space="preserve"> acceder</w:t>
      </w:r>
      <w:r>
        <w:t xml:space="preserve"> al</w:t>
      </w:r>
      <w:r>
        <w:t xml:space="preserve"> sistema</w:t>
      </w:r>
      <w:r>
        <w:t xml:space="preserve"> educativo</w:t>
      </w:r>
      <w:r>
        <w:t>?</w:t>
      </w:r>
    </w:p>
    <w:p>
      <w:r>
        <w:t xml:space="preserve">spk_1: </w:t>
      </w:r>
      <w:r>
        <w:rPr>
          <w:color w:val="CCCCCC"/>
        </w:rPr>
        <w:t xml:space="preserve"> Ya</w:t>
      </w:r>
      <w:r>
        <w:t xml:space="preserve"> es</w:t>
      </w:r>
      <w:r>
        <w:t xml:space="preserve"> una</w:t>
      </w:r>
      <w:r>
        <w:t xml:space="preserve"> pregunta</w:t>
      </w:r>
      <w:r>
        <w:t xml:space="preserve"> difícil</w:t>
      </w:r>
      <w:r>
        <w:t xml:space="preserve"> porque</w:t>
      </w:r>
      <w:r>
        <w:t xml:space="preserve"> depende</w:t>
      </w:r>
      <w:r>
        <w:t xml:space="preserve"> de</w:t>
      </w:r>
      <w:r>
        <w:t xml:space="preserve"> las</w:t>
      </w:r>
      <w:r>
        <w:rPr>
          <w:color w:val="CCCCCC"/>
        </w:rPr>
        <w:t xml:space="preserve"> localidades</w:t>
      </w:r>
      <w:r>
        <w:t xml:space="preserve"> y</w:t>
      </w:r>
      <w:r>
        <w:t xml:space="preserve"> depende</w:t>
      </w:r>
      <w:r>
        <w:t xml:space="preserve"> del</w:t>
      </w:r>
      <w:r>
        <w:t xml:space="preserve"> tipo</w:t>
      </w:r>
      <w:r>
        <w:t xml:space="preserve"> de</w:t>
      </w:r>
      <w:r>
        <w:t xml:space="preserve"> necesidad</w:t>
      </w:r>
      <w:r>
        <w:t xml:space="preserve"> específica</w:t>
      </w:r>
      <w:r>
        <w:t xml:space="preserve"> de</w:t>
      </w:r>
      <w:r>
        <w:rPr>
          <w:color w:val="CCCCCC"/>
        </w:rPr>
        <w:t xml:space="preserve"> protección</w:t>
      </w:r>
      <w:r>
        <w:t>.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he</w:t>
      </w:r>
      <w:r>
        <w:rPr>
          <w:color w:val="CCCCCC"/>
        </w:rPr>
        <w:t xml:space="preserve"> hemos</w:t>
      </w:r>
      <w:r>
        <w:t xml:space="preserve"> identificado</w:t>
      </w:r>
      <w:r>
        <w:rPr>
          <w:color w:val="CCCCCC"/>
        </w:rPr>
        <w:t xml:space="preserve"> una</w:t>
      </w:r>
      <w:r>
        <w:rPr>
          <w:color w:val="CCCCCC"/>
        </w:rPr>
        <w:t xml:space="preserve"> familia</w:t>
      </w:r>
      <w:r>
        <w:t>,</w:t>
      </w:r>
      <w:r>
        <w:rPr>
          <w:color w:val="CCCCCC"/>
        </w:rPr>
        <w:t xml:space="preserve"> situación</w:t>
      </w:r>
      <w:r>
        <w:t xml:space="preserve"> de</w:t>
      </w:r>
      <w:r>
        <w:rPr>
          <w:color w:val="CCCCCC"/>
        </w:rPr>
        <w:t xml:space="preserve"> refugio</w:t>
      </w:r>
      <w:r>
        <w:t xml:space="preserve"> con</w:t>
      </w:r>
      <w:r>
        <w:t xml:space="preserve"> muchas</w:t>
      </w:r>
      <w:r>
        <w:t xml:space="preserve"> dificultades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concreto</w:t>
      </w:r>
      <w:r>
        <w:t>,</w:t>
      </w:r>
      <w:r>
        <w:rPr>
          <w:color w:val="CCCCCC"/>
        </w:rPr>
        <w:t xml:space="preserve"> también</w:t>
      </w:r>
      <w:r>
        <w:t xml:space="preserve"> con</w:t>
      </w:r>
      <w:r>
        <w:t xml:space="preserve"> un</w:t>
      </w:r>
      <w:r>
        <w:t xml:space="preserve"> tema</w:t>
      </w:r>
      <w:r>
        <w:t xml:space="preserve"> de</w:t>
      </w:r>
      <w:r>
        <w:t xml:space="preserve"> una</w:t>
      </w:r>
      <w:r>
        <w:t xml:space="preserve"> discapacidad</w:t>
      </w:r>
      <w:r>
        <w:t>.</w:t>
      </w:r>
    </w:p>
    <w:p>
      <w:r>
        <w:t xml:space="preserve">spk_1: </w:t>
      </w:r>
      <w:r>
        <w:rPr>
          <w:color w:val="CCCCCC"/>
        </w:rPr>
        <w:t xml:space="preserve"> Pues</w:t>
      </w:r>
      <w:r>
        <w:t xml:space="preserve"> no</w:t>
      </w:r>
      <w:r>
        <w:t xml:space="preserve"> hay</w:t>
      </w:r>
      <w:r>
        <w:t xml:space="preserve"> respuesta</w:t>
      </w:r>
      <w:r>
        <w:rPr>
          <w:color w:val="CCCCCC"/>
        </w:rPr>
        <w:t xml:space="preserve"> porque</w:t>
      </w:r>
      <w:r>
        <w:t xml:space="preserve"> el</w:t>
      </w:r>
      <w:r>
        <w:rPr>
          <w:color w:val="CCCCCC"/>
        </w:rPr>
        <w:t xml:space="preserve"> Estado</w:t>
      </w:r>
      <w:r>
        <w:t xml:space="preserve"> tiene</w:t>
      </w:r>
      <w:r>
        <w:t xml:space="preserve"> muchas</w:t>
      </w:r>
      <w:r>
        <w:t xml:space="preserve"> limitaciones</w:t>
      </w:r>
      <w:r>
        <w:t xml:space="preserve"> para</w:t>
      </w:r>
      <w:r>
        <w:t xml:space="preserve"> dar</w:t>
      </w:r>
      <w:r>
        <w:t xml:space="preserve"> respuesta</w:t>
      </w:r>
      <w:r>
        <w:t xml:space="preserve"> a</w:t>
      </w:r>
      <w:r>
        <w:t xml:space="preserve"> este</w:t>
      </w:r>
      <w:r>
        <w:t xml:space="preserve"> tipo</w:t>
      </w:r>
      <w:r>
        <w:t xml:space="preserve"> de</w:t>
      </w:r>
      <w:r>
        <w:t xml:space="preserve"> problemáticas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ver</w:t>
      </w:r>
      <w:r>
        <w:t xml:space="preserve"> fundamentalmente</w:t>
      </w:r>
      <w:r>
        <w:t xml:space="preserve"> con</w:t>
      </w:r>
      <w:r>
        <w:t xml:space="preserve"> los</w:t>
      </w:r>
      <w:r>
        <w:t xml:space="preserve"> temas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de</w:t>
      </w:r>
      <w:r>
        <w:rPr>
          <w:color w:val="CCCCCC"/>
        </w:rPr>
        <w:t xml:space="preserve"> discapacidad</w:t>
      </w:r>
      <w:r>
        <w:t>.</w:t>
      </w:r>
      <w:r>
        <w:rPr>
          <w:color w:val="CCCCCC"/>
        </w:rPr>
        <w:t xml:space="preserve"> Si</w:t>
      </w:r>
      <w:r>
        <w:rPr>
          <w:color w:val="CCCCCC"/>
        </w:rPr>
        <w:t xml:space="preserve"> necesitamos</w:t>
      </w:r>
      <w:r>
        <w:t>,</w:t>
      </w:r>
      <w:r>
        <w:rPr>
          <w:color w:val="CCCCCC"/>
        </w:rPr>
        <w:t xml:space="preserve"> como</w:t>
      </w:r>
      <w:r>
        <w:t xml:space="preserve"> lo</w:t>
      </w:r>
      <w:r>
        <w:t xml:space="preserve"> que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ver</w:t>
      </w:r>
      <w:r>
        <w:t xml:space="preserve"> más</w:t>
      </w:r>
      <w:r>
        <w:t xml:space="preserve"> con</w:t>
      </w:r>
      <w:r>
        <w:t xml:space="preserve"> inserción</w:t>
      </w:r>
      <w:r>
        <w:t xml:space="preserve"> educativa</w:t>
      </w:r>
      <w:r>
        <w:t>,</w:t>
      </w:r>
      <w:r>
        <w:rPr>
          <w:color w:val="CCCCCC"/>
        </w:rPr>
        <w:t xml:space="preserve"> depende</w:t>
      </w:r>
      <w:r>
        <w:t xml:space="preserve"> de</w:t>
      </w:r>
      <w:r>
        <w:t xml:space="preserve"> la</w:t>
      </w:r>
      <w:r>
        <w:t xml:space="preserve"> localidad</w:t>
      </w:r>
      <w:r>
        <w:t>,</w:t>
      </w:r>
      <w:r>
        <w:rPr>
          <w:color w:val="CCCCCC"/>
        </w:rPr>
        <w:t xml:space="preserve"> depende</w:t>
      </w:r>
      <w:r>
        <w:t xml:space="preserve"> de</w:t>
      </w:r>
      <w:r>
        <w:t xml:space="preserve"> las</w:t>
      </w:r>
      <w:r>
        <w:t xml:space="preserve"> plazas</w:t>
      </w:r>
      <w:r>
        <w:t xml:space="preserve"> disponibles</w:t>
      </w:r>
      <w:r>
        <w:rPr>
          <w:color w:val="CCCCCC"/>
        </w:rPr>
        <w:t xml:space="preserve"> porque</w:t>
      </w:r>
      <w:r>
        <w:t xml:space="preserve"> tenemos</w:t>
      </w:r>
      <w:r>
        <w:t xml:space="preserve"> localidades</w:t>
      </w:r>
      <w:r>
        <w:t xml:space="preserve"> en</w:t>
      </w:r>
      <w:r>
        <w:t xml:space="preserve"> las</w:t>
      </w:r>
      <w:r>
        <w:t xml:space="preserve"> que</w:t>
      </w:r>
      <w:r>
        <w:t xml:space="preserve"> incluso</w:t>
      </w:r>
      <w:r>
        <w:t xml:space="preserve"> hay</w:t>
      </w:r>
      <w:r>
        <w:rPr>
          <w:color w:val="CCCCCC"/>
        </w:rPr>
        <w:t xml:space="preserve"> déficit</w:t>
      </w:r>
      <w:r>
        <w:rPr>
          <w:color w:val="CCCCCC"/>
        </w:rPr>
        <w:t xml:space="preserve"> para</w:t>
      </w:r>
      <w:r>
        <w:t xml:space="preserve"> población</w:t>
      </w:r>
      <w:r>
        <w:t xml:space="preserve"> local</w:t>
      </w:r>
      <w:r>
        <w:t xml:space="preserve"> ni</w:t>
      </w:r>
      <w:r>
        <w:t xml:space="preserve"> se</w:t>
      </w:r>
      <w:r>
        <w:t xml:space="preserve"> diga</w:t>
      </w:r>
      <w:r>
        <w:rPr>
          <w:color w:val="CCCCCC"/>
        </w:rPr>
        <w:t xml:space="preserve"> para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migrante</w:t>
      </w:r>
      <w:r>
        <w:rPr>
          <w:color w:val="CCCCCC"/>
        </w:rPr>
        <w:t xml:space="preserve"> e</w:t>
      </w:r>
      <w:r>
        <w:rPr>
          <w:color w:val="CCCCCC"/>
        </w:rPr>
        <w:t xml:space="preserve"> la</w:t>
      </w:r>
      <w:r>
        <w:rPr>
          <w:color w:val="CCCCCC"/>
        </w:rPr>
        <w:t xml:space="preserve"> pandemia</w:t>
      </w:r>
      <w:r>
        <w:rPr>
          <w:color w:val="CCCCCC"/>
        </w:rPr>
        <w:t xml:space="preserve"> permitió</w:t>
      </w:r>
      <w:r>
        <w:t xml:space="preserve"> una</w:t>
      </w:r>
      <w:r>
        <w:t xml:space="preserve"> masificación</w:t>
      </w:r>
      <w:r>
        <w:t xml:space="preserve"> de</w:t>
      </w:r>
      <w:r>
        <w:rPr>
          <w:color w:val="CCCCCC"/>
        </w:rPr>
        <w:t xml:space="preserve"> el</w:t>
      </w:r>
      <w:r>
        <w:t xml:space="preserve"> acceso</w:t>
      </w:r>
      <w:r>
        <w:t xml:space="preserve"> a</w:t>
      </w:r>
      <w:r>
        <w:rPr>
          <w:color w:val="CCCCCC"/>
        </w:rPr>
        <w:t xml:space="preserve"> sistema</w:t>
      </w:r>
      <w:r>
        <w:rPr>
          <w:color w:val="CCCCCC"/>
        </w:rPr>
        <w:t xml:space="preserve"> educativo</w:t>
      </w:r>
    </w:p>
    <w:p>
      <w:r>
        <w:t xml:space="preserve">spk_1: </w:t>
      </w:r>
      <w:r>
        <w:rPr>
          <w:color w:val="CCCCCC"/>
        </w:rPr>
        <w:t xml:space="preserve"> hacia</w:t>
      </w:r>
      <w:r>
        <w:rPr>
          <w:color w:val="CCCCCC"/>
        </w:rPr>
        <w:t xml:space="preserve"> la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de</w:t>
      </w:r>
      <w:r>
        <w:rPr>
          <w:color w:val="CCCCCC"/>
        </w:rPr>
        <w:t xml:space="preserve"> interés</w:t>
      </w:r>
      <w:r>
        <w:t xml:space="preserve"> con</w:t>
      </w:r>
      <w:r>
        <w:t xml:space="preserve"> la</w:t>
      </w:r>
      <w:r>
        <w:t xml:space="preserve"> que</w:t>
      </w:r>
      <w:r>
        <w:t xml:space="preserve"> trabajamos</w:t>
      </w:r>
      <w:r>
        <w:t xml:space="preserve"> y</w:t>
      </w:r>
      <w:r>
        <w:rPr>
          <w:color w:val="CCCCCC"/>
        </w:rPr>
        <w:t xml:space="preserve"> hace</w:t>
      </w:r>
      <w:r>
        <w:rPr>
          <w:color w:val="CCCCCC"/>
        </w:rPr>
        <w:t xml:space="preserve"> la</w:t>
      </w:r>
      <w:r>
        <w:t xml:space="preserve"> población</w:t>
      </w:r>
      <w:r>
        <w:t xml:space="preserve"> local</w:t>
      </w:r>
      <w:r>
        <w:t>.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porque</w:t>
      </w:r>
      <w:r>
        <w:t>,</w:t>
      </w:r>
      <w:r>
        <w:t xml:space="preserve"> claro</w:t>
      </w:r>
      <w:r>
        <w:t>,</w:t>
      </w:r>
      <w:r>
        <w:rPr>
          <w:color w:val="CCCCCC"/>
        </w:rPr>
        <w:t xml:space="preserve"> como</w:t>
      </w:r>
      <w:r>
        <w:t xml:space="preserve"> era</w:t>
      </w:r>
      <w:r>
        <w:t xml:space="preserve"> virtual</w:t>
      </w:r>
      <w:r>
        <w:t>,</w:t>
      </w:r>
      <w:r>
        <w:rPr>
          <w:color w:val="CCCCCC"/>
        </w:rPr>
        <w:t xml:space="preserve"> había</w:t>
      </w:r>
      <w:r>
        <w:t xml:space="preserve"> más</w:t>
      </w:r>
      <w:r>
        <w:t xml:space="preserve"> capacidad</w:t>
      </w:r>
      <w:r>
        <w:t xml:space="preserve"> para</w:t>
      </w:r>
      <w:r>
        <w:t xml:space="preserve"> dar</w:t>
      </w:r>
      <w:r>
        <w:t xml:space="preserve"> soporte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más</w:t>
      </w:r>
      <w:r>
        <w:t xml:space="preserve"> niños</w:t>
      </w:r>
      <w:r>
        <w:rPr>
          <w:color w:val="CCCCCC"/>
        </w:rPr>
        <w:t xml:space="preserve"> y</w:t>
      </w:r>
      <w:r>
        <w:t xml:space="preserve"> niñas</w:t>
      </w:r>
      <w:r>
        <w:t xml:space="preserve"> estudiantes</w:t>
      </w:r>
      <w:r>
        <w:t>,</w:t>
      </w:r>
      <w:r>
        <w:rPr>
          <w:color w:val="CCCCCC"/>
        </w:rPr>
        <w:t xml:space="preserve"> a</w:t>
      </w:r>
      <w:r>
        <w:t xml:space="preserve"> pesar</w:t>
      </w:r>
      <w:r>
        <w:t xml:space="preserve"> de</w:t>
      </w:r>
      <w:r>
        <w:t xml:space="preserve"> las</w:t>
      </w:r>
      <w:r>
        <w:t xml:space="preserve"> condiciones</w:t>
      </w:r>
      <w:r>
        <w:t xml:space="preserve"> precarias</w:t>
      </w:r>
      <w:r>
        <w:rPr>
          <w:color w:val="CCCCCC"/>
        </w:rPr>
        <w:t xml:space="preserve"> también</w:t>
      </w:r>
      <w:r>
        <w:t xml:space="preserve"> de</w:t>
      </w:r>
      <w:r>
        <w:t xml:space="preserve"> la</w:t>
      </w:r>
      <w:r>
        <w:rPr>
          <w:color w:val="CCCCCC"/>
        </w:rPr>
        <w:t xml:space="preserve"> educación</w:t>
      </w:r>
      <w:r>
        <w:t xml:space="preserve"> virtual</w:t>
      </w:r>
      <w:r>
        <w:t xml:space="preserve"> y</w:t>
      </w:r>
      <w:r>
        <w:t xml:space="preserve"> las</w:t>
      </w:r>
      <w:r>
        <w:t xml:space="preserve"> dificultades</w:t>
      </w:r>
      <w:r>
        <w:t xml:space="preserve"> de</w:t>
      </w:r>
      <w:r>
        <w:t xml:space="preserve"> test</w:t>
      </w:r>
      <w:r>
        <w:t xml:space="preserve"> y</w:t>
      </w:r>
      <w:r>
        <w:rPr>
          <w:color w:val="CCCCCC"/>
        </w:rPr>
        <w:t xml:space="preserve"> conectividad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Pero</w:t>
      </w:r>
      <w:r>
        <w:t xml:space="preserve"> permitió</w:t>
      </w:r>
      <w:r>
        <w:t xml:space="preserve"> que</w:t>
      </w:r>
      <w:r>
        <w:t xml:space="preserve"> la</w:t>
      </w:r>
      <w:r>
        <w:t xml:space="preserve"> mayoría</w:t>
      </w:r>
      <w:r>
        <w:t xml:space="preserve"> pudieran</w:t>
      </w:r>
      <w:r>
        <w:t xml:space="preserve"> tener</w:t>
      </w:r>
      <w:r>
        <w:t xml:space="preserve"> acceso</w:t>
      </w:r>
      <w:r>
        <w:t>,</w:t>
      </w:r>
      <w:r>
        <w:t xml:space="preserve"> estuvieran</w:t>
      </w:r>
      <w:r>
        <w:t xml:space="preserve"> involucrados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igual</w:t>
      </w:r>
      <w:r>
        <w:rPr>
          <w:color w:val="CCCCCC"/>
        </w:rPr>
        <w:t xml:space="preserve"> fluida</w:t>
      </w:r>
      <w:r>
        <w:t>,</w:t>
      </w:r>
      <w:r>
        <w:t xml:space="preserve"> de</w:t>
      </w:r>
      <w:r>
        <w:t xml:space="preserve"> mejor</w:t>
      </w:r>
      <w:r>
        <w:t xml:space="preserve"> manera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la</w:t>
      </w:r>
      <w:r>
        <w:t xml:space="preserve"> presencia</w:t>
      </w:r>
      <w:r>
        <w:t xml:space="preserve"> lidad</w:t>
      </w:r>
      <w:r>
        <w:rPr>
          <w:color w:val="CCCCCC"/>
        </w:rPr>
        <w:t xml:space="preserve"> nos</w:t>
      </w:r>
      <w:r>
        <w:t xml:space="preserve"> trajo</w:t>
      </w:r>
      <w:r>
        <w:rPr>
          <w:color w:val="CCCCCC"/>
        </w:rPr>
        <w:t xml:space="preserve"> esta</w:t>
      </w:r>
      <w:r>
        <w:rPr>
          <w:color w:val="CCCCCC"/>
        </w:rPr>
        <w:t xml:space="preserve"> situación</w:t>
      </w:r>
      <w:r>
        <w:t xml:space="preserve"> de</w:t>
      </w:r>
      <w:r>
        <w:t xml:space="preserve"> que</w:t>
      </w:r>
      <w:r>
        <w:t xml:space="preserve"> las</w:t>
      </w:r>
      <w:r>
        <w:t xml:space="preserve"> unidades</w:t>
      </w:r>
      <w:r>
        <w:t xml:space="preserve"> educativas</w:t>
      </w:r>
      <w:r>
        <w:t>,</w:t>
      </w:r>
      <w:r>
        <w:rPr>
          <w:color w:val="CCCCCC"/>
        </w:rPr>
        <w:t xml:space="preserve"> tan</w:t>
      </w:r>
      <w:r>
        <w:t xml:space="preserve"> colapsadas</w:t>
      </w:r>
      <w:r>
        <w:t xml:space="preserve"> de</w:t>
      </w:r>
      <w:r>
        <w:t xml:space="preserve"> que</w:t>
      </w:r>
      <w:r>
        <w:t xml:space="preserve"> hay</w:t>
      </w:r>
      <w:r>
        <w:t xml:space="preserve"> un</w:t>
      </w:r>
      <w:r>
        <w:t xml:space="preserve"> déficit</w:t>
      </w:r>
      <w:r>
        <w:t xml:space="preserve"> de</w:t>
      </w:r>
      <w:r>
        <w:t xml:space="preserve"> de</w:t>
      </w:r>
      <w:r>
        <w:t xml:space="preserve"> cupos</w:t>
      </w:r>
      <w:r>
        <w:rPr>
          <w:color w:val="CCCCCC"/>
        </w:rPr>
        <w:t xml:space="preserve"> en</w:t>
      </w:r>
      <w:r>
        <w:t xml:space="preserve"> en</w:t>
      </w:r>
      <w:r>
        <w:t xml:space="preserve"> Guayaquil</w:t>
      </w:r>
      <w:r>
        <w:rPr>
          <w:color w:val="CCCCCC"/>
        </w:rPr>
        <w:t xml:space="preserve"> nos</w:t>
      </w:r>
      <w:r>
        <w:t xml:space="preserve"> decían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que</w:t>
      </w:r>
      <w:r>
        <w:t xml:space="preserve"> el</w:t>
      </w:r>
      <w:r>
        <w:t xml:space="preserve"> déficit</w:t>
      </w:r>
      <w:r>
        <w:rPr>
          <w:color w:val="CCCCCC"/>
        </w:rPr>
        <w:t xml:space="preserve"> del</w:t>
      </w:r>
      <w:r>
        <w:rPr>
          <w:color w:val="CCCCCC"/>
        </w:rPr>
        <w:t xml:space="preserve"> cupo</w:t>
      </w:r>
      <w:r>
        <w:rPr>
          <w:color w:val="CCCCCC"/>
        </w:rPr>
        <w:t xml:space="preserve"> se</w:t>
      </w:r>
    </w:p>
    <w:p>
      <w:r>
        <w:t xml:space="preserve">spk_1: </w:t>
      </w:r>
      <w:r>
        <w:rPr>
          <w:color w:val="CCCCCC"/>
        </w:rPr>
        <w:t xml:space="preserve"> ahora</w:t>
      </w:r>
      <w:r>
        <w:rPr>
          <w:color w:val="CCCCCC"/>
        </w:rPr>
        <w:t xml:space="preserve"> en</w:t>
      </w:r>
      <w:r>
        <w:rPr>
          <w:color w:val="CCCCCC"/>
        </w:rPr>
        <w:t xml:space="preserve"> torno</w:t>
      </w:r>
      <w:r>
        <w:t xml:space="preserve"> a</w:t>
      </w:r>
      <w:r>
        <w:t xml:space="preserve"> tres</w:t>
      </w:r>
      <w:r>
        <w:t xml:space="preserve"> mil</w:t>
      </w:r>
      <w:r>
        <w:t xml:space="preserve"> personas</w:t>
      </w:r>
      <w:r>
        <w:t>.</w:t>
      </w:r>
      <w:r>
        <w:t xml:space="preserve"> Tres</w:t>
      </w:r>
      <w:r>
        <w:t xml:space="preserve"> mil</w:t>
      </w:r>
      <w:r>
        <w:t xml:space="preserve"> estudiantes</w:t>
      </w:r>
      <w:r>
        <w:rPr>
          <w:color w:val="CCCCCC"/>
        </w:rPr>
        <w:t xml:space="preserve"> declaran</w:t>
      </w:r>
      <w:r>
        <w:t xml:space="preserve"> pandemia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había</w:t>
      </w:r>
      <w:r>
        <w:rPr>
          <w:color w:val="CCCCCC"/>
        </w:rPr>
        <w:t xml:space="preserve"> problema</w:t>
      </w:r>
      <w:r>
        <w:t xml:space="preserve"> que</w:t>
      </w:r>
      <w:r>
        <w:t xml:space="preserve"> estuvieras</w:t>
      </w:r>
      <w:r>
        <w:t xml:space="preserve"> en</w:t>
      </w:r>
      <w:r>
        <w:rPr>
          <w:color w:val="CCCCCC"/>
        </w:rPr>
        <w:t xml:space="preserve"> un</w:t>
      </w:r>
      <w:r>
        <w:rPr>
          <w:color w:val="CCCCCC"/>
        </w:rPr>
        <w:t xml:space="preserve"> área</w:t>
      </w:r>
      <w:r>
        <w:t xml:space="preserve"> educativa</w:t>
      </w:r>
      <w:r>
        <w:rPr>
          <w:color w:val="CCCCCC"/>
        </w:rPr>
        <w:t xml:space="preserve"> del</w:t>
      </w:r>
      <w:r>
        <w:t xml:space="preserve"> otro</w:t>
      </w:r>
      <w:r>
        <w:t xml:space="preserve"> lado</w:t>
      </w:r>
      <w:r>
        <w:t xml:space="preserve"> de</w:t>
      </w:r>
      <w:r>
        <w:t xml:space="preserve"> la</w:t>
      </w:r>
      <w:r>
        <w:t xml:space="preserve"> ciudad</w:t>
      </w:r>
      <w:r>
        <w:t>,</w:t>
      </w:r>
      <w:r>
        <w:rPr>
          <w:color w:val="CCCCCC"/>
        </w:rPr>
        <w:t xml:space="preserve"> pero</w:t>
      </w:r>
      <w:r>
        <w:t xml:space="preserve"> ahora</w:t>
      </w:r>
      <w:r>
        <w:t xml:space="preserve"> no</w:t>
      </w:r>
      <w:r>
        <w:t xml:space="preserve"> puedes</w:t>
      </w:r>
      <w:r>
        <w:rPr>
          <w:color w:val="CCCCCC"/>
        </w:rPr>
        <w:t xml:space="preserve"> prepararte</w:t>
      </w:r>
      <w:r>
        <w:rPr>
          <w:color w:val="CCCCCC"/>
        </w:rPr>
        <w:t xml:space="preserve"> dos</w:t>
      </w:r>
      <w:r>
        <w:t xml:space="preserve"> horas</w:t>
      </w:r>
      <w:r>
        <w:rPr>
          <w:color w:val="CCCCCC"/>
        </w:rPr>
        <w:t xml:space="preserve"> en</w:t>
      </w:r>
      <w:r>
        <w:rPr>
          <w:color w:val="CCCCCC"/>
        </w:rPr>
        <w:t xml:space="preserve"> Movilízate</w:t>
      </w:r>
      <w:r>
        <w:rPr>
          <w:color w:val="CCCCCC"/>
        </w:rPr>
        <w:t xml:space="preserve"> hasta</w:t>
      </w:r>
      <w:r>
        <w:t xml:space="preserve"> hasta</w:t>
      </w:r>
      <w:r>
        <w:t xml:space="preserve"> hasta</w:t>
      </w:r>
      <w:r>
        <w:t xml:space="preserve"> el</w:t>
      </w:r>
      <w:r>
        <w:t xml:space="preserve"> otro</w:t>
      </w:r>
      <w:r>
        <w:t xml:space="preserve"> lado</w:t>
      </w:r>
      <w:r>
        <w:t xml:space="preserve"> de</w:t>
      </w:r>
      <w:r>
        <w:t xml:space="preserve"> la</w:t>
      </w:r>
      <w:r>
        <w:t xml:space="preserve"> ciudad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aparte</w:t>
      </w:r>
      <w:r>
        <w:t>,</w:t>
      </w:r>
      <w:r>
        <w:rPr>
          <w:color w:val="CCCCCC"/>
        </w:rPr>
        <w:t xml:space="preserve"> esas</w:t>
      </w:r>
      <w:r>
        <w:t xml:space="preserve"> unidades</w:t>
      </w:r>
      <w:r>
        <w:t xml:space="preserve"> educativas</w:t>
      </w:r>
      <w:r>
        <w:t xml:space="preserve"> tienen</w:t>
      </w:r>
    </w:p>
    <w:p>
      <w:r>
        <w:t xml:space="preserve">spk_1: </w:t>
      </w:r>
      <w:r>
        <w:t xml:space="preserve"> han</w:t>
      </w:r>
      <w:r>
        <w:t xml:space="preserve"> dado</w:t>
      </w:r>
      <w:r>
        <w:t xml:space="preserve"> más</w:t>
      </w:r>
      <w:r>
        <w:t xml:space="preserve"> grupos</w:t>
      </w:r>
      <w:r>
        <w:t xml:space="preserve"> de</w:t>
      </w:r>
      <w:r>
        <w:t xml:space="preserve"> los</w:t>
      </w:r>
      <w:r>
        <w:rPr>
          <w:color w:val="CCCCCC"/>
        </w:rPr>
        <w:t xml:space="preserve"> que</w:t>
      </w:r>
      <w:r>
        <w:t xml:space="preserve"> tienen</w:t>
      </w:r>
      <w:r>
        <w:rPr>
          <w:color w:val="CCCCCC"/>
        </w:rPr>
        <w:t xml:space="preserve"> en</w:t>
      </w:r>
      <w:r>
        <w:t xml:space="preserve"> pandemia</w:t>
      </w:r>
      <w:r>
        <w:t>.</w:t>
      </w:r>
      <w:r>
        <w:rPr>
          <w:color w:val="CCCCCC"/>
        </w:rPr>
        <w:t xml:space="preserve"> Ahora</w:t>
      </w:r>
      <w:r>
        <w:t xml:space="preserve"> no</w:t>
      </w:r>
      <w:r>
        <w:t xml:space="preserve"> pueden</w:t>
      </w:r>
      <w:r>
        <w:t xml:space="preserve"> ver</w:t>
      </w:r>
      <w:r>
        <w:rPr>
          <w:color w:val="CCCCCC"/>
        </w:rPr>
        <w:t xml:space="preserve"> respuesta</w:t>
      </w:r>
      <w:r>
        <w:rPr>
          <w:color w:val="CCCCCC"/>
        </w:rPr>
        <w:t xml:space="preserve"> porque</w:t>
      </w:r>
      <w:r>
        <w:t xml:space="preserve"> mi</w:t>
      </w:r>
      <w:r>
        <w:rPr>
          <w:color w:val="CCCCCC"/>
        </w:rPr>
        <w:t xml:space="preserve"> grupo</w:t>
      </w:r>
      <w:r>
        <w:rPr>
          <w:color w:val="CCCCCC"/>
        </w:rPr>
        <w:t xml:space="preserve"> infraestructura</w:t>
      </w:r>
      <w:r>
        <w:rPr>
          <w:color w:val="CCCCCC"/>
        </w:rPr>
        <w:t xml:space="preserve"> no</w:t>
      </w:r>
      <w:r>
        <w:t xml:space="preserve"> entran</w:t>
      </w:r>
      <w:r>
        <w:t xml:space="preserve"> las</w:t>
      </w:r>
      <w:r>
        <w:rPr>
          <w:color w:val="CCCCCC"/>
        </w:rPr>
        <w:t xml:space="preserve"> y</w:t>
      </w:r>
      <w:r>
        <w:rPr>
          <w:color w:val="CCCCCC"/>
        </w:rPr>
        <w:t xml:space="preserve"> los</w:t>
      </w:r>
      <w:r>
        <w:rPr>
          <w:color w:val="CCCCCC"/>
        </w:rPr>
        <w:t xml:space="preserve"> estudiantes</w:t>
      </w:r>
      <w:r>
        <w:rPr>
          <w:color w:val="CCCCCC"/>
        </w:rPr>
        <w:t xml:space="preserve"> entonces</w:t>
      </w:r>
      <w:r>
        <w:t xml:space="preserve"> hay</w:t>
      </w:r>
      <w:r>
        <w:t xml:space="preserve"> una</w:t>
      </w:r>
      <w:r>
        <w:t xml:space="preserve"> respuesta</w:t>
      </w:r>
      <w:r>
        <w:t xml:space="preserve"> diferenciada</w:t>
      </w:r>
      <w:r>
        <w:rPr>
          <w:color w:val="CCCCCC"/>
        </w:rPr>
        <w:t xml:space="preserve"> en</w:t>
      </w:r>
      <w:r>
        <w:rPr>
          <w:color w:val="CCCCCC"/>
        </w:rPr>
        <w:t xml:space="preserve"> función</w:t>
      </w:r>
      <w:r>
        <w:t xml:space="preserve"> de</w:t>
      </w:r>
      <w:r>
        <w:t xml:space="preserve"> la</w:t>
      </w:r>
      <w:r>
        <w:t xml:space="preserve"> localidad</w:t>
      </w:r>
      <w:r>
        <w:t xml:space="preserve"> en</w:t>
      </w:r>
      <w:r>
        <w:t xml:space="preserve"> la</w:t>
      </w:r>
      <w:r>
        <w:t xml:space="preserve"> que</w:t>
      </w:r>
      <w:r>
        <w:t xml:space="preserve"> te</w:t>
      </w:r>
      <w:r>
        <w:t xml:space="preserve"> encuentres</w:t>
      </w:r>
      <w:r>
        <w:rPr>
          <w:color w:val="CCCCCC"/>
        </w:rPr>
        <w:t xml:space="preserve"> para</w:t>
      </w:r>
      <w:r>
        <w:t xml:space="preserve"> el</w:t>
      </w:r>
      <w:r>
        <w:t xml:space="preserve"> acceso</w:t>
      </w:r>
      <w:r>
        <w:t xml:space="preserve"> al</w:t>
      </w:r>
      <w:r>
        <w:t xml:space="preserve"> sistema</w:t>
      </w:r>
      <w:r>
        <w:t xml:space="preserve"> educativo</w:t>
      </w:r>
      <w:r>
        <w:t>,</w:t>
      </w:r>
      <w:r>
        <w:rPr>
          <w:color w:val="CCCCCC"/>
        </w:rPr>
        <w:t xml:space="preserve"> en</w:t>
      </w:r>
      <w:r>
        <w:t xml:space="preserve"> estudiantes</w:t>
      </w:r>
      <w:r>
        <w:t xml:space="preserve"> con</w:t>
      </w:r>
      <w:r>
        <w:t xml:space="preserve"> necesidades</w:t>
      </w:r>
      <w:r>
        <w:t xml:space="preserve"> específicas</w:t>
      </w:r>
      <w:r>
        <w:t xml:space="preserve"> de</w:t>
      </w:r>
      <w:r>
        <w:t xml:space="preserve"> protección</w:t>
      </w:r>
      <w:r>
        <w:t>.</w:t>
      </w:r>
    </w:p>
    <w:p>
      <w:r>
        <w:t xml:space="preserve">spk_1: 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ahí</w:t>
      </w:r>
      <w:r>
        <w:rPr>
          <w:color w:val="CCCCCC"/>
        </w:rPr>
        <w:t xml:space="preserve"> también</w:t>
      </w:r>
      <w:r>
        <w:t xml:space="preserve"> hay</w:t>
      </w:r>
      <w:r>
        <w:t>,</w:t>
      </w:r>
      <w:r>
        <w:t xml:space="preserve"> en</w:t>
      </w:r>
      <w:r>
        <w:t xml:space="preserve"> algunos</w:t>
      </w:r>
      <w:r>
        <w:t xml:space="preserve"> casos</w:t>
      </w:r>
      <w:r>
        <w:t xml:space="preserve"> y</w:t>
      </w:r>
      <w:r>
        <w:t xml:space="preserve"> en</w:t>
      </w:r>
      <w:r>
        <w:t xml:space="preserve"> algunos</w:t>
      </w:r>
      <w:r>
        <w:t xml:space="preserve"> distritos</w:t>
      </w:r>
      <w:r>
        <w:t>,</w:t>
      </w:r>
      <w:r>
        <w:rPr>
          <w:color w:val="CCCCCC"/>
        </w:rPr>
        <w:t xml:space="preserve"> falta</w:t>
      </w:r>
      <w:r>
        <w:t xml:space="preserve"> de</w:t>
      </w:r>
      <w:r>
        <w:t xml:space="preserve"> voluntad</w:t>
      </w:r>
      <w:r>
        <w:t xml:space="preserve"> de</w:t>
      </w:r>
      <w:r>
        <w:t xml:space="preserve"> incorporar</w:t>
      </w:r>
      <w:r>
        <w:t xml:space="preserve"> a</w:t>
      </w:r>
      <w:r>
        <w:rPr>
          <w:color w:val="CCCCCC"/>
        </w:rPr>
        <w:t xml:space="preserve"> estudiantes</w:t>
      </w:r>
      <w:r>
        <w:rPr>
          <w:color w:val="CCCCCC"/>
        </w:rPr>
        <w:t xml:space="preserve"> las</w:t>
      </w:r>
      <w:r>
        <w:rPr>
          <w:color w:val="CCCCCC"/>
        </w:rPr>
        <w:t xml:space="preserve"> por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y</w:t>
      </w:r>
      <w:r>
        <w:t xml:space="preserve"> te</w:t>
      </w:r>
      <w:r>
        <w:rPr>
          <w:color w:val="CCCCCC"/>
        </w:rPr>
        <w:t xml:space="preserve"> dice</w:t>
      </w:r>
      <w:r>
        <w:rPr>
          <w:color w:val="CCCCCC"/>
        </w:rPr>
        <w:t xml:space="preserve"> no</w:t>
      </w:r>
      <w:r>
        <w:rPr>
          <w:color w:val="CCCCCC"/>
        </w:rPr>
        <w:t xml:space="preserve"> sin</w:t>
      </w:r>
      <w:r>
        <w:rPr>
          <w:color w:val="CCCCCC"/>
        </w:rPr>
        <w:t xml:space="preserve"> otra</w:t>
      </w:r>
      <w:r>
        <w:rPr>
          <w:color w:val="CCCCCC"/>
        </w:rPr>
        <w:t xml:space="preserve"> el</w:t>
      </w:r>
      <w:r>
        <w:rPr>
          <w:color w:val="CCCCCC"/>
        </w:rPr>
        <w:t xml:space="preserve"> acta</w:t>
      </w:r>
      <w:r>
        <w:t xml:space="preserve"> de</w:t>
      </w:r>
      <w:r>
        <w:rPr>
          <w:color w:val="CCCCCC"/>
        </w:rPr>
        <w:t xml:space="preserve"> notas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rPr>
          <w:color w:val="CCCCCC"/>
        </w:rPr>
        <w:t xml:space="preserve"> trae</w:t>
      </w:r>
      <w:r>
        <w:rPr>
          <w:color w:val="CCCCCC"/>
        </w:rPr>
        <w:t xml:space="preserve"> el</w:t>
      </w:r>
      <w:r>
        <w:t xml:space="preserve"> documento</w:t>
      </w:r>
      <w:r>
        <w:t>,</w:t>
      </w:r>
      <w:r>
        <w:t xml:space="preserve"> no</w:t>
      </w:r>
      <w:r>
        <w:t xml:space="preserve"> puede</w:t>
      </w:r>
      <w:r>
        <w:t xml:space="preserve"> tener</w:t>
      </w:r>
      <w:r>
        <w:t xml:space="preserve"> acceso</w:t>
      </w:r>
      <w:r>
        <w:t>.</w:t>
      </w:r>
      <w:r>
        <w:rPr>
          <w:color w:val="CCCCCC"/>
        </w:rPr>
        <w:t xml:space="preserve"> Les</w:t>
      </w:r>
      <w:r>
        <w:t xml:space="preserve"> explicamos</w:t>
      </w:r>
      <w:r>
        <w:t xml:space="preserve"> Los</w:t>
      </w:r>
      <w:r>
        <w:t xml:space="preserve"> diferentes</w:t>
      </w:r>
      <w:r>
        <w:t xml:space="preserve"> acuerdos</w:t>
      </w:r>
      <w:r>
        <w:rPr>
          <w:color w:val="CCCCCC"/>
        </w:rPr>
        <w:t xml:space="preserve"> parecían</w:t>
      </w:r>
      <w:r>
        <w:rPr>
          <w:color w:val="CCCCCC"/>
        </w:rPr>
        <w:t xml:space="preserve"> por</w:t>
      </w:r>
      <w:r>
        <w:t xml:space="preserve"> el</w:t>
      </w:r>
      <w:r>
        <w:t xml:space="preserve"> miedo</w:t>
      </w:r>
      <w:r>
        <w:rPr>
          <w:color w:val="CCCCCC"/>
        </w:rPr>
        <w:t xml:space="preserve"> a</w:t>
      </w:r>
      <w:r>
        <w:t xml:space="preserve"> la</w:t>
      </w:r>
      <w:r>
        <w:rPr>
          <w:color w:val="CCCCCC"/>
        </w:rPr>
        <w:t xml:space="preserve"> inserción</w:t>
      </w:r>
      <w:r>
        <w:t xml:space="preserve"> escolar</w:t>
      </w:r>
      <w:r>
        <w:t>.</w:t>
      </w:r>
      <w:r>
        <w:rPr>
          <w:color w:val="CCCCCC"/>
        </w:rP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hay</w:t>
      </w:r>
      <w:r>
        <w:t xml:space="preserve"> medio</w:t>
      </w:r>
      <w:r>
        <w:t xml:space="preserve"> medio</w:t>
      </w:r>
      <w:r>
        <w:rPr>
          <w:color w:val="CCCCCC"/>
        </w:rPr>
        <w:t xml:space="preserve"> que</w:t>
      </w:r>
      <w:r>
        <w:t xml:space="preserve"> quieren</w:t>
      </w:r>
      <w:r>
        <w:t>,</w:t>
      </w:r>
      <w:r>
        <w:rPr>
          <w:color w:val="CCCCCC"/>
        </w:rPr>
        <w:t xml:space="preserve"> Hay</w:t>
      </w:r>
      <w:r>
        <w:t xml:space="preserve"> otros</w:t>
      </w:r>
      <w:r>
        <w:t xml:space="preserve"> que</w:t>
      </w:r>
      <w:r>
        <w:t xml:space="preserve"> no</w:t>
      </w:r>
      <w:r>
        <w:t xml:space="preserve"> tanto</w:t>
      </w:r>
      <w:r>
        <w:rPr>
          <w:color w:val="CCCCCC"/>
        </w:rPr>
        <w:t xml:space="preserve"> y</w:t>
      </w:r>
      <w:r>
        <w:rPr>
          <w:color w:val="CCCCCC"/>
        </w:rPr>
        <w:t xml:space="preserve"> nos</w:t>
      </w:r>
      <w:r>
        <w:rPr>
          <w:color w:val="CCCCCC"/>
        </w:rPr>
        <w:t xml:space="preserve"> toca</w:t>
      </w:r>
      <w:r>
        <w:t>.</w:t>
      </w:r>
      <w:r>
        <w:rPr>
          <w:color w:val="CCCCCC"/>
        </w:rPr>
        <w:t xml:space="preserve"> Y</w:t>
      </w:r>
    </w:p>
    <w:p>
      <w:r>
        <w:t xml:space="preserve">spk_1: </w:t>
      </w:r>
      <w:r>
        <w:t xml:space="preserve"> hacerlo</w:t>
      </w:r>
      <w:r>
        <w:t xml:space="preserve"> vía</w:t>
      </w:r>
      <w:r>
        <w:rPr>
          <w:color w:val="CCCCCC"/>
        </w:rPr>
        <w:t xml:space="preserve"> Junta</w:t>
      </w:r>
      <w:r>
        <w:rPr>
          <w:color w:val="CCCCCC"/>
        </w:rPr>
        <w:t xml:space="preserve"> Cantonal</w:t>
      </w:r>
      <w:r>
        <w:rPr>
          <w:color w:val="CCCCCC"/>
        </w:rPr>
        <w:t xml:space="preserve"> para</w:t>
      </w:r>
      <w:r>
        <w:t xml:space="preserve"> que</w:t>
      </w:r>
      <w:r>
        <w:t xml:space="preserve"> les</w:t>
      </w:r>
      <w:r>
        <w:rPr>
          <w:color w:val="CCCCCC"/>
        </w:rPr>
        <w:t xml:space="preserve"> obliguen</w:t>
      </w:r>
      <w:r>
        <w:rPr>
          <w:color w:val="CCCCCC"/>
        </w:rPr>
        <w:t xml:space="preserve"> a</w:t>
      </w:r>
      <w:r>
        <w:rPr>
          <w:color w:val="CCCCCC"/>
        </w:rPr>
        <w:t xml:space="preserve"> hablar</w:t>
      </w:r>
      <w:r>
        <w:rPr>
          <w:color w:val="CCCCCC"/>
        </w:rPr>
        <w:t xml:space="preserve"> desde</w:t>
      </w:r>
      <w:r>
        <w:t xml:space="preserve"> el</w:t>
      </w:r>
      <w:r>
        <w:rPr>
          <w:color w:val="CCCCCC"/>
        </w:rPr>
        <w:t xml:space="preserve"> cupo</w:t>
      </w:r>
      <w:r>
        <w:rPr>
          <w:color w:val="CCCCCC"/>
        </w:rPr>
        <w:t xml:space="preserve"> en</w:t>
      </w:r>
      <w:r>
        <w:rPr>
          <w:color w:val="CCCCCC"/>
        </w:rPr>
        <w:t xml:space="preserve"> tres</w:t>
      </w:r>
      <w:r>
        <w:rPr>
          <w:color w:val="CCCCCC"/>
        </w:rPr>
        <w:t xml:space="preserve"> semanas</w:t>
      </w:r>
      <w:r>
        <w:t>.</w:t>
      </w:r>
      <w:r>
        <w:rPr>
          <w:color w:val="CCCCCC"/>
        </w:rPr>
        <w:t xml:space="preserve"> El</w:t>
      </w:r>
      <w:r>
        <w:t xml:space="preserve"> proceso</w:t>
      </w:r>
      <w:r>
        <w:rPr>
          <w:color w:val="CCCCCC"/>
        </w:rPr>
        <w:t xml:space="preserve"> siempre</w:t>
      </w:r>
      <w:r>
        <w:t xml:space="preserve"> un</w:t>
      </w:r>
      <w:r>
        <w:t xml:space="preserve"> poco</w:t>
      </w:r>
      <w:r>
        <w:rPr>
          <w:color w:val="CCCCCC"/>
        </w:rPr>
        <w:t xml:space="preserve"> más</w:t>
      </w:r>
      <w:r>
        <w:rPr>
          <w:color w:val="CCCCCC"/>
        </w:rPr>
        <w:t xml:space="preserve"> demorada</w:t>
      </w:r>
      <w:r>
        <w:t>.</w:t>
      </w:r>
      <w:r>
        <w:rPr>
          <w:color w:val="CCCCCC"/>
        </w:rPr>
        <w:t xml:space="preserve"> Pero</w:t>
      </w:r>
      <w:r>
        <w:t xml:space="preserve"> el</w:t>
      </w:r>
      <w:r>
        <w:t xml:space="preserve"> propio</w:t>
      </w:r>
      <w:r>
        <w:rPr>
          <w:color w:val="CCCCCC"/>
        </w:rPr>
        <w:t xml:space="preserve"> Sistema</w:t>
      </w:r>
      <w:r>
        <w:rPr>
          <w:color w:val="CCCCCC"/>
        </w:rPr>
        <w:t xml:space="preserve"> nacional</w:t>
      </w:r>
      <w:r>
        <w:t xml:space="preserve"> de</w:t>
      </w:r>
      <w:r>
        <w:rPr>
          <w:color w:val="CCCCCC"/>
        </w:rPr>
        <w:t xml:space="preserve"> Educación</w:t>
      </w:r>
    </w:p>
    <w:p>
      <w:r>
        <w:t xml:space="preserve">spk_1: </w:t>
      </w:r>
      <w:r>
        <w:rPr>
          <w:color w:val="CCCCCC"/>
        </w:rPr>
        <w:t xml:space="preserve"> no</w:t>
      </w:r>
      <w:r>
        <w:t xml:space="preserve"> tiene</w:t>
      </w:r>
      <w:r>
        <w:t xml:space="preserve"> la</w:t>
      </w:r>
      <w:r>
        <w:t xml:space="preserve"> capacidad</w:t>
      </w:r>
      <w:r>
        <w:t xml:space="preserve"> en</w:t>
      </w:r>
      <w:r>
        <w:t xml:space="preserve"> este</w:t>
      </w:r>
      <w:r>
        <w:t xml:space="preserve"> momento</w:t>
      </w:r>
      <w:r>
        <w:t xml:space="preserve"> para</w:t>
      </w:r>
      <w:r>
        <w:t xml:space="preserve"> dar</w:t>
      </w:r>
      <w:r>
        <w:t xml:space="preserve"> respuesta</w:t>
      </w:r>
      <w:r>
        <w:t xml:space="preserve"> y</w:t>
      </w:r>
      <w:r>
        <w:t xml:space="preserve"> a</w:t>
      </w:r>
      <w:r>
        <w:t xml:space="preserve"> la</w:t>
      </w:r>
      <w:r>
        <w:t xml:space="preserve"> población</w:t>
      </w:r>
      <w:r>
        <w:t xml:space="preserve"> en</w:t>
      </w:r>
      <w:r>
        <w:t xml:space="preserve"> general</w:t>
      </w:r>
      <w:r>
        <w:t>.</w:t>
      </w:r>
      <w:r>
        <w:t xml:space="preserve"> Y</w:t>
      </w:r>
      <w:r>
        <w:t xml:space="preserve"> si</w:t>
      </w:r>
      <w:r>
        <w:t xml:space="preserve"> a</w:t>
      </w:r>
      <w:r>
        <w:t xml:space="preserve"> eso</w:t>
      </w:r>
      <w:r>
        <w:t xml:space="preserve"> le</w:t>
      </w:r>
      <w:r>
        <w:t xml:space="preserve"> sumamos</w:t>
      </w:r>
      <w:r>
        <w:t xml:space="preserve"> la</w:t>
      </w:r>
      <w:r>
        <w:rPr>
          <w:color w:val="CCCCCC"/>
        </w:rPr>
        <w:t xml:space="preserve"> población</w:t>
      </w:r>
      <w:r>
        <w:t>,</w:t>
      </w:r>
      <w:r>
        <w:rPr>
          <w:color w:val="CCCCCC"/>
        </w:rPr>
        <w:t xml:space="preserve"> esta</w:t>
      </w:r>
      <w:r>
        <w:rPr>
          <w:color w:val="CCCCCC"/>
        </w:rPr>
        <w:t xml:space="preserve"> es</w:t>
      </w:r>
      <w:r>
        <w:rPr>
          <w:color w:val="CCCCCC"/>
        </w:rPr>
        <w:t xml:space="preserve"> mi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.</w:t>
      </w:r>
      <w:r>
        <w:rPr>
          <w:color w:val="CCCCCC"/>
        </w:rPr>
        <w:t xml:space="preserve"> Por</w:t>
      </w:r>
      <w:r>
        <w:rPr>
          <w:color w:val="CCCCCC"/>
        </w:rPr>
        <w:t xml:space="preserve"> refugio</w:t>
      </w:r>
      <w:r>
        <w:t xml:space="preserve"> se</w:t>
      </w:r>
      <w:r>
        <w:t xml:space="preserve"> torna</w:t>
      </w:r>
      <w:r>
        <w:t xml:space="preserve"> mucho</w:t>
      </w:r>
      <w:r>
        <w:t xml:space="preserve"> más</w:t>
      </w:r>
      <w:r>
        <w:rPr>
          <w:color w:val="CCCCCC"/>
        </w:rPr>
        <w:t xml:space="preserve"> difícil</w:t>
      </w:r>
      <w:r>
        <w:t xml:space="preserve"> poder</w:t>
      </w:r>
      <w:r>
        <w:t xml:space="preserve"> dar</w:t>
      </w:r>
      <w:r>
        <w:t xml:space="preserve"> respuesta</w:t>
      </w:r>
      <w:r>
        <w:t xml:space="preserve"> a</w:t>
      </w:r>
      <w:r>
        <w:t xml:space="preserve"> las</w:t>
      </w:r>
      <w:r>
        <w:t xml:space="preserve"> necesidades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no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toda</w:t>
      </w:r>
      <w:r>
        <w:rPr>
          <w:color w:val="CCCCCC"/>
        </w:rPr>
        <w:t xml:space="preserve"> vez</w:t>
      </w:r>
      <w:r>
        <w:rPr>
          <w:color w:val="CCCCCC"/>
        </w:rPr>
        <w:t xml:space="preserve"> no</w:t>
      </w:r>
      <w:r>
        <w:t xml:space="preserve"> todo</w:t>
      </w:r>
      <w:r>
        <w:t xml:space="preserve"> es</w:t>
      </w:r>
      <w:r>
        <w:t xml:space="preserve"> malo</w:t>
      </w:r>
      <w:r>
        <w:t xml:space="preserve"> en</w:t>
      </w:r>
      <w:r>
        <w:rPr>
          <w:color w:val="CCCCCC"/>
        </w:rPr>
        <w:t xml:space="preserve"> las</w:t>
      </w:r>
      <w:r>
        <w:t xml:space="preserve"> localidades</w:t>
      </w:r>
      <w:r>
        <w:t xml:space="preserve"> en</w:t>
      </w:r>
      <w:r>
        <w:t xml:space="preserve"> las</w:t>
      </w:r>
      <w:r>
        <w:t xml:space="preserve"> que</w:t>
      </w:r>
      <w:r>
        <w:rPr>
          <w:color w:val="CCCCCC"/>
        </w:rPr>
        <w:t xml:space="preserve"> si</w:t>
      </w:r>
      <w:r>
        <w:t xml:space="preserve"> hay</w:t>
      </w:r>
      <w:r>
        <w:t xml:space="preserve"> capacidad</w:t>
      </w:r>
      <w:r>
        <w:t xml:space="preserve"> de</w:t>
      </w:r>
      <w:r>
        <w:rPr>
          <w:color w:val="CCCCCC"/>
        </w:rPr>
        <w:t xml:space="preserve"> dar</w:t>
      </w:r>
      <w:r>
        <w:t xml:space="preserve"> respuesta</w:t>
      </w:r>
      <w:r>
        <w:t>,</w:t>
      </w:r>
      <w:r>
        <w:rPr>
          <w:color w:val="CCCCCC"/>
        </w:rPr>
        <w:t xml:space="preserve"> hemos</w:t>
      </w:r>
      <w:r>
        <w:t xml:space="preserve"> tenido</w:t>
      </w:r>
      <w:r>
        <w:rPr>
          <w:color w:val="CCCCCC"/>
        </w:rPr>
        <w:t xml:space="preserve"> EFE</w:t>
      </w:r>
    </w:p>
    <w:p>
      <w:r>
        <w:t xml:space="preserve">spk_1: </w:t>
      </w:r>
      <w:r>
        <w:rPr>
          <w:color w:val="CCCCCC"/>
        </w:rPr>
        <w:t xml:space="preserve"> activamente</w:t>
      </w:r>
      <w:r>
        <w:t>,</w:t>
      </w:r>
      <w:r>
        <w:t xml:space="preserve"> una</w:t>
      </w:r>
      <w:r>
        <w:t xml:space="preserve"> muy</w:t>
      </w:r>
      <w:r>
        <w:t xml:space="preserve"> buena</w:t>
      </w:r>
      <w:r>
        <w:t xml:space="preserve"> relación</w:t>
      </w:r>
      <w:r>
        <w:t xml:space="preserve"> con</w:t>
      </w:r>
      <w:r>
        <w:t xml:space="preserve"> las</w:t>
      </w:r>
      <w:r>
        <w:t xml:space="preserve"> autoridades</w:t>
      </w:r>
      <w:r>
        <w:rPr>
          <w:color w:val="CCCCCC"/>
        </w:rPr>
        <w:t xml:space="preserve"> con</w:t>
      </w:r>
      <w:r>
        <w:t xml:space="preserve"> los</w:t>
      </w:r>
      <w:r>
        <w:t xml:space="preserve"> veces</w:t>
      </w:r>
      <w:r>
        <w:rPr>
          <w:color w:val="CCCCCC"/>
        </w:rPr>
        <w:t xml:space="preserve"> y</w:t>
      </w:r>
      <w:r>
        <w:t xml:space="preserve"> para</w:t>
      </w:r>
      <w:r>
        <w:t xml:space="preserve"> poder</w:t>
      </w:r>
      <w:r>
        <w:t xml:space="preserve"> implementar</w:t>
      </w:r>
      <w:r>
        <w:t xml:space="preserve"> diferentes</w:t>
      </w:r>
      <w:r>
        <w:t xml:space="preserve"> acciones</w:t>
      </w:r>
      <w:r>
        <w:rPr>
          <w:color w:val="CCCCCC"/>
        </w:rPr>
        <w:t xml:space="preserve"> y</w:t>
      </w:r>
      <w:r>
        <w:t xml:space="preserve"> para</w:t>
      </w:r>
      <w:r>
        <w:rPr>
          <w:color w:val="CCCCCC"/>
        </w:rPr>
        <w:t xml:space="preserve"> que</w:t>
      </w:r>
      <w:r>
        <w:t xml:space="preserve"> se</w:t>
      </w:r>
      <w:r>
        <w:t xml:space="preserve"> se</w:t>
      </w:r>
      <w:r>
        <w:t xml:space="preserve"> puedan</w:t>
      </w:r>
      <w:r>
        <w:rPr>
          <w:color w:val="CCCCCC"/>
        </w:rPr>
        <w:t xml:space="preserve"> hacer</w:t>
      </w:r>
      <w:r>
        <w:rPr>
          <w:color w:val="CCCCCC"/>
        </w:rPr>
        <w:t xml:space="preserve"> la</w:t>
      </w:r>
      <w:r>
        <w:rPr>
          <w:color w:val="CCCCCC"/>
        </w:rPr>
        <w:t xml:space="preserve"> profesora</w:t>
      </w:r>
      <w:r>
        <w:t xml:space="preserve"> instrucción</w:t>
      </w:r>
      <w:r>
        <w:t xml:space="preserve"> escolar</w:t>
      </w:r>
      <w:r>
        <w:t xml:space="preserve"> y</w:t>
      </w:r>
      <w:r>
        <w:t xml:space="preserve"> cubrir</w:t>
      </w:r>
      <w:r>
        <w:t xml:space="preserve"> estas</w:t>
      </w:r>
      <w:r>
        <w:t xml:space="preserve"> necesidades</w:t>
      </w:r>
      <w:r>
        <w:t xml:space="preserve"> específicas</w:t>
      </w:r>
      <w:r>
        <w:t xml:space="preserve"> de</w:t>
      </w:r>
      <w:r>
        <w:t xml:space="preserve"> protección</w:t>
      </w:r>
      <w:r>
        <w:t xml:space="preserve"> que</w:t>
      </w:r>
      <w:r>
        <w:t xml:space="preserve"> hemos</w:t>
      </w:r>
      <w:r>
        <w:t xml:space="preserve"> identificado</w:t>
      </w:r>
      <w:r>
        <w:t xml:space="preserve"> que</w:t>
      </w:r>
      <w:r>
        <w:t xml:space="preserve"> fundamentalmente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ver</w:t>
      </w:r>
      <w:r>
        <w:rPr>
          <w:color w:val="CCCCCC"/>
        </w:rPr>
        <w:t xml:space="preserve"> eso</w:t>
      </w:r>
      <w:r>
        <w:t>,</w:t>
      </w:r>
      <w:r>
        <w:rPr>
          <w:color w:val="CCCCCC"/>
        </w:rPr>
        <w:t xml:space="preserve"> la</w:t>
      </w:r>
      <w:r>
        <w:t xml:space="preserve"> verdad</w:t>
      </w:r>
      <w:r>
        <w:rPr>
          <w:color w:val="CCCCCC"/>
        </w:rPr>
        <w:t xml:space="preserve"> es</w:t>
      </w:r>
      <w:r>
        <w:t xml:space="preserve"> que</w:t>
      </w:r>
      <w:r>
        <w:t xml:space="preserve"> bueno</w:t>
      </w:r>
      <w:r>
        <w:t>,</w:t>
      </w:r>
      <w:r>
        <w:rPr>
          <w:color w:val="CCCCCC"/>
        </w:rPr>
        <w:t xml:space="preserve"> en</w:t>
      </w:r>
      <w:r>
        <w:t xml:space="preserve"> general</w:t>
      </w:r>
      <w:r>
        <w:rPr>
          <w:color w:val="CCCCCC"/>
        </w:rPr>
        <w:t xml:space="preserve"> los</w:t>
      </w:r>
      <w:r>
        <w:rPr>
          <w:color w:val="CCCCCC"/>
        </w:rPr>
        <w:t xml:space="preserve"> temas</w:t>
      </w:r>
      <w:r>
        <w:t xml:space="preserve"> de</w:t>
      </w:r>
    </w:p>
    <w:p>
      <w:r>
        <w:t xml:space="preserve">spk_1: </w:t>
      </w:r>
      <w:r>
        <w:rPr>
          <w:color w:val="CCCCCC"/>
        </w:rPr>
        <w:t xml:space="preserve"> por</w:t>
      </w:r>
      <w:r>
        <w:rPr>
          <w:color w:val="CCCCCC"/>
        </w:rPr>
        <w:t xml:space="preserve"> qué</w:t>
      </w:r>
      <w:r>
        <w:rPr>
          <w:color w:val="CCCCCC"/>
        </w:rPr>
        <w:t xml:space="preserve"> vale</w:t>
      </w:r>
      <w:r>
        <w:t>,</w:t>
      </w:r>
      <w:r>
        <w:rPr>
          <w:color w:val="CCCCCC"/>
        </w:rPr>
        <w:t xml:space="preserve"> pero</w:t>
      </w:r>
      <w:r>
        <w:t xml:space="preserve"> bueno</w:t>
      </w:r>
      <w:r>
        <w:t>,</w:t>
      </w:r>
      <w:r>
        <w:rPr>
          <w:color w:val="CCCCCC"/>
        </w:rPr>
        <w:t xml:space="preserve"> las</w:t>
      </w:r>
      <w:r>
        <w:t xml:space="preserve"> que</w:t>
      </w:r>
      <w:r>
        <w:t xml:space="preserve"> más</w:t>
      </w:r>
      <w:r>
        <w:t>,</w:t>
      </w:r>
      <w:r>
        <w:t xml:space="preserve"> más</w:t>
      </w:r>
      <w:r>
        <w:t>,</w:t>
      </w:r>
      <w:r>
        <w:t xml:space="preserve"> más</w:t>
      </w:r>
      <w:r>
        <w:t>.</w:t>
      </w:r>
      <w:r>
        <w:rPr>
          <w:color w:val="CCCCCC"/>
        </w:rPr>
        <w:t xml:space="preserve"> Ahorita</w:t>
      </w:r>
      <w:r>
        <w:t xml:space="preserve"> nos</w:t>
      </w:r>
      <w:r>
        <w:t xml:space="preserve"> nos</w:t>
      </w:r>
      <w:r>
        <w:t xml:space="preserve"> nos</w:t>
      </w:r>
      <w:r>
        <w:rPr>
          <w:color w:val="CCCCCC"/>
        </w:rPr>
        <w:t xml:space="preserve"> genera</w:t>
      </w:r>
      <w:r>
        <w:t xml:space="preserve"> preocupaciones</w:t>
      </w:r>
      <w:r>
        <w:rPr>
          <w:color w:val="CCCCCC"/>
        </w:rPr>
        <w:t xml:space="preserve"> cuando</w:t>
      </w:r>
      <w:r>
        <w:t xml:space="preserve"> se</w:t>
      </w:r>
      <w:r>
        <w:t xml:space="preserve"> juntan</w:t>
      </w:r>
      <w:r>
        <w:t xml:space="preserve"> varias</w:t>
      </w:r>
      <w:r>
        <w:rPr>
          <w:color w:val="CCCCCC"/>
        </w:rPr>
        <w:t xml:space="preserve"> necesidad</w:t>
      </w:r>
      <w:r>
        <w:rPr>
          <w:color w:val="CCCCCC"/>
        </w:rPr>
        <w:t xml:space="preserve"> específica</w:t>
      </w:r>
      <w:r>
        <w:rPr>
          <w:color w:val="CCCCCC"/>
        </w:rP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y</w:t>
      </w:r>
      <w:r>
        <w:rPr>
          <w:color w:val="CCCCCC"/>
        </w:rPr>
        <w:t xml:space="preserve"> además</w:t>
      </w:r>
      <w:r>
        <w:t xml:space="preserve"> hay</w:t>
      </w:r>
      <w:r>
        <w:t xml:space="preserve"> un</w:t>
      </w:r>
      <w:r>
        <w:t xml:space="preserve"> tema</w:t>
      </w:r>
      <w:r>
        <w:t xml:space="preserve"> de</w:t>
      </w:r>
      <w:r>
        <w:rPr>
          <w:color w:val="CCCCCC"/>
        </w:rPr>
        <w:t xml:space="preserve"> discapacidad</w:t>
      </w:r>
      <w:r>
        <w:t>.</w:t>
      </w:r>
      <w:r>
        <w:rPr>
          <w:color w:val="CCCCCC"/>
        </w:rPr>
        <w:t xml:space="preserve"> Ahí</w:t>
      </w:r>
      <w:r>
        <w:rPr>
          <w:color w:val="CCCCCC"/>
        </w:rPr>
        <w:t xml:space="preserve"> si</w:t>
      </w:r>
      <w:r>
        <w:t xml:space="preserve"> estamos</w:t>
      </w:r>
      <w:r>
        <w:rPr>
          <w:color w:val="CCCCCC"/>
        </w:rPr>
        <w:t xml:space="preserve"> como</w:t>
      </w:r>
      <w:r>
        <w:t xml:space="preserve"> sumamente</w:t>
      </w:r>
      <w:r>
        <w:rPr>
          <w:color w:val="CCCCCC"/>
        </w:rPr>
        <w:t xml:space="preserve"> complicado</w:t>
      </w:r>
      <w:r>
        <w:rPr>
          <w:color w:val="CCCCCC"/>
        </w:rPr>
        <w:t xml:space="preserve"> con</w:t>
      </w:r>
      <w:r>
        <w:t xml:space="preserve"> el</w:t>
      </w:r>
      <w:r>
        <w:t xml:space="preserve"> acceso</w:t>
      </w:r>
      <w:r>
        <w:t xml:space="preserve"> hasta</w:t>
      </w:r>
      <w:r>
        <w:t xml:space="preserve"> hasta</w:t>
      </w:r>
      <w:r>
        <w:rPr>
          <w:color w:val="CCCCCC"/>
        </w:rPr>
        <w:t xml:space="preserve"> educación</w:t>
      </w:r>
      <w:r>
        <w:t xml:space="preserve"> para</w:t>
      </w:r>
      <w:r>
        <w:t xml:space="preserve"> para</w:t>
      </w:r>
      <w:r>
        <w:t xml:space="preserve"> los</w:t>
      </w:r>
      <w:r>
        <w:t xml:space="preserve"> niños</w:t>
      </w:r>
      <w:r>
        <w:t xml:space="preserve"> y</w:t>
      </w:r>
      <w:r>
        <w:t xml:space="preserve"> niñas</w:t>
      </w:r>
      <w:r>
        <w:t xml:space="preserve"> con</w:t>
      </w:r>
      <w:r>
        <w:t xml:space="preserve"> discapacidad</w:t>
      </w:r>
      <w:r>
        <w:t>,</w:t>
      </w:r>
      <w:r>
        <w:rPr>
          <w:color w:val="CCCCCC"/>
        </w:rPr>
        <w:t xml:space="preserve"> eso</w:t>
      </w:r>
      <w:r>
        <w:rPr>
          <w:color w:val="CCCCCC"/>
        </w:rPr>
        <w:t xml:space="preserve"> salta</w:t>
      </w:r>
      <w:r>
        <w:rPr>
          <w:color w:val="CCCCCC"/>
        </w:rPr>
        <w:t xml:space="preserve"> lo</w:t>
      </w:r>
      <w:r>
        <w:t xml:space="preserve"> que</w:t>
      </w:r>
      <w:r>
        <w:t xml:space="preserve"> lo</w:t>
      </w:r>
      <w:r>
        <w:t xml:space="preserve"> que</w:t>
      </w:r>
      <w:r>
        <w:t xml:space="preserve"> lo</w:t>
      </w:r>
      <w:r>
        <w:t xml:space="preserve"> que</w:t>
      </w:r>
      <w:r>
        <w:rPr>
          <w:color w:val="CCCCCC"/>
        </w:rPr>
        <w:t xml:space="preserve"> más</w:t>
      </w:r>
    </w:p>
    <w:p>
      <w:r>
        <w:t xml:space="preserve">spk_1: </w:t>
      </w:r>
      <w:r>
        <w:rPr>
          <w:color w:val="CCCCCC"/>
        </w:rPr>
        <w:t xml:space="preserve"> supone</w:t>
      </w:r>
      <w:r>
        <w:t xml:space="preserve"> un</w:t>
      </w:r>
      <w:r>
        <w:rPr>
          <w:color w:val="CCCCCC"/>
        </w:rPr>
        <w:t xml:space="preserve"> modo</w:t>
      </w:r>
      <w:r>
        <w:rPr>
          <w:color w:val="CCCCCC"/>
        </w:rPr>
        <w:t xml:space="preserve"> crítico</w:t>
      </w:r>
      <w:r>
        <w:t>,</w:t>
      </w:r>
      <w:r>
        <w:rPr>
          <w:color w:val="CCCCCC"/>
        </w:rPr>
        <w:t xml:space="preserve"> creo</w:t>
      </w:r>
      <w:r>
        <w:t>.</w:t>
      </w:r>
      <w:r>
        <w:rPr>
          <w:color w:val="CCCCCC"/>
        </w:rPr>
        <w:t xml:space="preserve"> Y</w:t>
      </w:r>
      <w:r>
        <w:t xml:space="preserve"> de</w:t>
      </w:r>
      <w:r>
        <w:t xml:space="preserve"> ahí</w:t>
      </w:r>
      <w:r>
        <w:t xml:space="preserve"> los</w:t>
      </w:r>
      <w:r>
        <w:t xml:space="preserve"> problemas</w:t>
      </w:r>
      <w:r>
        <w:t xml:space="preserve"> estructurales</w:t>
      </w:r>
      <w:r>
        <w:t xml:space="preserve"> del</w:t>
      </w:r>
      <w:r>
        <w:t xml:space="preserve"> propio</w:t>
      </w:r>
      <w:r>
        <w:t xml:space="preserve"> sistema</w:t>
      </w:r>
      <w:r>
        <w:t>,</w:t>
      </w:r>
      <w:r>
        <w:t xml:space="preserve"> que</w:t>
      </w:r>
      <w:r>
        <w:rPr>
          <w:color w:val="CCCCCC"/>
        </w:rPr>
        <w:t xml:space="preserve"> imposibilita</w:t>
      </w:r>
      <w:r>
        <w:t xml:space="preserve"> el</w:t>
      </w:r>
      <w:r>
        <w:t xml:space="preserve"> acceso</w:t>
      </w:r>
      <w:r>
        <w:t xml:space="preserve"> real</w:t>
      </w:r>
      <w:r>
        <w:t xml:space="preserve"> a</w:t>
      </w:r>
      <w:r>
        <w:t xml:space="preserve"> nuestros</w:t>
      </w:r>
      <w:r>
        <w:t xml:space="preserve"> niños</w:t>
      </w:r>
      <w:r>
        <w:t xml:space="preserve"> y</w:t>
      </w:r>
      <w:r>
        <w:t xml:space="preserve"> niñas</w:t>
      </w:r>
      <w:r>
        <w:rPr>
          <w:color w:val="CCCCCC"/>
        </w:rPr>
        <w:t xml:space="preserve"> del</w:t>
      </w:r>
      <w:r>
        <w:rPr>
          <w:color w:val="CCCCCC"/>
        </w:rPr>
        <w:t xml:space="preserve"> sistema</w:t>
      </w:r>
    </w:p>
    <w:p>
      <w:r>
        <w:t xml:space="preserve">spk_0: </w:t>
      </w:r>
      <w:r>
        <w:rPr>
          <w:color w:val="CCCCCC"/>
        </w:rPr>
        <w:t xml:space="preserve"> que</w:t>
      </w:r>
      <w:r>
        <w:t>,</w:t>
      </w:r>
      <w:r>
        <w:rPr>
          <w:color w:val="CCCCCC"/>
        </w:rPr>
        <w:t xml:space="preserve"> eh</w:t>
      </w:r>
      <w:r>
        <w:t>,</w:t>
      </w:r>
      <w:r>
        <w:rPr>
          <w:color w:val="CCCCCC"/>
        </w:rPr>
        <w:t xml:space="preserve"> qué</w:t>
      </w:r>
      <w:r>
        <w:rPr>
          <w:color w:val="CCCCCC"/>
        </w:rPr>
        <w:t xml:space="preserve"> estrategias</w:t>
      </w:r>
      <w:r>
        <w:t xml:space="preserve"> mantienen</w:t>
      </w:r>
      <w:r>
        <w:t xml:space="preserve"> desde</w:t>
      </w:r>
      <w:r>
        <w:rPr>
          <w:color w:val="CCCCCC"/>
        </w:rPr>
        <w:t xml:space="preserve"> vallas</w:t>
      </w:r>
      <w:r>
        <w:rPr>
          <w:color w:val="CCCCCC"/>
        </w:rPr>
        <w:t xml:space="preserve"> para</w:t>
      </w:r>
      <w:r>
        <w:t xml:space="preserve"> una</w:t>
      </w:r>
      <w:r>
        <w:t xml:space="preserve"> vez</w:t>
      </w:r>
      <w:r>
        <w:t xml:space="preserve"> logrado</w:t>
      </w:r>
      <w:r>
        <w:t xml:space="preserve"> el</w:t>
      </w:r>
      <w:r>
        <w:t xml:space="preserve"> acceso</w:t>
      </w:r>
      <w:r>
        <w:t>,</w:t>
      </w:r>
      <w:r>
        <w:t xml:space="preserve"> se</w:t>
      </w:r>
      <w:r>
        <w:rPr>
          <w:color w:val="CCCCCC"/>
        </w:rPr>
        <w:t xml:space="preserve"> puede</w:t>
      </w:r>
      <w:r>
        <w:t xml:space="preserve"> garantizar</w:t>
      </w:r>
      <w:r>
        <w:t xml:space="preserve"> la</w:t>
      </w:r>
      <w:r>
        <w:t xml:space="preserve"> permanencia</w:t>
      </w:r>
      <w:r>
        <w:t>,</w:t>
      </w:r>
      <w:r>
        <w:rPr>
          <w:color w:val="CCCCCC"/>
        </w:rPr>
        <w:t xml:space="preserve"> promoción</w:t>
      </w:r>
      <w:r>
        <w:rPr>
          <w:color w:val="CCCCCC"/>
        </w:rPr>
        <w:t xml:space="preserve"> y</w:t>
      </w:r>
      <w:r>
        <w:t xml:space="preserve"> culminación</w:t>
      </w:r>
      <w:r>
        <w:t xml:space="preserve"> del</w:t>
      </w:r>
      <w:r>
        <w:t xml:space="preserve"> proceso</w:t>
      </w:r>
      <w:r>
        <w:t xml:space="preserve"> educativo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en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</w:p>
    <w:p>
      <w:r>
        <w:t xml:space="preserve">spk_1: </w:t>
      </w:r>
      <w:r>
        <w:rPr>
          <w:color w:val="CCCCCC"/>
        </w:rPr>
        <w:t xml:space="preserve"> Esta</w:t>
      </w:r>
      <w:r>
        <w:t xml:space="preserve"> pregunta</w:t>
      </w:r>
      <w:r>
        <w:rPr>
          <w:color w:val="CCCCCC"/>
        </w:rPr>
        <w:t xml:space="preserve"> es</w:t>
      </w:r>
      <w:r>
        <w:rPr>
          <w:color w:val="CCCCCC"/>
        </w:rPr>
        <w:t xml:space="preserve"> importante</w:t>
      </w:r>
      <w:r>
        <w:rPr>
          <w:color w:val="CCCCCC"/>
        </w:rPr>
        <w:t xml:space="preserve"> encima</w:t>
      </w:r>
      <w:r>
        <w:rPr>
          <w:color w:val="CCCCCC"/>
        </w:rPr>
        <w:t xml:space="preserve"> y</w:t>
      </w:r>
      <w:r>
        <w:rPr>
          <w:color w:val="CCCCCC"/>
        </w:rPr>
        <w:t xml:space="preserve"> también</w:t>
      </w:r>
      <w:r>
        <w:t xml:space="preserve"> en</w:t>
      </w:r>
      <w:r>
        <w:t xml:space="preserve"> en</w:t>
      </w:r>
      <w:r>
        <w:t xml:space="preserve"> el</w:t>
      </w:r>
      <w:r>
        <w:t xml:space="preserve"> marco</w:t>
      </w:r>
      <w:r>
        <w:t xml:space="preserve"> de</w:t>
      </w:r>
      <w:r>
        <w:t xml:space="preserve"> la</w:t>
      </w:r>
      <w:r>
        <w:t xml:space="preserve"> implementación</w:t>
      </w:r>
      <w:r>
        <w:t xml:space="preserve"> del</w:t>
      </w:r>
      <w:r>
        <w:rPr>
          <w:color w:val="CCCCCC"/>
        </w:rPr>
        <w:t xml:space="preserve"> incendio</w:t>
      </w:r>
      <w:r>
        <w:rPr>
          <w:color w:val="CCCCCC"/>
        </w:rPr>
        <w:t xml:space="preserve"> doble</w:t>
      </w:r>
      <w:r>
        <w:t>.</w:t>
      </w:r>
      <w:r>
        <w:rPr>
          <w:color w:val="CCCCCC"/>
        </w:rPr>
        <w:t xml:space="preserve"> Es</w:t>
      </w:r>
      <w:r>
        <w:rPr>
          <w:color w:val="CCCCCC"/>
        </w:rPr>
        <w:t xml:space="preserve"> más</w:t>
      </w:r>
      <w:r>
        <w:rPr>
          <w:color w:val="CCCCCC"/>
        </w:rPr>
        <w:t xml:space="preserve"> fácil</w:t>
      </w:r>
      <w:r>
        <w:t xml:space="preserve"> porque</w:t>
      </w:r>
      <w:r>
        <w:t xml:space="preserve"> llevamos</w:t>
      </w:r>
      <w:r>
        <w:t xml:space="preserve"> a</w:t>
      </w:r>
      <w:r>
        <w:t xml:space="preserve"> cabo</w:t>
      </w:r>
      <w:r>
        <w:rPr>
          <w:color w:val="CCCCCC"/>
        </w:rPr>
        <w:t xml:space="preserve"> como</w:t>
      </w:r>
      <w:r>
        <w:t xml:space="preserve"> procesos</w:t>
      </w:r>
      <w:r>
        <w:rPr>
          <w:color w:val="CCCCCC"/>
        </w:rPr>
        <w:t xml:space="preserve"> más</w:t>
      </w:r>
      <w:r>
        <w:t xml:space="preserve"> integrales</w:t>
      </w:r>
      <w:r>
        <w:rPr>
          <w:color w:val="CCCCCC"/>
        </w:rPr>
        <w:t xml:space="preserve"> y</w:t>
      </w:r>
      <w:r>
        <w:t xml:space="preserve"> a</w:t>
      </w:r>
      <w:r>
        <w:t xml:space="preserve"> la</w:t>
      </w:r>
      <w:r>
        <w:t xml:space="preserve"> par</w:t>
      </w:r>
      <w:r>
        <w:t xml:space="preserve"> que</w:t>
      </w:r>
      <w:r>
        <w:t xml:space="preserve"> se</w:t>
      </w:r>
      <w:r>
        <w:t xml:space="preserve"> propende</w:t>
      </w:r>
      <w:r>
        <w:t xml:space="preserve"> hacia</w:t>
      </w:r>
      <w:r>
        <w:t xml:space="preserve"> la</w:t>
      </w:r>
      <w:r>
        <w:rPr>
          <w:color w:val="CCCCCC"/>
        </w:rPr>
        <w:t xml:space="preserve"> sensación</w:t>
      </w:r>
      <w:r>
        <w:rPr>
          <w:color w:val="CCCCCC"/>
        </w:rPr>
        <w:t xml:space="preserve"> educativa</w:t>
      </w:r>
      <w:r>
        <w:rPr>
          <w:color w:val="CCCCCC"/>
        </w:rPr>
        <w:t xml:space="preserve"> tras</w:t>
      </w:r>
      <w:r>
        <w:t xml:space="preserve"> un</w:t>
      </w:r>
      <w:r>
        <w:t xml:space="preserve"> trabajo</w:t>
      </w:r>
      <w:r>
        <w:t xml:space="preserve"> articulado</w:t>
      </w:r>
      <w:r>
        <w:t xml:space="preserve"> con</w:t>
      </w:r>
      <w:r>
        <w:t xml:space="preserve"> los</w:t>
      </w:r>
      <w:r>
        <w:rPr>
          <w:color w:val="CCCCCC"/>
        </w:rPr>
        <w:t xml:space="preserve"> de</w:t>
      </w:r>
    </w:p>
    <w:p>
      <w:r>
        <w:t xml:space="preserve">spk_1: </w:t>
      </w:r>
      <w:r>
        <w:t xml:space="preserve"> treinta</w:t>
      </w:r>
      <w:r>
        <w:t xml:space="preserve"> veces</w:t>
      </w:r>
      <w:r>
        <w:rPr>
          <w:color w:val="CCCCCC"/>
        </w:rPr>
        <w:t xml:space="preserve"> se</w:t>
      </w:r>
      <w:r>
        <w:t xml:space="preserve"> hace</w:t>
      </w:r>
      <w:r>
        <w:t xml:space="preserve"> un</w:t>
      </w:r>
      <w:r>
        <w:t xml:space="preserve"> trabajo</w:t>
      </w:r>
      <w:r>
        <w:t xml:space="preserve"> con</w:t>
      </w:r>
      <w:r>
        <w:t xml:space="preserve"> las</w:t>
      </w:r>
      <w:r>
        <w:t xml:space="preserve"> familias</w:t>
      </w:r>
      <w:r>
        <w:t>,</w:t>
      </w:r>
      <w:r>
        <w:rPr>
          <w:color w:val="CCCCCC"/>
        </w:rPr>
        <w:t xml:space="preserve"> implementarlas</w:t>
      </w:r>
      <w:r>
        <w:rPr>
          <w:color w:val="CCCCCC"/>
        </w:rPr>
        <w:t xml:space="preserve"> q</w:t>
      </w:r>
      <w:r>
        <w:rPr>
          <w:color w:val="CCCCCC"/>
        </w:rPr>
        <w:t xml:space="preserve"> ridículas</w:t>
      </w:r>
      <w:r>
        <w:t xml:space="preserve"> las</w:t>
      </w:r>
      <w:r>
        <w:rPr>
          <w:color w:val="CCCCCC"/>
        </w:rPr>
        <w:t xml:space="preserve"> vías</w:t>
      </w:r>
      <w:r>
        <w:t xml:space="preserve"> de</w:t>
      </w:r>
      <w:r>
        <w:t xml:space="preserve"> cuidadores</w:t>
      </w:r>
      <w:r>
        <w:t xml:space="preserve"> y</w:t>
      </w:r>
      <w:r>
        <w:t xml:space="preserve"> tenemos</w:t>
      </w:r>
      <w:r>
        <w:t xml:space="preserve"> como</w:t>
      </w:r>
      <w:r>
        <w:rPr>
          <w:color w:val="CCCCCC"/>
        </w:rPr>
        <w:t xml:space="preserve"> que</w:t>
      </w:r>
      <w:r>
        <w:rPr>
          <w:color w:val="CCCCCC"/>
        </w:rPr>
        <w:t xml:space="preserve"> un</w:t>
      </w:r>
      <w:r>
        <w:rPr>
          <w:color w:val="CCCCCC"/>
        </w:rPr>
        <w:t xml:space="preserve"> trabajo</w:t>
      </w:r>
      <w:r>
        <w:rPr>
          <w:color w:val="CCCCCC"/>
        </w:rPr>
        <w:t xml:space="preserve"> más</w:t>
      </w:r>
      <w:r>
        <w:t xml:space="preserve"> sostenido</w:t>
      </w:r>
      <w:r>
        <w:t xml:space="preserve"> que</w:t>
      </w:r>
      <w:r>
        <w:t xml:space="preserve"> nos</w:t>
      </w:r>
      <w:r>
        <w:t xml:space="preserve"> permite</w:t>
      </w:r>
      <w:r>
        <w:t xml:space="preserve"> garantizar</w:t>
      </w:r>
      <w:r>
        <w:t xml:space="preserve"> la</w:t>
      </w:r>
      <w:r>
        <w:t xml:space="preserve"> permanencia</w:t>
      </w:r>
      <w:r>
        <w:rPr>
          <w:color w:val="CCCCCC"/>
        </w:rPr>
        <w:t xml:space="preserve"> y</w:t>
      </w:r>
      <w:r>
        <w:t xml:space="preserve"> el</w:t>
      </w:r>
      <w:r>
        <w:t xml:space="preserve"> acceso</w:t>
      </w:r>
      <w:r>
        <w:t xml:space="preserve"> a</w:t>
      </w:r>
      <w:r>
        <w:t xml:space="preserve"> derechos</w:t>
      </w:r>
      <w:r>
        <w:rPr>
          <w:color w:val="CCCCCC"/>
        </w:rPr>
        <w:t xml:space="preserve"> Además</w:t>
      </w:r>
      <w:r>
        <w:t>,</w:t>
      </w:r>
      <w:r>
        <w:rPr>
          <w:color w:val="CCCCCC"/>
        </w:rPr>
        <w:t xml:space="preserve"> entrega</w:t>
      </w:r>
      <w:r>
        <w:t xml:space="preserve"> los</w:t>
      </w:r>
      <w:r>
        <w:rPr>
          <w:color w:val="CCCCCC"/>
        </w:rPr>
        <w:t xml:space="preserve"> aquí</w:t>
      </w:r>
      <w:r>
        <w:rPr>
          <w:color w:val="CCCCCC"/>
        </w:rPr>
        <w:t xml:space="preserve"> los</w:t>
      </w:r>
      <w:r>
        <w:rPr>
          <w:color w:val="CCCCCC"/>
        </w:rPr>
        <w:t xml:space="preserve"> quite</w:t>
      </w:r>
      <w:r>
        <w:rPr>
          <w:color w:val="CCCCCC"/>
        </w:rPr>
        <w:t xml:space="preserve"> con</w:t>
      </w:r>
      <w:r>
        <w:t xml:space="preserve"> actividad</w:t>
      </w:r>
      <w:r>
        <w:t>,</w:t>
      </w:r>
      <w:r>
        <w:rPr>
          <w:color w:val="CCCCCC"/>
        </w:rPr>
        <w:t xml:space="preserve"> tanto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como</w:t>
      </w:r>
      <w:r>
        <w:t xml:space="preserve"> más</w:t>
      </w:r>
      <w:r>
        <w:rPr>
          <w:color w:val="CCCCCC"/>
        </w:rPr>
        <w:t xml:space="preserve"> fácil</w:t>
      </w:r>
      <w:r>
        <w:t>.</w:t>
      </w:r>
    </w:p>
    <w:p>
      <w:r>
        <w:t xml:space="preserve">spk_1: 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t xml:space="preserve"> hay</w:t>
      </w:r>
      <w:r>
        <w:t xml:space="preserve"> otras</w:t>
      </w:r>
      <w:r>
        <w:t xml:space="preserve"> localidades</w:t>
      </w:r>
      <w:r>
        <w:t xml:space="preserve"> en</w:t>
      </w:r>
      <w:r>
        <w:t xml:space="preserve"> las</w:t>
      </w:r>
      <w:r>
        <w:t xml:space="preserve"> que</w:t>
      </w:r>
      <w:r>
        <w:t xml:space="preserve"> no</w:t>
      </w:r>
      <w:r>
        <w:t xml:space="preserve"> implementamos</w:t>
      </w:r>
      <w:r>
        <w:rPr>
          <w:color w:val="CCCCCC"/>
        </w:rPr>
        <w:t xml:space="preserve"> el</w:t>
      </w:r>
      <w:r>
        <w:rPr>
          <w:color w:val="CCCCCC"/>
        </w:rPr>
        <w:t xml:space="preserve"> proyecto</w:t>
      </w:r>
      <w:r>
        <w:rPr>
          <w:color w:val="CCCCCC"/>
        </w:rPr>
        <w:t xml:space="preserve"> y</w:t>
      </w:r>
      <w:r>
        <w:t xml:space="preserve"> siempre</w:t>
      </w:r>
      <w:r>
        <w:t xml:space="preserve"> es</w:t>
      </w:r>
      <w:r>
        <w:t xml:space="preserve"> un</w:t>
      </w:r>
      <w:r>
        <w:t xml:space="preserve"> reto</w:t>
      </w:r>
      <w:r>
        <w:t xml:space="preserve"> poder</w:t>
      </w:r>
      <w:r>
        <w:t xml:space="preserve"> garantizar</w:t>
      </w:r>
      <w:r>
        <w:t xml:space="preserve"> que</w:t>
      </w:r>
      <w:r>
        <w:t xml:space="preserve"> efectivamente</w:t>
      </w:r>
      <w:r>
        <w:t xml:space="preserve"> los</w:t>
      </w:r>
      <w:r>
        <w:t xml:space="preserve"> niños</w:t>
      </w:r>
      <w:r>
        <w:rPr>
          <w:color w:val="CCCCCC"/>
        </w:rPr>
        <w:t xml:space="preserve"> a</w:t>
      </w:r>
      <w:r>
        <w:rPr>
          <w:color w:val="CCCCCC"/>
        </w:rPr>
        <w:t xml:space="preserve"> gran</w:t>
      </w:r>
      <w:r>
        <w:rPr>
          <w:color w:val="CCCCCC"/>
        </w:rPr>
        <w:t xml:space="preserve"> parte</w:t>
      </w:r>
      <w:r>
        <w:rPr>
          <w:color w:val="CCCCCC"/>
        </w:rPr>
        <w:t xml:space="preserve"> del</w:t>
      </w:r>
      <w:r>
        <w:t xml:space="preserve"> sistema</w:t>
      </w:r>
      <w:r>
        <w:t xml:space="preserve"> educativo</w:t>
      </w:r>
      <w:r>
        <w:t xml:space="preserve"> y</w:t>
      </w:r>
      <w:r>
        <w:t xml:space="preserve"> las</w:t>
      </w:r>
      <w:r>
        <w:t xml:space="preserve"> niñas</w:t>
      </w:r>
      <w:r>
        <w:t>,</w:t>
      </w:r>
      <w:r>
        <w:t xml:space="preserve"> y</w:t>
      </w:r>
      <w:r>
        <w:t xml:space="preserve"> que</w:t>
      </w:r>
      <w:r>
        <w:rPr>
          <w:color w:val="CCCCCC"/>
        </w:rPr>
        <w:t xml:space="preserve"> además</w:t>
      </w:r>
      <w:r>
        <w:rPr>
          <w:color w:val="CCCCCC"/>
        </w:rPr>
        <w:t xml:space="preserve"> haya</w:t>
      </w:r>
      <w:r>
        <w:rPr>
          <w:color w:val="CCCCCC"/>
        </w:rPr>
        <w:t xml:space="preserve"> permanencia</w:t>
      </w:r>
      <w:r>
        <w:rPr>
          <w:color w:val="CCCCCC"/>
        </w:rPr>
        <w:t xml:space="preserve"> y</w:t>
      </w:r>
      <w:r>
        <w:t xml:space="preserve"> no</w:t>
      </w:r>
      <w:r>
        <w:t xml:space="preserve"> haya</w:t>
      </w:r>
      <w:r>
        <w:t xml:space="preserve"> otras</w:t>
      </w:r>
      <w:r>
        <w:t xml:space="preserve"> situaciones</w:t>
      </w:r>
      <w:r>
        <w:t xml:space="preserve"> que</w:t>
      </w:r>
      <w:r>
        <w:t xml:space="preserve"> ponen</w:t>
      </w:r>
      <w:r>
        <w:t xml:space="preserve"> en</w:t>
      </w:r>
      <w:r>
        <w:t xml:space="preserve"> riesgo</w:t>
      </w:r>
      <w:r>
        <w:t xml:space="preserve"> su</w:t>
      </w:r>
      <w:r>
        <w:t xml:space="preserve"> integridad</w:t>
      </w:r>
      <w:r>
        <w:t xml:space="preserve"> de</w:t>
      </w:r>
      <w:r>
        <w:t xml:space="preserve"> su</w:t>
      </w:r>
      <w:r>
        <w:t xml:space="preserve"> desarrollo</w:t>
      </w:r>
      <w:r>
        <w:t>,</w:t>
      </w:r>
      <w:r>
        <w:t xml:space="preserve"> como</w:t>
      </w:r>
      <w:r>
        <w:t xml:space="preserve"> por</w:t>
      </w:r>
      <w:r>
        <w:t xml:space="preserve"> ejemplo</w:t>
      </w:r>
      <w:r>
        <w:rPr>
          <w:color w:val="CCCCCC"/>
        </w:rPr>
        <w:t xml:space="preserve"> estaciones</w:t>
      </w:r>
      <w:r>
        <w:t xml:space="preserve"> de</w:t>
      </w:r>
      <w:r>
        <w:t xml:space="preserve"> mendicidad</w:t>
      </w:r>
      <w:r>
        <w:t xml:space="preserve"> o</w:t>
      </w:r>
      <w:r>
        <w:rPr>
          <w:color w:val="CCCCCC"/>
        </w:rPr>
        <w:t xml:space="preserve"> trabajo</w:t>
      </w:r>
      <w:r>
        <w:rPr>
          <w:color w:val="CCCCCC"/>
        </w:rPr>
        <w:t xml:space="preserve"> infantil</w:t>
      </w:r>
      <w:r>
        <w:t xml:space="preserve"> que</w:t>
      </w:r>
      <w:r>
        <w:t xml:space="preserve"> hemos</w:t>
      </w:r>
      <w:r>
        <w:t xml:space="preserve"> identificado</w:t>
      </w:r>
      <w:r>
        <w:rPr>
          <w:color w:val="CCCCCC"/>
        </w:rPr>
        <w:t xml:space="preserve"> también</w:t>
      </w:r>
      <w:r>
        <w:t>,</w:t>
      </w:r>
      <w:r>
        <w:rPr>
          <w:color w:val="CCCCCC"/>
        </w:rPr>
        <w:t xml:space="preserve"> no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frente</w:t>
      </w:r>
      <w:r>
        <w:rPr>
          <w:color w:val="CCCCCC"/>
        </w:rPr>
        <w:t xml:space="preserve"> a</w:t>
      </w:r>
      <w:r>
        <w:t xml:space="preserve"> eso</w:t>
      </w:r>
      <w:r>
        <w:rPr>
          <w:color w:val="CCCCCC"/>
        </w:rPr>
        <w:t xml:space="preserve"> hay</w:t>
      </w:r>
      <w:r>
        <w:t xml:space="preserve"> un</w:t>
      </w:r>
      <w:r>
        <w:t xml:space="preserve"> acompañamiento</w:t>
      </w:r>
      <w:r>
        <w:t xml:space="preserve"> de</w:t>
      </w:r>
      <w:r>
        <w:t xml:space="preserve"> los</w:t>
      </w:r>
      <w:r>
        <w:t xml:space="preserve"> casos</w:t>
      </w:r>
      <w:r>
        <w:t>,</w:t>
      </w:r>
      <w:r>
        <w:rPr>
          <w:color w:val="CCCCCC"/>
        </w:rPr>
        <w:t xml:space="preserve"> pero</w:t>
      </w:r>
      <w:r>
        <w:t xml:space="preserve"> no</w:t>
      </w:r>
      <w:r>
        <w:t xml:space="preserve"> podemos</w:t>
      </w:r>
      <w:r>
        <w:t xml:space="preserve"> hacer</w:t>
      </w:r>
      <w:r>
        <w:rPr>
          <w:color w:val="CCCCCC"/>
        </w:rPr>
        <w:t xml:space="preserve"> un</w:t>
      </w:r>
      <w:r>
        <w:t xml:space="preserve"> acompañamiento</w:t>
      </w:r>
      <w:r>
        <w:t xml:space="preserve"> del</w:t>
      </w:r>
      <w:r>
        <w:t xml:space="preserve"> cien</w:t>
      </w:r>
      <w:r>
        <w:t xml:space="preserve"> por</w:t>
      </w:r>
      <w:r>
        <w:t xml:space="preserve"> ciento</w:t>
      </w:r>
      <w:r>
        <w:t xml:space="preserve"> de</w:t>
      </w:r>
      <w:r>
        <w:t xml:space="preserve"> las</w:t>
      </w:r>
      <w:r>
        <w:t xml:space="preserve"> casas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malamente</w:t>
      </w:r>
      <w:r>
        <w:rPr>
          <w:color w:val="CCCCCC"/>
        </w:rPr>
        <w:t xml:space="preserve"> tampoco</w:t>
      </w:r>
      <w:r>
        <w:t xml:space="preserve"> podemos</w:t>
      </w:r>
      <w:r>
        <w:rPr>
          <w:color w:val="CCCCCC"/>
        </w:rPr>
        <w:t xml:space="preserve"> dar</w:t>
      </w:r>
      <w:r>
        <w:rPr>
          <w:color w:val="CCCCCC"/>
        </w:rPr>
        <w:t xml:space="preserve"> respuesta</w:t>
      </w:r>
    </w:p>
    <w:p>
      <w:r>
        <w:t xml:space="preserve">spk_1: </w:t>
      </w:r>
      <w:r>
        <w:t xml:space="preserve"> a</w:t>
      </w:r>
      <w:r>
        <w:t xml:space="preserve"> todos</w:t>
      </w:r>
      <w:r>
        <w:rPr>
          <w:color w:val="CCCCCC"/>
        </w:rPr>
        <w:t xml:space="preserve"> los</w:t>
      </w:r>
      <w:r>
        <w:t xml:space="preserve"> casos</w:t>
      </w:r>
      <w:r>
        <w:t>.</w:t>
      </w:r>
      <w:r>
        <w:t xml:space="preserve"> Pero</w:t>
      </w:r>
      <w:r>
        <w:t xml:space="preserve"> tenemos</w:t>
      </w:r>
      <w:r>
        <w:rPr>
          <w:color w:val="CCCCCC"/>
        </w:rPr>
        <w:t xml:space="preserve"> sesiones</w:t>
      </w:r>
      <w:r>
        <w:t xml:space="preserve"> grupales</w:t>
      </w:r>
      <w:r>
        <w:t>.</w:t>
      </w:r>
      <w:r>
        <w:rPr>
          <w:color w:val="CCCCCC"/>
        </w:rPr>
        <w:t xml:space="preserve"> Tenemos</w:t>
      </w:r>
      <w:r>
        <w:t xml:space="preserve"> sesiones</w:t>
      </w:r>
      <w:r>
        <w:t xml:space="preserve"> informativas</w:t>
      </w:r>
      <w:r>
        <w:rPr>
          <w:color w:val="CCCCCC"/>
        </w:rPr>
        <w:t xml:space="preserve"> Brindamos</w:t>
      </w:r>
      <w:r>
        <w:t xml:space="preserve"> talleres</w:t>
      </w:r>
      <w:r>
        <w:t xml:space="preserve"> sobre</w:t>
      </w:r>
      <w:r>
        <w:t xml:space="preserve"> la</w:t>
      </w:r>
      <w:r>
        <w:t xml:space="preserve"> importancia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educación</w:t>
      </w:r>
      <w:r>
        <w:t>,</w:t>
      </w:r>
      <w:r>
        <w:rPr>
          <w:color w:val="CCCCCC"/>
        </w:rPr>
        <w:t xml:space="preserve"> vendamos</w:t>
      </w:r>
      <w:r>
        <w:t xml:space="preserve"> diferentes</w:t>
      </w:r>
      <w:r>
        <w:rPr>
          <w:color w:val="CCCCCC"/>
        </w:rPr>
        <w:t xml:space="preserve"> talleres</w:t>
      </w:r>
      <w:r>
        <w:t xml:space="preserve"> sobre</w:t>
      </w:r>
      <w:r>
        <w:t xml:space="preserve"> el</w:t>
      </w:r>
      <w:r>
        <w:t xml:space="preserve"> acceso</w:t>
      </w:r>
      <w:r>
        <w:t xml:space="preserve"> a</w:t>
      </w:r>
      <w:r>
        <w:t xml:space="preserve"> derechos</w:t>
      </w:r>
      <w:r>
        <w:t>,</w:t>
      </w:r>
      <w:r>
        <w:rPr>
          <w:color w:val="CCCCCC"/>
        </w:rPr>
        <w:t xml:space="preserve"> fundamentalmente</w:t>
      </w:r>
      <w:r>
        <w:rPr>
          <w:color w:val="CCCCCC"/>
        </w:rPr>
        <w:t xml:space="preserve"> en</w:t>
      </w:r>
      <w: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salud</w:t>
      </w:r>
      <w:r>
        <w:rPr>
          <w:color w:val="CCCCCC"/>
        </w:rPr>
        <w:t xml:space="preserve"> y</w:t>
      </w:r>
      <w:r>
        <w:rPr>
          <w:color w:val="CCCCCC"/>
        </w:rPr>
        <w:t xml:space="preserve"> educación</w:t>
      </w:r>
      <w:r>
        <w:t>.</w:t>
      </w:r>
      <w:r>
        <w:t xml:space="preserve"> Entonces</w:t>
      </w:r>
      <w:r>
        <w:t xml:space="preserve"> tenemos</w:t>
      </w:r>
      <w:r>
        <w:t xml:space="preserve"> un</w:t>
      </w:r>
      <w:r>
        <w:t xml:space="preserve"> un</w:t>
      </w:r>
      <w:r>
        <w:t xml:space="preserve"> acompañamiento</w:t>
      </w:r>
      <w:r>
        <w:rPr>
          <w:color w:val="CCCCCC"/>
        </w:rPr>
        <w:t xml:space="preserve"> periódico</w:t>
      </w:r>
      <w:r>
        <w:t xml:space="preserve"> con</w:t>
      </w:r>
      <w:r>
        <w:t xml:space="preserve"> las</w:t>
      </w:r>
      <w:r>
        <w:t xml:space="preserve"> familias</w:t>
      </w:r>
      <w:r>
        <w:t>.</w:t>
      </w:r>
      <w:r>
        <w:rPr>
          <w:color w:val="CCCCCC"/>
        </w:rPr>
        <w:t xml:space="preserve"> Brindamos</w:t>
      </w:r>
      <w:r>
        <w:rPr>
          <w:color w:val="CCCCCC"/>
        </w:rPr>
        <w:t xml:space="preserve"> también</w:t>
      </w:r>
      <w:r>
        <w:t xml:space="preserve"> información</w:t>
      </w:r>
      <w:r>
        <w:t xml:space="preserve"> a</w:t>
      </w:r>
      <w:r>
        <w:t xml:space="preserve"> través</w:t>
      </w:r>
      <w:r>
        <w:t xml:space="preserve"> de</w:t>
      </w:r>
      <w:r>
        <w:t xml:space="preserve"> diferentes</w:t>
      </w:r>
      <w:r>
        <w:t xml:space="preserve"> canales</w:t>
      </w:r>
      <w:r>
        <w:t xml:space="preserve"> como</w:t>
      </w:r>
      <w:r>
        <w:rPr>
          <w:color w:val="CCCCCC"/>
        </w:rPr>
        <w:t xml:space="preserve"> Balzac</w:t>
      </w:r>
      <w:r>
        <w:rPr>
          <w:color w:val="CCCCCC"/>
        </w:rPr>
        <w:t xml:space="preserve"> de</w:t>
      </w:r>
      <w:r>
        <w:t xml:space="preserve"> manera</w:t>
      </w:r>
      <w:r>
        <w:t xml:space="preserve"> periódica</w:t>
      </w:r>
      <w:r>
        <w:t xml:space="preserve"> sobre</w:t>
      </w:r>
      <w:r>
        <w:t xml:space="preserve"> todos</w:t>
      </w:r>
      <w:r>
        <w:t xml:space="preserve"> estos</w:t>
      </w:r>
      <w:r>
        <w:t xml:space="preserve"> temas</w:t>
      </w:r>
      <w:r>
        <w:t xml:space="preserve"> de</w:t>
      </w:r>
      <w:r>
        <w:t xml:space="preserve"> salud</w:t>
      </w:r>
      <w:r>
        <w:t>,</w:t>
      </w:r>
      <w:r>
        <w:rPr>
          <w:color w:val="CCCCCC"/>
        </w:rPr>
        <w:t xml:space="preserve"> de</w:t>
      </w:r>
      <w:r>
        <w:t xml:space="preserve"> educación</w:t>
      </w:r>
      <w:r>
        <w:t xml:space="preserve"> y</w:t>
      </w:r>
      <w:r>
        <w:rPr>
          <w:color w:val="CCCCCC"/>
        </w:rPr>
        <w:t xml:space="preserve"> visual</w:t>
      </w:r>
    </w:p>
    <w:p>
      <w:r>
        <w:t xml:space="preserve">spk_1: </w:t>
      </w:r>
      <w:r>
        <w:rPr>
          <w:color w:val="CCCCCC"/>
        </w:rPr>
        <w:t xml:space="preserve"> a</w:t>
      </w:r>
      <w:r>
        <w:rPr>
          <w:color w:val="CCCCCC"/>
        </w:rPr>
        <w:t xml:space="preserve"> derechos</w:t>
      </w:r>
      <w:r>
        <w:rPr>
          <w:color w:val="CCCCCC"/>
        </w:rPr>
        <w:t xml:space="preserve"> en</w:t>
      </w:r>
      <w:r>
        <w:t xml:space="preserve"> general</w:t>
      </w:r>
      <w:r>
        <w:t>.</w:t>
      </w:r>
      <w:r>
        <w:rPr>
          <w:color w:val="CCCCCC"/>
        </w:rPr>
        <w:t xml:space="preserve"> Pero</w:t>
      </w:r>
      <w:r>
        <w:t xml:space="preserve"> es</w:t>
      </w:r>
      <w:r>
        <w:t xml:space="preserve"> un</w:t>
      </w:r>
      <w:r>
        <w:t xml:space="preserve"> reto</w:t>
      </w:r>
      <w:r>
        <w:t xml:space="preserve"> al</w:t>
      </w:r>
      <w:r>
        <w:t xml:space="preserve"> no</w:t>
      </w:r>
      <w:r>
        <w:t xml:space="preserve"> contar</w:t>
      </w:r>
      <w:r>
        <w:t xml:space="preserve"> con</w:t>
      </w:r>
      <w:r>
        <w:t xml:space="preserve"> muchos</w:t>
      </w:r>
      <w:r>
        <w:t xml:space="preserve"> programas</w:t>
      </w:r>
      <w:r>
        <w:t xml:space="preserve"> y</w:t>
      </w:r>
      <w:r>
        <w:t xml:space="preserve"> especializadas</w:t>
      </w:r>
      <w:r>
        <w:t xml:space="preserve"> en</w:t>
      </w:r>
      <w:r>
        <w:t xml:space="preserve"> los</w:t>
      </w:r>
      <w:r>
        <w:t xml:space="preserve"> temas</w:t>
      </w:r>
      <w:r>
        <w:t xml:space="preserve"> de</w:t>
      </w:r>
      <w:r>
        <w:rPr>
          <w:color w:val="CCCCCC"/>
        </w:rPr>
        <w:t xml:space="preserve"> educación</w:t>
      </w:r>
      <w:r>
        <w:t xml:space="preserve"> que</w:t>
      </w:r>
      <w:r>
        <w:t xml:space="preserve"> efectivamente</w:t>
      </w:r>
      <w:r>
        <w:t xml:space="preserve"> sea</w:t>
      </w:r>
      <w:r>
        <w:t xml:space="preserve"> una</w:t>
      </w:r>
      <w:r>
        <w:t xml:space="preserve"> realidad</w:t>
      </w:r>
      <w:r>
        <w:t>,</w:t>
      </w:r>
      <w:r>
        <w:t xml:space="preserve"> garantizar</w:t>
      </w:r>
      <w:r>
        <w:t xml:space="preserve"> la</w:t>
      </w:r>
      <w:r>
        <w:t xml:space="preserve"> permanencia</w:t>
      </w:r>
      <w:r>
        <w:rPr>
          <w:color w:val="CCCCCC"/>
        </w:rPr>
        <w:t xml:space="preserve"> y</w:t>
      </w:r>
      <w:r>
        <w:t xml:space="preserve"> acceso</w:t>
      </w:r>
      <w:r>
        <w:t xml:space="preserve"> a</w:t>
      </w:r>
      <w:r>
        <w:t xml:space="preserve"> otros</w:t>
      </w:r>
      <w:r>
        <w:t xml:space="preserve"> derechos</w:t>
      </w:r>
      <w:r>
        <w:t xml:space="preserve"> y</w:t>
      </w:r>
      <w:r>
        <w:t xml:space="preserve"> servicios</w:t>
      </w:r>
      <w:r>
        <w:t>.</w:t>
      </w:r>
      <w:r>
        <w:rPr>
          <w:color w:val="CCCCCC"/>
        </w:rPr>
        <w:t xml:space="preserve"> Porque</w:t>
      </w:r>
      <w:r>
        <w:t xml:space="preserve"> claro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por</w:t>
      </w:r>
      <w:r>
        <w:rPr>
          <w:color w:val="CCCCCC"/>
        </w:rPr>
        <w:t xml:space="preserve"> si</w:t>
      </w:r>
      <w:r>
        <w:rPr>
          <w:color w:val="CCCCCC"/>
        </w:rPr>
        <w:t xml:space="preserve"> yo</w:t>
      </w:r>
      <w:r>
        <w:t xml:space="preserve"> tengo</w:t>
      </w:r>
      <w:r>
        <w:rPr>
          <w:color w:val="CCCCCC"/>
        </w:rPr>
        <w:t xml:space="preserve"> en</w:t>
      </w:r>
      <w:r>
        <w:t xml:space="preserve"> una</w:t>
      </w:r>
      <w:r>
        <w:t xml:space="preserve"> localidad</w:t>
      </w:r>
      <w:r>
        <w:rPr>
          <w:color w:val="CCCCCC"/>
        </w:rPr>
        <w:t xml:space="preserve"> lo</w:t>
      </w:r>
    </w:p>
    <w:p>
      <w:r>
        <w:t xml:space="preserve">spk_1: </w:t>
      </w:r>
      <w:r>
        <w:rPr>
          <w:color w:val="CCCCCC"/>
        </w:rPr>
        <w:t xml:space="preserve"> caso</w:t>
      </w:r>
      <w:r>
        <w:rPr>
          <w:color w:val="CCCCCC"/>
        </w:rPr>
        <w:t xml:space="preserve"> de</w:t>
      </w:r>
      <w:r>
        <w:rPr>
          <w:color w:val="CCCCCC"/>
        </w:rPr>
        <w:t xml:space="preserve"> un</w:t>
      </w:r>
      <w:r>
        <w:t xml:space="preserve"> ejemplo</w:t>
      </w:r>
      <w:r>
        <w:rPr>
          <w:color w:val="CCCCCC"/>
        </w:rPr>
        <w:t xml:space="preserve"> Ambato</w:t>
      </w:r>
      <w:r>
        <w:t>,</w:t>
      </w:r>
      <w:r>
        <w:rPr>
          <w:color w:val="CCCCCC"/>
        </w:rPr>
        <w:t xml:space="preserve"> tengo</w:t>
      </w:r>
      <w:r>
        <w:t xml:space="preserve"> una</w:t>
      </w:r>
      <w:r>
        <w:t xml:space="preserve"> única</w:t>
      </w:r>
      <w:r>
        <w:t xml:space="preserve"> trabajadora</w:t>
      </w:r>
      <w:r>
        <w:t xml:space="preserve"> social</w:t>
      </w:r>
      <w:r>
        <w:t xml:space="preserve"> de</w:t>
      </w:r>
      <w:r>
        <w:t xml:space="preserve"> protección</w:t>
      </w:r>
      <w:r>
        <w:t xml:space="preserve"> a</w:t>
      </w:r>
      <w:r>
        <w:t xml:space="preserve"> la</w:t>
      </w:r>
      <w:r>
        <w:t xml:space="preserve"> infancia</w:t>
      </w:r>
      <w:r>
        <w:rPr>
          <w:color w:val="CCCCCC"/>
        </w:rPr>
        <w:t xml:space="preserve"> bajo</w:t>
      </w:r>
      <w:r>
        <w:rPr>
          <w:color w:val="CCCCCC"/>
        </w:rPr>
        <w:t xml:space="preserve"> el</w:t>
      </w:r>
      <w:r>
        <w:t xml:space="preserve"> programa</w:t>
      </w:r>
      <w:r>
        <w:t xml:space="preserve"> con</w:t>
      </w:r>
      <w:r>
        <w:t xml:space="preserve"> el</w:t>
      </w:r>
      <w:r>
        <w:rPr>
          <w:color w:val="CCCCCC"/>
        </w:rPr>
        <w:t xml:space="preserve"> Nur</w:t>
      </w:r>
      <w:r>
        <w:t xml:space="preserve"> y</w:t>
      </w:r>
      <w:r>
        <w:t xml:space="preserve"> no</w:t>
      </w:r>
      <w:r>
        <w:t xml:space="preserve"> tengo</w:t>
      </w:r>
      <w:r>
        <w:rPr>
          <w:color w:val="CCCCCC"/>
        </w:rPr>
        <w:t xml:space="preserve"> tampoco</w:t>
      </w:r>
      <w:r>
        <w:rPr>
          <w:color w:val="CCCCCC"/>
        </w:rPr>
        <w:t xml:space="preserve"> presencia</w:t>
      </w:r>
      <w:r>
        <w:rPr>
          <w:color w:val="CCCCCC"/>
        </w:rPr>
        <w:t xml:space="preserve"> otras</w:t>
      </w:r>
      <w:r>
        <w:t xml:space="preserve"> organizaciones</w:t>
      </w:r>
      <w:r>
        <w:t xml:space="preserve"> y</w:t>
      </w:r>
      <w:r>
        <w:t xml:space="preserve"> de</w:t>
      </w:r>
      <w:r>
        <w:t xml:space="preserve"> otros</w:t>
      </w:r>
      <w:r>
        <w:t xml:space="preserve"> socios</w:t>
      </w:r>
      <w:r>
        <w:t xml:space="preserve"> donantes</w:t>
      </w:r>
      <w:r>
        <w:rPr>
          <w:color w:val="CCCCCC"/>
        </w:rPr>
        <w:t xml:space="preserve"> de</w:t>
      </w:r>
      <w:r>
        <w:rPr>
          <w:color w:val="CCCCCC"/>
        </w:rPr>
        <w:t xml:space="preserve"> vallas</w:t>
      </w:r>
      <w:r>
        <w:rPr>
          <w:color w:val="CCCCCC"/>
        </w:rPr>
        <w:t xml:space="preserve"> en</w:t>
      </w:r>
      <w:r>
        <w:rPr>
          <w:color w:val="CCCCCC"/>
        </w:rPr>
        <w:t xml:space="preserve"> proteger</w:t>
      </w:r>
      <w:r>
        <w:rPr>
          <w:color w:val="CCCCCC"/>
        </w:rPr>
        <w:t xml:space="preserve"> a</w:t>
      </w:r>
      <w:r>
        <w:rPr>
          <w:color w:val="CCCCCC"/>
        </w:rPr>
        <w:t xml:space="preserve"> efectuarse</w:t>
      </w:r>
      <w:r>
        <w:t xml:space="preserve"> una</w:t>
      </w:r>
      <w:r>
        <w:t xml:space="preserve"> única</w:t>
      </w:r>
      <w:r>
        <w:t xml:space="preserve"> persona</w:t>
      </w:r>
      <w:r>
        <w:t xml:space="preserve"> como</w:t>
      </w:r>
      <w:r>
        <w:t xml:space="preserve"> una</w:t>
      </w:r>
      <w:r>
        <w:t xml:space="preserve"> única</w:t>
      </w:r>
      <w:r>
        <w:t xml:space="preserve"> persona</w:t>
      </w:r>
      <w:r>
        <w:t>.</w:t>
      </w:r>
      <w:r>
        <w:rPr>
          <w:color w:val="CCCCCC"/>
        </w:rPr>
        <w:t xml:space="preserve"> Trabaja</w:t>
      </w:r>
      <w:r>
        <w:t xml:space="preserve"> en</w:t>
      </w:r>
      <w:r>
        <w:t xml:space="preserve"> la</w:t>
      </w:r>
      <w:r>
        <w:t xml:space="preserve"> atención</w:t>
      </w:r>
      <w:r>
        <w:t xml:space="preserve"> y</w:t>
      </w:r>
      <w:r>
        <w:t xml:space="preserve"> la</w:t>
      </w:r>
      <w:r>
        <w:rPr>
          <w:color w:val="CCCCCC"/>
        </w:rPr>
        <w:t xml:space="preserve"> gestión</w:t>
      </w:r>
      <w:r>
        <w:t xml:space="preserve"> de</w:t>
      </w:r>
      <w:r>
        <w:t xml:space="preserve"> casos</w:t>
      </w:r>
      <w:r>
        <w:rPr>
          <w:color w:val="CCCCCC"/>
        </w:rPr>
        <w:t xml:space="preserve"> integral</w:t>
      </w:r>
      <w:r>
        <w:t>,</w:t>
      </w:r>
    </w:p>
    <w:p>
      <w:r>
        <w:t xml:space="preserve">spk_1: 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incidencia</w:t>
      </w:r>
      <w:r>
        <w:t xml:space="preserve"> y</w:t>
      </w:r>
      <w:r>
        <w:rPr>
          <w:color w:val="CCCCCC"/>
        </w:rPr>
        <w:t xml:space="preserve"> fortalecimiento</w:t>
      </w:r>
      <w:r>
        <w:t xml:space="preserve"> de</w:t>
      </w:r>
      <w:r>
        <w:t xml:space="preserve"> capacidades</w:t>
      </w:r>
      <w:r>
        <w:t xml:space="preserve"> de</w:t>
      </w:r>
      <w:r>
        <w:t xml:space="preserve"> organizaciones</w:t>
      </w:r>
      <w:r>
        <w:t xml:space="preserve"> y</w:t>
      </w:r>
      <w:r>
        <w:t xml:space="preserve"> de</w:t>
      </w:r>
      <w:r>
        <w:t xml:space="preserve"> y</w:t>
      </w:r>
      <w:r>
        <w:t xml:space="preserve"> de</w:t>
      </w:r>
      <w:r>
        <w:t xml:space="preserve"> y</w:t>
      </w:r>
      <w:r>
        <w:t xml:space="preserve"> de</w:t>
      </w:r>
      <w:r>
        <w:rPr>
          <w:color w:val="CCCCCC"/>
        </w:rPr>
        <w:t xml:space="preserve"> buena</w:t>
      </w:r>
      <w:r>
        <w:t>.</w:t>
      </w:r>
      <w:r>
        <w:rPr>
          <w:color w:val="CCCCCC"/>
        </w:rP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rPr>
          <w:color w:val="CCCCCC"/>
        </w:rPr>
        <w:t xml:space="preserve"> historia</w:t>
      </w:r>
      <w:r>
        <w:t>,</w:t>
      </w:r>
      <w:r>
        <w:rPr>
          <w:color w:val="CCCCCC"/>
        </w:rPr>
        <w:t xml:space="preserve"> protección</w:t>
      </w:r>
      <w:r>
        <w:t xml:space="preserve"> y</w:t>
      </w:r>
      <w:r>
        <w:t xml:space="preserve"> a</w:t>
      </w:r>
      <w:r>
        <w:t xml:space="preserve"> la</w:t>
      </w:r>
      <w:r>
        <w:t xml:space="preserve"> vez</w:t>
      </w:r>
      <w:r>
        <w:rPr>
          <w:color w:val="CCCCCC"/>
        </w:rPr>
        <w:t xml:space="preserve"> implementó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procesos</w:t>
      </w:r>
      <w:r>
        <w:t>.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trabajamos</w:t>
      </w:r>
      <w:r>
        <w:rPr>
          <w:color w:val="CCCCCC"/>
        </w:rPr>
        <w:t xml:space="preserve"> más</w:t>
      </w:r>
      <w:r>
        <w:t xml:space="preserve"> con</w:t>
      </w:r>
      <w:r>
        <w:rPr>
          <w:color w:val="CCCCCC"/>
        </w:rPr>
        <w:t xml:space="preserve"> trabajo</w:t>
      </w:r>
      <w:r>
        <w:rPr>
          <w:color w:val="CCCCCC"/>
        </w:rPr>
        <w:t xml:space="preserve"> social</w:t>
      </w:r>
      <w:r>
        <w:t xml:space="preserve"> regular</w:t>
      </w:r>
      <w:r>
        <w:t>,</w:t>
      </w:r>
      <w:r>
        <w:rPr>
          <w:color w:val="CCCCCC"/>
        </w:rPr>
        <w:t xml:space="preserve"> que</w:t>
      </w:r>
      <w:r>
        <w:t xml:space="preserve"> son</w:t>
      </w:r>
      <w:r>
        <w:t xml:space="preserve"> los</w:t>
      </w:r>
      <w:r>
        <w:t xml:space="preserve"> colegas</w:t>
      </w:r>
      <w:r>
        <w:t>,</w:t>
      </w:r>
      <w:r>
        <w:rPr>
          <w:color w:val="CCCCCC"/>
        </w:rPr>
        <w:t xml:space="preserve"> el</w:t>
      </w:r>
      <w:r>
        <w:rPr>
          <w:color w:val="CCCCCC"/>
        </w:rPr>
        <w:t xml:space="preserve"> llamamos</w:t>
      </w:r>
      <w:r>
        <w:t xml:space="preserve"> un</w:t>
      </w:r>
      <w:r>
        <w:t xml:space="preserve"> poco</w:t>
      </w:r>
      <w:r>
        <w:t xml:space="preserve"> más</w:t>
      </w:r>
      <w:r>
        <w:t xml:space="preserve"> generalistas</w:t>
      </w:r>
      <w:r>
        <w:t xml:space="preserve"> y</w:t>
      </w:r>
      <w:r>
        <w:rPr>
          <w:color w:val="CCCCCC"/>
        </w:rPr>
        <w:t xml:space="preserve"> ahí</w:t>
      </w:r>
      <w:r>
        <w:rPr>
          <w:color w:val="CCCCCC"/>
        </w:rPr>
        <w:t xml:space="preserve"> ellos</w:t>
      </w:r>
      <w:r>
        <w:t xml:space="preserve"> hacen</w:t>
      </w:r>
      <w:r>
        <w:t xml:space="preserve"> diferentes</w:t>
      </w:r>
      <w:r>
        <w:t xml:space="preserve"> sesiones</w:t>
      </w:r>
      <w:r>
        <w:t xml:space="preserve"> grupales</w:t>
      </w:r>
      <w:r>
        <w:t xml:space="preserve"> de</w:t>
      </w:r>
      <w:r>
        <w:t xml:space="preserve"> carácter</w:t>
      </w:r>
    </w:p>
    <w:p>
      <w:r>
        <w:t xml:space="preserve">spk_1: </w:t>
      </w:r>
      <w:r>
        <w:rPr>
          <w:color w:val="CCCCCC"/>
        </w:rPr>
        <w:t xml:space="preserve"> grupal</w:t>
      </w:r>
      <w:r>
        <w:t xml:space="preserve"> informativa</w:t>
      </w:r>
      <w:r>
        <w:t xml:space="preserve"> en</w:t>
      </w:r>
      <w:r>
        <w:t xml:space="preserve"> la</w:t>
      </w:r>
      <w:r>
        <w:t xml:space="preserve"> que</w:t>
      </w:r>
      <w:r>
        <w:t xml:space="preserve"> se</w:t>
      </w:r>
      <w:r>
        <w:t xml:space="preserve"> desarrollan</w:t>
      </w:r>
      <w:r>
        <w:rPr>
          <w:color w:val="CCCCCC"/>
        </w:rPr>
        <w:t xml:space="preserve"> también</w:t>
      </w:r>
      <w:r>
        <w:t xml:space="preserve"> estos</w:t>
      </w:r>
      <w:r>
        <w:t xml:space="preserve"> aspectos</w:t>
      </w:r>
      <w:r>
        <w:t>,</w:t>
      </w:r>
      <w:r>
        <w:rPr>
          <w:color w:val="CCCCCC"/>
        </w:rPr>
        <w:t xml:space="preserve"> pero</w:t>
      </w:r>
      <w:r>
        <w:t xml:space="preserve"> es</w:t>
      </w:r>
      <w:r>
        <w:t xml:space="preserve"> una</w:t>
      </w:r>
      <w:r>
        <w:t xml:space="preserve"> limitante</w:t>
      </w:r>
      <w:r>
        <w:t xml:space="preserve"> porque</w:t>
      </w:r>
      <w:r>
        <w:t xml:space="preserve"> no</w:t>
      </w:r>
      <w:r>
        <w:t xml:space="preserve"> contamos</w:t>
      </w:r>
      <w:r>
        <w:rPr>
          <w:color w:val="CCCCCC"/>
        </w:rPr>
        <w:t xml:space="preserve"> como</w:t>
      </w:r>
      <w:r>
        <w:t>,</w:t>
      </w:r>
      <w:r>
        <w:rPr>
          <w:color w:val="CCCCCC"/>
        </w:rPr>
        <w:t xml:space="preserve"> como</w:t>
      </w:r>
      <w:r>
        <w:t xml:space="preserve"> te</w:t>
      </w:r>
      <w:r>
        <w:t xml:space="preserve"> decía</w:t>
      </w:r>
      <w:r>
        <w:rPr>
          <w:color w:val="CCCCCC"/>
        </w:rPr>
        <w:t xml:space="preserve"> con</w:t>
      </w:r>
      <w:r>
        <w:t xml:space="preserve"> con</w:t>
      </w:r>
      <w:r>
        <w:t xml:space="preserve"> estos</w:t>
      </w:r>
      <w:r>
        <w:t xml:space="preserve"> programas</w:t>
      </w:r>
      <w:r>
        <w:t xml:space="preserve"> de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hélice</w:t>
      </w:r>
      <w:r>
        <w:rPr>
          <w:color w:val="CCCCCC"/>
        </w:rPr>
        <w:t xml:space="preserve"> doble</w:t>
      </w:r>
      <w:r>
        <w:rPr>
          <w:color w:val="CCCCCC"/>
        </w:rPr>
        <w:t xml:space="preserve"> tenemos</w:t>
      </w:r>
      <w:r>
        <w:rPr>
          <w:color w:val="CCCCCC"/>
        </w:rPr>
        <w:t xml:space="preserve"> únicamente</w:t>
      </w:r>
      <w:r>
        <w:t xml:space="preserve"> en</w:t>
      </w:r>
      <w:r>
        <w:t xml:space="preserve"> Cuenca</w:t>
      </w:r>
      <w:r>
        <w:t xml:space="preserve"> y</w:t>
      </w:r>
      <w:r>
        <w:t xml:space="preserve"> en</w:t>
      </w:r>
      <w:r>
        <w:rPr>
          <w:color w:val="CCCCCC"/>
        </w:rPr>
        <w:t xml:space="preserve"> el</w:t>
      </w:r>
      <w:r>
        <w:rPr>
          <w:color w:val="CCCCCC"/>
        </w:rPr>
        <w:t xml:space="preserve"> oro</w:t>
      </w:r>
      <w:r>
        <w:t>.</w:t>
      </w:r>
      <w:r>
        <w:t xml:space="preserve"> Y</w:t>
      </w:r>
      <w:r>
        <w:t xml:space="preserve"> entonces</w:t>
      </w:r>
      <w:r>
        <w:t xml:space="preserve"> ahí</w:t>
      </w:r>
      <w:r>
        <w:rPr>
          <w:color w:val="CCCCCC"/>
        </w:rPr>
        <w:t xml:space="preserve"> si</w:t>
      </w:r>
      <w:r>
        <w:rPr>
          <w:color w:val="CCCCCC"/>
        </w:rPr>
        <w:t xml:space="preserve"> tenemos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t xml:space="preserve"> mejores</w:t>
      </w:r>
      <w:r>
        <w:t xml:space="preserve"> herramientas</w:t>
      </w:r>
      <w:r>
        <w:rPr>
          <w:color w:val="CCCCCC"/>
        </w:rPr>
        <w:t xml:space="preserve"> en</w:t>
      </w:r>
      <w:r>
        <w:t xml:space="preserve"> general</w:t>
      </w:r>
      <w:r>
        <w:rPr>
          <w:color w:val="CCCCCC"/>
        </w:rPr>
        <w:t xml:space="preserve"> para</w:t>
      </w:r>
      <w:r>
        <w:t xml:space="preserve"> para</w:t>
      </w:r>
      <w:r>
        <w:t xml:space="preserve"> trabajar</w:t>
      </w:r>
      <w:r>
        <w:rPr>
          <w:color w:val="CCCCCC"/>
        </w:rPr>
        <w:t xml:space="preserve"> articulada</w:t>
      </w:r>
      <w:r>
        <w:t xml:space="preserve"> mente</w:t>
      </w:r>
      <w:r>
        <w:rPr>
          <w:color w:val="CCCCCC"/>
        </w:rPr>
        <w:t xml:space="preserve"> Hacemos</w:t>
      </w:r>
      <w:r>
        <w:t xml:space="preserve"> incidencia</w:t>
      </w:r>
      <w:r>
        <w:t xml:space="preserve"> con</w:t>
      </w:r>
      <w:r>
        <w:t xml:space="preserve"> el</w:t>
      </w:r>
      <w:r>
        <w:rPr>
          <w:color w:val="CCCCCC"/>
        </w:rPr>
        <w:t xml:space="preserve"> ministro</w:t>
      </w:r>
      <w:r>
        <w:t xml:space="preserve"> de</w:t>
      </w:r>
      <w:r>
        <w:rPr>
          <w:color w:val="CCCCCC"/>
        </w:rPr>
        <w:t xml:space="preserve"> Educación</w:t>
      </w:r>
      <w:r>
        <w:t xml:space="preserve"> y</w:t>
      </w:r>
      <w:r>
        <w:rPr>
          <w:color w:val="CCCCCC"/>
        </w:rPr>
        <w:t xml:space="preserve"> el</w:t>
      </w:r>
      <w:r>
        <w:rPr>
          <w:color w:val="CCCCCC"/>
        </w:rPr>
        <w:t xml:space="preserve"> norte</w:t>
      </w:r>
      <w:r>
        <w:rPr>
          <w:color w:val="CCCCCC"/>
        </w:rPr>
        <w:t xml:space="preserve"> de</w:t>
      </w:r>
    </w:p>
    <w:p>
      <w:r>
        <w:t xml:space="preserve">spk_1: </w:t>
      </w:r>
      <w:r>
        <w:rPr>
          <w:color w:val="CCCCCC"/>
        </w:rPr>
        <w:t xml:space="preserve"> por</w:t>
      </w:r>
      <w:r>
        <w:t xml:space="preserve"> todos</w:t>
      </w:r>
      <w:r>
        <w:t xml:space="preserve"> los</w:t>
      </w:r>
      <w:r>
        <w:t xml:space="preserve"> distritos</w:t>
      </w:r>
      <w:r>
        <w:t xml:space="preserve"> y</w:t>
      </w:r>
      <w:r>
        <w:rPr>
          <w:color w:val="CCCCCC"/>
        </w:rPr>
        <w:t xml:space="preserve"> nos</w:t>
      </w:r>
      <w:r>
        <w:t xml:space="preserve"> colamos</w:t>
      </w:r>
      <w:r>
        <w:t xml:space="preserve"> a</w:t>
      </w:r>
      <w:r>
        <w:t xml:space="preserve"> las</w:t>
      </w:r>
      <w:r>
        <w:t xml:space="preserve"> reuniones</w:t>
      </w:r>
      <w:r>
        <w:t xml:space="preserve"> de</w:t>
      </w:r>
      <w:r>
        <w:rPr>
          <w:color w:val="CCCCCC"/>
        </w:rPr>
        <w:t xml:space="preserve"> perdona</w:t>
      </w:r>
      <w:r>
        <w:t>,</w:t>
      </w:r>
      <w:r>
        <w:rPr>
          <w:color w:val="CCCCCC"/>
        </w:rPr>
        <w:t xml:space="preserve"> informalidad</w:t>
      </w:r>
      <w:r>
        <w:rPr>
          <w:color w:val="CCCCCC"/>
        </w:rPr>
        <w:t xml:space="preserve"> de</w:t>
      </w:r>
      <w:r>
        <w:rPr>
          <w:color w:val="CCCCCC"/>
        </w:rPr>
        <w:t xml:space="preserve"> la</w:t>
      </w:r>
      <w:r>
        <w:t xml:space="preserve"> del</w:t>
      </w:r>
      <w:r>
        <w:rPr>
          <w:color w:val="CCCCCC"/>
        </w:rPr>
        <w:t xml:space="preserve"> término</w:t>
      </w:r>
      <w:r>
        <w:t>,</w:t>
      </w:r>
      <w:r>
        <w:rPr>
          <w:color w:val="CCCCCC"/>
        </w:rPr>
        <w:t xml:space="preserve"> aunque</w:t>
      </w:r>
      <w:r>
        <w:rPr>
          <w:color w:val="CCCCCC"/>
        </w:rPr>
        <w:t xml:space="preserve"> lo</w:t>
      </w:r>
      <w:r>
        <w:rPr>
          <w:color w:val="CCCCCC"/>
        </w:rPr>
        <w:t xml:space="preserve"> más</w:t>
      </w:r>
      <w:r>
        <w:t xml:space="preserve"> colamos</w:t>
      </w:r>
      <w:r>
        <w:rPr>
          <w:color w:val="CCCCCC"/>
        </w:rPr>
        <w:t xml:space="preserve"> a</w:t>
      </w:r>
      <w:r>
        <w:t xml:space="preserve"> las</w:t>
      </w:r>
      <w:r>
        <w:t xml:space="preserve"> diferentes</w:t>
      </w:r>
      <w:r>
        <w:rPr>
          <w:color w:val="CCCCCC"/>
        </w:rPr>
        <w:t xml:space="preserve"> reuniones</w:t>
      </w:r>
      <w:r>
        <w:t xml:space="preserve"> con</w:t>
      </w:r>
      <w:r>
        <w:t xml:space="preserve"> los</w:t>
      </w:r>
      <w:r>
        <w:rPr>
          <w:color w:val="CCCCCC"/>
        </w:rPr>
        <w:t xml:space="preserve"> comités</w:t>
      </w:r>
      <w:r>
        <w:t xml:space="preserve"> de</w:t>
      </w:r>
      <w:r>
        <w:rPr>
          <w:color w:val="CCCCCC"/>
        </w:rPr>
        <w:t xml:space="preserve"> padres</w:t>
      </w:r>
      <w:r>
        <w:t xml:space="preserve"> y</w:t>
      </w:r>
      <w:r>
        <w:rPr>
          <w:color w:val="CCCCCC"/>
        </w:rPr>
        <w:t xml:space="preserve"> madres</w:t>
      </w:r>
      <w:r>
        <w:t>.</w:t>
      </w:r>
      <w:r>
        <w:t xml:space="preserve"> Y</w:t>
      </w:r>
      <w:r>
        <w:rPr>
          <w:color w:val="CCCCCC"/>
        </w:rPr>
        <w:t xml:space="preserve"> adicionalmente</w:t>
      </w:r>
      <w:r>
        <w:rPr>
          <w:color w:val="CCCCCC"/>
        </w:rPr>
        <w:t xml:space="preserve"> hacemos</w:t>
      </w:r>
      <w:r>
        <w:rPr>
          <w:color w:val="CCCCCC"/>
        </w:rPr>
        <w:t xml:space="preserve"> las</w:t>
      </w:r>
      <w:r>
        <w:t xml:space="preserve"> estrategias</w:t>
      </w:r>
      <w:r>
        <w:rPr>
          <w:color w:val="CCCCCC"/>
        </w:rPr>
        <w:t xml:space="preserve"> del</w:t>
      </w:r>
      <w:r>
        <w:rPr>
          <w:color w:val="CCCCCC"/>
        </w:rPr>
        <w:t xml:space="preserve"> guarda</w:t>
      </w:r>
      <w:r>
        <w:t>,</w:t>
      </w:r>
      <w:r>
        <w:t xml:space="preserve"> la</w:t>
      </w:r>
      <w:r>
        <w:rPr>
          <w:color w:val="CCCCCC"/>
        </w:rPr>
        <w:t xml:space="preserve"> promoción</w:t>
      </w:r>
      <w:r>
        <w:t xml:space="preserve"> de</w:t>
      </w:r>
      <w:r>
        <w:t xml:space="preserve"> la</w:t>
      </w:r>
      <w:r>
        <w:t xml:space="preserve"> de</w:t>
      </w:r>
      <w:r>
        <w:t xml:space="preserve"> la</w:t>
      </w:r>
      <w:r>
        <w:t xml:space="preserve"> metodología</w:t>
      </w:r>
      <w:r>
        <w:rPr>
          <w:color w:val="CCCCCC"/>
        </w:rPr>
        <w:t xml:space="preserve"> Respiramos</w:t>
      </w:r>
      <w:r>
        <w:rPr>
          <w:color w:val="CCCCCC"/>
        </w:rPr>
        <w:t xml:space="preserve"> inclusión</w:t>
      </w:r>
      <w:r>
        <w:t>.</w:t>
      </w:r>
      <w:r>
        <w:rPr>
          <w:color w:val="CCCCCC"/>
        </w:rPr>
        <w:t xml:space="preserve"> Trabajamos</w:t>
      </w:r>
      <w:r>
        <w:rPr>
          <w:color w:val="CCCCCC"/>
        </w:rPr>
        <w:t xml:space="preserve"> desde</w:t>
      </w:r>
      <w:r>
        <w:rPr>
          <w:color w:val="CCCCCC"/>
        </w:rPr>
        <w:t xml:space="preserve"> el</w:t>
      </w:r>
      <w:r>
        <w:t xml:space="preserve"> componente</w:t>
      </w:r>
      <w:r>
        <w:t xml:space="preserve"> comunitario</w:t>
      </w:r>
      <w:r>
        <w:t>,</w:t>
      </w:r>
      <w:r>
        <w:rPr>
          <w:color w:val="CCCCCC"/>
        </w:rPr>
        <w:t xml:space="preserve"> pero</w:t>
      </w:r>
      <w:r>
        <w:t xml:space="preserve"> tenemos</w:t>
      </w:r>
      <w:r>
        <w:rPr>
          <w:color w:val="CCCCCC"/>
        </w:rPr>
        <w:t xml:space="preserve"> más</w:t>
      </w:r>
      <w:r>
        <w:t xml:space="preserve"> fortaleza</w:t>
      </w:r>
      <w:r>
        <w:t xml:space="preserve"> porque</w:t>
      </w:r>
      <w:r>
        <w:t xml:space="preserve"> tenemos</w:t>
      </w:r>
      <w:r>
        <w:rPr>
          <w:color w:val="CCCCCC"/>
        </w:rPr>
        <w:t xml:space="preserve"> más</w:t>
      </w:r>
      <w:r>
        <w:t xml:space="preserve"> equipo</w:t>
      </w:r>
      <w:r>
        <w:t>,</w:t>
      </w:r>
    </w:p>
    <w:p>
      <w:r>
        <w:t xml:space="preserve">spk_1: </w:t>
      </w:r>
      <w:r>
        <w:rPr>
          <w:color w:val="CCCCCC"/>
        </w:rPr>
        <w:t xml:space="preserve"> En</w:t>
      </w:r>
      <w:r>
        <w:t xml:space="preserve"> otras</w:t>
      </w:r>
      <w:r>
        <w:t xml:space="preserve"> localidades</w:t>
      </w:r>
      <w:r>
        <w:t>.</w:t>
      </w:r>
      <w:r>
        <w:rPr>
          <w:color w:val="CCCCCC"/>
        </w:rPr>
        <w:t xml:space="preserve"> No</w:t>
      </w:r>
      <w:r>
        <w:t xml:space="preserve"> tenemos</w:t>
      </w:r>
      <w:r>
        <w:t xml:space="preserve"> personal</w:t>
      </w:r>
      <w:r>
        <w:t xml:space="preserve"> de</w:t>
      </w:r>
      <w:r>
        <w:rPr>
          <w:color w:val="CCCCCC"/>
        </w:rPr>
        <w:t xml:space="preserve"> protección</w:t>
      </w:r>
      <w:r>
        <w:rPr>
          <w:color w:val="CCCCCC"/>
        </w:rPr>
        <w:t xml:space="preserve"> de</w:t>
      </w:r>
      <w:r>
        <w:t xml:space="preserve"> la</w:t>
      </w:r>
      <w:r>
        <w:rPr>
          <w:color w:val="CCCCCC"/>
        </w:rPr>
        <w:t xml:space="preserve"> infancia</w:t>
      </w:r>
      <w:r>
        <w:t xml:space="preserve"> y</w:t>
      </w:r>
      <w:r>
        <w:rPr>
          <w:color w:val="CCCCCC"/>
        </w:rPr>
        <w:t xml:space="preserve"> del</w:t>
      </w:r>
      <w:r>
        <w:rPr>
          <w:color w:val="CCCCCC"/>
        </w:rPr>
        <w:t xml:space="preserve"> armó</w:t>
      </w:r>
      <w:r>
        <w:rPr>
          <w:color w:val="CCCCCC"/>
        </w:rPr>
        <w:t xml:space="preserve"> el</w:t>
      </w:r>
      <w:r>
        <w:rPr>
          <w:color w:val="CCCCCC"/>
        </w:rPr>
        <w:t xml:space="preserve"> pecho</w:t>
      </w:r>
      <w:r>
        <w:rPr>
          <w:color w:val="CCCCCC"/>
        </w:rPr>
        <w:t xml:space="preserve"> en</w:t>
      </w:r>
      <w:r>
        <w:t xml:space="preserve"> muchas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sólo</w:t>
      </w:r>
      <w:r>
        <w:t xml:space="preserve"> tenemos</w:t>
      </w:r>
      <w:r>
        <w:t xml:space="preserve"> seis</w:t>
      </w:r>
      <w:r>
        <w:t xml:space="preserve"> trabajadores</w:t>
      </w:r>
      <w:r>
        <w:t xml:space="preserve"> sociales</w:t>
      </w:r>
      <w:r>
        <w:t xml:space="preserve"> de</w:t>
      </w:r>
      <w:r>
        <w:t xml:space="preserve"> protección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infancia</w:t>
      </w:r>
      <w:r>
        <w:t>,</w:t>
      </w:r>
      <w:r>
        <w:rPr>
          <w:color w:val="CCCCCC"/>
        </w:rPr>
        <w:t xml:space="preserve"> con</w:t>
      </w:r>
      <w:r>
        <w:rPr>
          <w:color w:val="CCCCCC"/>
        </w:rPr>
        <w:t xml:space="preserve"> el</w:t>
      </w:r>
      <w:r>
        <w:rPr>
          <w:color w:val="CCCCCC"/>
        </w:rPr>
        <w:t xml:space="preserve"> Nur</w:t>
      </w:r>
      <w:r>
        <w:rPr>
          <w:color w:val="CCCCCC"/>
        </w:rPr>
        <w:t xml:space="preserve"> a</w:t>
      </w:r>
      <w:r>
        <w:t xml:space="preserve"> nivel</w:t>
      </w:r>
      <w:r>
        <w:rPr>
          <w:color w:val="CCCCCC"/>
        </w:rPr>
        <w:t xml:space="preserve"> nacional</w:t>
      </w:r>
      <w:r>
        <w:t>,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país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es</w:t>
      </w:r>
      <w:r>
        <w:t xml:space="preserve"> un</w:t>
      </w:r>
      <w:r>
        <w:t xml:space="preserve"> poco</w:t>
      </w:r>
      <w:r>
        <w:t xml:space="preserve"> más</w:t>
      </w:r>
      <w:r>
        <w:t xml:space="preserve"> complejo</w:t>
      </w:r>
      <w:r>
        <w:t xml:space="preserve"> lograr</w:t>
      </w:r>
      <w:r>
        <w:t xml:space="preserve"> tener</w:t>
      </w:r>
      <w:r>
        <w:rPr>
          <w:color w:val="CCCCCC"/>
        </w:rPr>
        <w:t xml:space="preserve"> esta</w:t>
      </w:r>
    </w:p>
    <w:p>
      <w:r>
        <w:t xml:space="preserve">spk_1: </w:t>
      </w:r>
      <w:r>
        <w:rPr>
          <w:color w:val="CCCCCC"/>
        </w:rPr>
        <w:t xml:space="preserve"> este</w:t>
      </w:r>
      <w:r>
        <w:t xml:space="preserve"> trabajo</w:t>
      </w:r>
      <w:r>
        <w:t xml:space="preserve"> tan</w:t>
      </w:r>
      <w:r>
        <w:t xml:space="preserve"> sensible</w:t>
      </w:r>
      <w:r>
        <w:t xml:space="preserve"> con</w:t>
      </w:r>
      <w:r>
        <w:t xml:space="preserve"> las</w:t>
      </w:r>
      <w:r>
        <w:t xml:space="preserve"> familias</w:t>
      </w:r>
      <w:r>
        <w:t xml:space="preserve"> de</w:t>
      </w:r>
      <w:r>
        <w:rPr>
          <w:color w:val="CCCCCC"/>
        </w:rPr>
        <w:t xml:space="preserve"> esa</w:t>
      </w:r>
      <w:r>
        <w:rPr>
          <w:color w:val="CCCCCC"/>
        </w:rPr>
        <w:t xml:space="preserve"> civilización</w:t>
      </w:r>
      <w:r>
        <w:t>.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Piamonte</w:t>
      </w:r>
      <w:r>
        <w:rPr>
          <w:color w:val="CCCCCC"/>
        </w:rPr>
        <w:t xml:space="preserve"> continuar</w:t>
      </w:r>
      <w:r>
        <w:t xml:space="preserve"> con</w:t>
      </w:r>
      <w:r>
        <w:t xml:space="preserve"> su</w:t>
      </w:r>
      <w:r>
        <w:t xml:space="preserve"> etapa</w:t>
      </w:r>
      <w:r>
        <w:t xml:space="preserve"> escolar</w:t>
      </w:r>
      <w:r>
        <w:rPr>
          <w:color w:val="CCCCCC"/>
        </w:rPr>
        <w:t xml:space="preserve"> Los</w:t>
      </w:r>
      <w:r>
        <w:t xml:space="preserve"> niños</w:t>
      </w:r>
      <w:r>
        <w:t>,</w:t>
      </w:r>
      <w:r>
        <w:rPr>
          <w:color w:val="CCCCCC"/>
        </w:rPr>
        <w:t xml:space="preserve"> niñas</w:t>
      </w:r>
      <w:r>
        <w:rPr>
          <w:color w:val="CCCCCC"/>
        </w:rPr>
        <w:t xml:space="preserve"> desde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>?</w:t>
      </w:r>
      <w:r>
        <w:rPr>
          <w:color w:val="CCCCCC"/>
        </w:rPr>
        <w:t xml:space="preserve"> Pues</w:t>
      </w:r>
      <w:r>
        <w:rPr>
          <w:color w:val="CCCCCC"/>
        </w:rPr>
        <w:t xml:space="preserve"> si</w:t>
      </w:r>
      <w:r>
        <w:rPr>
          <w:color w:val="CCCCCC"/>
        </w:rPr>
        <w:t xml:space="preserve"> tengo</w:t>
      </w:r>
      <w:r>
        <w:rPr>
          <w:color w:val="CCCCCC"/>
        </w:rPr>
        <w:t xml:space="preserve"> como</w:t>
      </w:r>
      <w:r>
        <w:t xml:space="preserve"> que</w:t>
      </w:r>
      <w:r>
        <w:t xml:space="preserve"> esa</w:t>
      </w:r>
      <w:r>
        <w:t xml:space="preserve"> dificultad</w:t>
      </w:r>
      <w:r>
        <w:rPr>
          <w:color w:val="CCCCCC"/>
        </w:rPr>
        <w:t xml:space="preserve"> también</w:t>
      </w:r>
      <w:r>
        <w:rPr>
          <w:color w:val="CCCCCC"/>
        </w:rPr>
        <w:t xml:space="preserve"> y</w:t>
      </w:r>
    </w:p>
    <w:p>
      <w:r>
        <w:t xml:space="preserve">spk_0: </w:t>
      </w:r>
      <w:r>
        <w:t xml:space="preserve"> hace</w:t>
      </w:r>
      <w:r>
        <w:t xml:space="preserve"> un</w:t>
      </w:r>
      <w:r>
        <w:t xml:space="preserve"> momento</w:t>
      </w:r>
      <w:r>
        <w:t xml:space="preserve"> hacíamos</w:t>
      </w:r>
      <w:r>
        <w:t xml:space="preserve"> referencia</w:t>
      </w:r>
      <w:r>
        <w:rPr>
          <w:color w:val="CCCCCC"/>
        </w:rPr>
        <w:t xml:space="preserve"> de</w:t>
      </w:r>
      <w:r>
        <w:t xml:space="preserve"> los</w:t>
      </w:r>
      <w:r>
        <w:t xml:space="preserve"> acuerdos</w:t>
      </w:r>
      <w:r>
        <w:t xml:space="preserve"> existentes</w:t>
      </w:r>
      <w:r>
        <w:t xml:space="preserve"> para</w:t>
      </w:r>
      <w:r>
        <w:t xml:space="preserve"> facilitar</w:t>
      </w:r>
      <w:r>
        <w:t xml:space="preserve"> el</w:t>
      </w:r>
      <w:r>
        <w:t xml:space="preserve"> acceso</w:t>
      </w:r>
      <w:r>
        <w:t xml:space="preserve"> de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al</w:t>
      </w:r>
      <w:r>
        <w:t xml:space="preserve"> sistema</w:t>
      </w:r>
      <w:r>
        <w:t xml:space="preserve"> educativo</w:t>
      </w:r>
    </w:p>
    <w:p>
      <w:r>
        <w:t xml:space="preserve">spk_0: </w:t>
      </w:r>
      <w:r>
        <w:t xml:space="preserve"> a</w:t>
      </w:r>
      <w:r>
        <w:t xml:space="preserve"> partir</w:t>
      </w:r>
      <w:r>
        <w:t xml:space="preserve"> de</w:t>
      </w:r>
      <w:r>
        <w:t xml:space="preserve"> la</w:t>
      </w:r>
      <w:r>
        <w:t xml:space="preserve"> expedición</w:t>
      </w:r>
      <w:r>
        <w:t xml:space="preserve"> del</w:t>
      </w:r>
      <w:r>
        <w:rPr>
          <w:color w:val="CCCCCC"/>
        </w:rPr>
        <w:t xml:space="preserve"> acuerdo</w:t>
      </w:r>
      <w:r>
        <w:rPr>
          <w:color w:val="CCCCCC"/>
        </w:rPr>
        <w:t xml:space="preserve"> ministerial</w:t>
      </w:r>
      <w:r>
        <w:t>.</w:t>
      </w:r>
      <w:r>
        <w:t xml:space="preserve"> Veintiséis</w:t>
      </w:r>
      <w:r>
        <w:rPr>
          <w:color w:val="CCCCCC"/>
        </w:rPr>
        <w:t xml:space="preserve"> a</w:t>
      </w:r>
      <w:r>
        <w:t xml:space="preserve"> Esta</w:t>
      </w:r>
      <w:r>
        <w:t xml:space="preserve"> falta</w:t>
      </w:r>
      <w:r>
        <w:t xml:space="preserve"> de</w:t>
      </w:r>
      <w:r>
        <w:t xml:space="preserve"> documentos</w:t>
      </w:r>
      <w:r>
        <w:t xml:space="preserve"> o</w:t>
      </w:r>
      <w:r>
        <w:t xml:space="preserve"> de</w:t>
      </w:r>
      <w:r>
        <w:t xml:space="preserve"> un</w:t>
      </w:r>
      <w:r>
        <w:rPr>
          <w:color w:val="CCCCCC"/>
        </w:rPr>
        <w:t xml:space="preserve"> estatus</w:t>
      </w:r>
      <w:r>
        <w:t xml:space="preserve"> migratorio</w:t>
      </w:r>
      <w:r>
        <w:rPr>
          <w:color w:val="CCCCCC"/>
        </w:rPr>
        <w:t xml:space="preserve"> irregular</w:t>
      </w:r>
      <w:r>
        <w:rPr>
          <w:color w:val="CCCCCC"/>
        </w:rPr>
        <w:t xml:space="preserve"> ya</w:t>
      </w:r>
      <w:r>
        <w:t xml:space="preserve"> no</w:t>
      </w:r>
      <w:r>
        <w:t xml:space="preserve"> es</w:t>
      </w:r>
      <w:r>
        <w:t xml:space="preserve"> un</w:t>
      </w:r>
      <w:r>
        <w:rPr>
          <w:color w:val="CCCCCC"/>
        </w:rPr>
        <w:t xml:space="preserve"> perímetro</w:t>
      </w:r>
      <w:r>
        <w:t xml:space="preserve"> para</w:t>
      </w:r>
      <w:r>
        <w:t xml:space="preserve"> acceder</w:t>
      </w:r>
      <w:r>
        <w:t xml:space="preserve"> al</w:t>
      </w:r>
      <w:r>
        <w:t xml:space="preserve"> sistema</w:t>
      </w:r>
      <w:r>
        <w:t xml:space="preserve"> educativo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que</w:t>
      </w:r>
      <w:r>
        <w:t xml:space="preserve"> otras</w:t>
      </w:r>
      <w:r>
        <w:t xml:space="preserve"> barreras</w:t>
      </w:r>
      <w:r>
        <w:rPr>
          <w:color w:val="CCCCCC"/>
        </w:rPr>
        <w:t xml:space="preserve"> aún</w:t>
      </w:r>
      <w:r>
        <w:t xml:space="preserve"> existe</w:t>
      </w:r>
    </w:p>
    <w:p>
      <w:r>
        <w:t xml:space="preserve">spk_1: </w:t>
      </w:r>
      <w:r>
        <w:rPr>
          <w:color w:val="CCCCCC"/>
        </w:rPr>
        <w:t xml:space="preserve"> y</w:t>
      </w:r>
      <w:r>
        <w:rPr>
          <w:color w:val="CCCCCC"/>
        </w:rPr>
        <w:t xml:space="preserve"> te</w:t>
      </w:r>
      <w:r>
        <w:rPr>
          <w:color w:val="CCCCCC"/>
        </w:rPr>
        <w:t xml:space="preserve"> ha</w:t>
      </w:r>
      <w:r>
        <w:rPr>
          <w:color w:val="CCCCCC"/>
        </w:rPr>
        <w:t xml:space="preserve"> metido</w:t>
      </w:r>
      <w:r>
        <w:rPr>
          <w:color w:val="CCCCCC"/>
        </w:rPr>
        <w:t xml:space="preserve"> ya</w:t>
      </w:r>
      <w:r>
        <w:rPr>
          <w:color w:val="CCCCCC"/>
        </w:rPr>
        <w:t xml:space="preserve"> no</w:t>
      </w:r>
      <w:r>
        <w:rPr>
          <w:color w:val="CCCCCC"/>
        </w:rPr>
        <w:t xml:space="preserve"> hay</w:t>
      </w:r>
      <w:r>
        <w:t xml:space="preserve"> impedimento</w:t>
      </w:r>
      <w:r>
        <w:t>,</w:t>
      </w:r>
      <w:r>
        <w:rPr>
          <w:color w:val="CCCCCC"/>
        </w:rPr>
        <w:t xml:space="preserve"> aunque</w:t>
      </w:r>
      <w:r>
        <w:t xml:space="preserve"> no</w:t>
      </w:r>
      <w:r>
        <w:rPr>
          <w:color w:val="CCCCCC"/>
        </w:rPr>
        <w:t xml:space="preserve"> va</w:t>
      </w:r>
      <w:r>
        <w:t xml:space="preserve"> a</w:t>
      </w:r>
      <w:r>
        <w:t xml:space="preserve"> aterrizar</w:t>
      </w:r>
      <w:r>
        <w:rPr>
          <w:color w:val="CCCCCC"/>
        </w:rPr>
        <w:t xml:space="preserve"> en</w:t>
      </w:r>
      <w:r>
        <w:rPr>
          <w:color w:val="CCCCCC"/>
        </w:rPr>
        <w:t xml:space="preserve"> todas</w:t>
      </w:r>
      <w:r>
        <w:rPr>
          <w:color w:val="CCCCCC"/>
        </w:rPr>
        <w:t xml:space="preserve"> las</w:t>
      </w:r>
      <w:r>
        <w:rPr>
          <w:color w:val="CCCCCC"/>
        </w:rPr>
        <w:t xml:space="preserve"> mismitas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y</w:t>
      </w:r>
      <w:r>
        <w:rPr>
          <w:color w:val="CCCCCC"/>
        </w:rPr>
        <w:t xml:space="preserve"> pero</w:t>
      </w:r>
      <w:r>
        <w:t xml:space="preserve"> a</w:t>
      </w:r>
      <w:r>
        <w:rPr>
          <w:color w:val="CCCCCC"/>
        </w:rPr>
        <w:t xml:space="preserve"> veces</w:t>
      </w:r>
      <w:r>
        <w:t xml:space="preserve"> nos</w:t>
      </w:r>
      <w:r>
        <w:t xml:space="preserve"> toca</w:t>
      </w:r>
      <w:r>
        <w:t xml:space="preserve"> seguir</w:t>
      </w:r>
      <w:r>
        <w:rPr>
          <w:color w:val="CCCCCC"/>
        </w:rPr>
        <w:t xml:space="preserve"> haciendo</w:t>
      </w:r>
      <w:r>
        <w:rPr>
          <w:color w:val="CCCCCC"/>
        </w:rPr>
        <w:t xml:space="preserve"> incidencia</w:t>
      </w:r>
      <w:r>
        <w:t>.</w:t>
      </w:r>
      <w:r>
        <w:rPr>
          <w:color w:val="CCCCCC"/>
        </w:rPr>
        <w:t xml:space="preserve"> Yo</w:t>
      </w:r>
      <w:r>
        <w:t xml:space="preserve"> creo</w:t>
      </w:r>
      <w:r>
        <w:t xml:space="preserve"> que</w:t>
      </w:r>
      <w:r>
        <w:t xml:space="preserve"> hay</w:t>
      </w:r>
      <w:r>
        <w:t xml:space="preserve"> como</w:t>
      </w:r>
      <w:r>
        <w:t xml:space="preserve"> que</w:t>
      </w:r>
      <w:r>
        <w:t xml:space="preserve"> la</w:t>
      </w:r>
      <w:r>
        <w:t xml:space="preserve"> barrera</w:t>
      </w:r>
      <w:r>
        <w:t xml:space="preserve"> más</w:t>
      </w:r>
      <w:r>
        <w:t xml:space="preserve"> fuerte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una</w:t>
      </w:r>
      <w:r>
        <w:t xml:space="preserve"> con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El</w:t>
      </w:r>
      <w:r>
        <w:t xml:space="preserve"> definido</w:t>
      </w:r>
      <w:r>
        <w:t xml:space="preserve"> en</w:t>
      </w:r>
      <w:r>
        <w:rPr>
          <w:color w:val="CCCCCC"/>
        </w:rPr>
        <w:t xml:space="preserve"> qué</w:t>
      </w:r>
      <w:r>
        <w:t xml:space="preserve"> grado</w:t>
      </w:r>
      <w:r>
        <w:rPr>
          <w:color w:val="CCCCCC"/>
        </w:rPr>
        <w:t xml:space="preserve"> está</w:t>
      </w:r>
      <w:r>
        <w:rPr>
          <w:color w:val="CCCCCC"/>
        </w:rPr>
        <w:t xml:space="preserve"> el</w:t>
      </w:r>
      <w:r>
        <w:t xml:space="preserve"> niño</w:t>
      </w:r>
      <w:r>
        <w:t>,</w:t>
      </w:r>
      <w:r>
        <w:t xml:space="preserve"> niña</w:t>
      </w:r>
      <w:r>
        <w:t xml:space="preserve"> o</w:t>
      </w:r>
      <w:r>
        <w:t xml:space="preserve"> adolescente</w:t>
      </w:r>
      <w:r>
        <w:t>?</w:t>
      </w:r>
      <w:r>
        <w:t xml:space="preserve"> Porque</w:t>
      </w:r>
      <w:r>
        <w:t xml:space="preserve"> en</w:t>
      </w:r>
      <w:r>
        <w:t xml:space="preserve"> un</w:t>
      </w:r>
      <w:r>
        <w:t xml:space="preserve"> bastión</w:t>
      </w:r>
      <w:r>
        <w:t xml:space="preserve"> de</w:t>
      </w:r>
      <w:r>
        <w:t xml:space="preserve"> es</w:t>
      </w:r>
      <w:r>
        <w:rPr>
          <w:color w:val="CCCCCC"/>
        </w:rPr>
        <w:t xml:space="preserve"> que</w:t>
      </w:r>
      <w:r>
        <w:rPr>
          <w:color w:val="CCCCCC"/>
        </w:rPr>
        <w:t xml:space="preserve"> hay</w:t>
      </w:r>
      <w:r>
        <w:t xml:space="preserve"> un</w:t>
      </w:r>
      <w:r>
        <w:t xml:space="preserve"> retraso</w:t>
      </w:r>
      <w:r>
        <w:t>.</w:t>
      </w:r>
      <w:r>
        <w:rPr>
          <w:color w:val="CCCCCC"/>
        </w:rPr>
        <w:t xml:space="preserve"> Hay</w:t>
      </w:r>
      <w:r>
        <w:t xml:space="preserve"> un</w:t>
      </w:r>
      <w:r>
        <w:t xml:space="preserve"> rezago</w:t>
      </w:r>
      <w:r>
        <w:rPr>
          <w:color w:val="CCCCCC"/>
        </w:rPr>
        <w:t xml:space="preserve"> escolar</w:t>
      </w:r>
      <w:r>
        <w:t xml:space="preserve"> que</w:t>
      </w:r>
      <w:r>
        <w:t xml:space="preserve"> ya</w:t>
      </w:r>
      <w:r>
        <w:t xml:space="preserve"> viene</w:t>
      </w:r>
    </w:p>
    <w:p>
      <w:r>
        <w:t xml:space="preserve">spk_1: </w:t>
      </w:r>
      <w:r>
        <w:rPr>
          <w:color w:val="CCCCCC"/>
        </w:rPr>
        <w:t xml:space="preserve"> desde</w:t>
      </w:r>
      <w:r>
        <w:t xml:space="preserve"> el</w:t>
      </w:r>
      <w:r>
        <w:t xml:space="preserve"> país</w:t>
      </w:r>
      <w:r>
        <w:t xml:space="preserve"> de</w:t>
      </w:r>
      <w:r>
        <w:t xml:space="preserve"> origen</w:t>
      </w:r>
      <w:r>
        <w:t xml:space="preserve"> y</w:t>
      </w:r>
      <w:r>
        <w:t xml:space="preserve"> que</w:t>
      </w:r>
      <w:r>
        <w:rPr>
          <w:color w:val="CCCCCC"/>
        </w:rPr>
        <w:t xml:space="preserve"> se</w:t>
      </w:r>
    </w:p>
    <w:p>
      <w:r>
        <w:t xml:space="preserve">spk_1: </w:t>
      </w:r>
      <w:r>
        <w:rPr>
          <w:color w:val="CCCCCC"/>
        </w:rPr>
        <w:t xml:space="preserve"> Incrementa</w:t>
      </w:r>
      <w:r>
        <w:rPr>
          <w:color w:val="CCCCCC"/>
        </w:rPr>
        <w:t xml:space="preserve"> con</w:t>
      </w:r>
      <w:r>
        <w:rPr>
          <w:color w:val="CCCCCC"/>
        </w:rPr>
        <w:t xml:space="preserve"> su</w:t>
      </w:r>
      <w:r>
        <w:rPr>
          <w:color w:val="CCCCCC"/>
        </w:rPr>
        <w:t xml:space="preserve"> traje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claro</w:t>
      </w:r>
      <w:r>
        <w:t>,</w:t>
      </w:r>
      <w:r>
        <w:t xml:space="preserve"> si</w:t>
      </w:r>
      <w:r>
        <w:rPr>
          <w:color w:val="CCCCCC"/>
        </w:rPr>
        <w:t xml:space="preserve"> tú</w:t>
      </w:r>
      <w:r>
        <w:t xml:space="preserve"> tienes</w:t>
      </w:r>
      <w:r>
        <w:t xml:space="preserve"> catorce</w:t>
      </w:r>
      <w:r>
        <w:t xml:space="preserve"> años</w:t>
      </w:r>
      <w:r>
        <w:rPr>
          <w:color w:val="CCCCCC"/>
        </w:rPr>
        <w:t xml:space="preserve"> y</w:t>
      </w:r>
      <w:r>
        <w:t xml:space="preserve"> te</w:t>
      </w:r>
      <w:r>
        <w:t xml:space="preserve"> colocan</w:t>
      </w:r>
      <w:r>
        <w:t xml:space="preserve"> en</w:t>
      </w:r>
      <w:r>
        <w:t xml:space="preserve"> un</w:t>
      </w:r>
      <w:r>
        <w:t xml:space="preserve"> grado</w:t>
      </w:r>
      <w:r>
        <w:rPr>
          <w:color w:val="CCCCCC"/>
        </w:rPr>
        <w:t xml:space="preserve"> con</w:t>
      </w:r>
      <w:r>
        <w:rPr>
          <w:color w:val="CCCCCC"/>
        </w:rPr>
        <w:t xml:space="preserve"> los</w:t>
      </w:r>
      <w:r>
        <w:t xml:space="preserve"> niños</w:t>
      </w:r>
      <w:r>
        <w:t xml:space="preserve"> niñas</w:t>
      </w:r>
      <w:r>
        <w:t xml:space="preserve"> de</w:t>
      </w:r>
      <w:r>
        <w:t xml:space="preserve"> ocho</w:t>
      </w:r>
      <w:r>
        <w:t xml:space="preserve"> años</w:t>
      </w:r>
      <w:r>
        <w:t>,</w:t>
      </w:r>
      <w:r>
        <w:rPr>
          <w:color w:val="CCCCCC"/>
        </w:rPr>
        <w:t xml:space="preserve"> sí</w:t>
      </w:r>
      <w:r>
        <w:t xml:space="preserve"> genera</w:t>
      </w:r>
      <w:r>
        <w:rPr>
          <w:color w:val="CCCCCC"/>
        </w:rPr>
        <w:t xml:space="preserve"> como</w:t>
      </w:r>
      <w:r>
        <w:rPr>
          <w:color w:val="CCCCCC"/>
        </w:rPr>
        <w:t xml:space="preserve"> resistencia</w:t>
      </w:r>
      <w:r>
        <w:t xml:space="preserve"> también</w:t>
      </w:r>
      <w:r>
        <w:t xml:space="preserve"> para</w:t>
      </w:r>
      <w:r>
        <w:t xml:space="preserve"> para</w:t>
      </w:r>
      <w:r>
        <w:t xml:space="preserve"> los</w:t>
      </w:r>
      <w:r>
        <w:t xml:space="preserve"> niños</w:t>
      </w:r>
      <w:r>
        <w:rPr>
          <w:color w:val="CCCCCC"/>
        </w:rPr>
        <w:t xml:space="preserve"> y</w:t>
      </w:r>
      <w:r>
        <w:t xml:space="preserve"> niñas</w:t>
      </w:r>
      <w:r>
        <w:t xml:space="preserve"> de</w:t>
      </w:r>
      <w:r>
        <w:t xml:space="preserve"> catorce</w:t>
      </w:r>
    </w:p>
    <w:p>
      <w:r>
        <w:t xml:space="preserve">spk_1: </w:t>
      </w:r>
      <w:r>
        <w:rPr>
          <w:color w:val="CCCCCC"/>
        </w:rPr>
        <w:t xml:space="preserve"> Esta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  <w:r>
        <w:rPr>
          <w:color w:val="CCCCCC"/>
        </w:rPr>
        <w:t xml:space="preserve"> es</w:t>
      </w:r>
      <w:r>
        <w:rPr>
          <w:color w:val="CCCCCC"/>
        </w:rPr>
        <w:t xml:space="preserve"> una</w:t>
      </w:r>
      <w:r>
        <w:t>.</w:t>
      </w:r>
      <w:r>
        <w:t xml:space="preserve"> Entonces</w:t>
      </w:r>
      <w:r>
        <w:t xml:space="preserve"> creo</w:t>
      </w:r>
      <w:r>
        <w:t xml:space="preserve"> que</w:t>
      </w:r>
      <w:r>
        <w:rPr>
          <w:color w:val="CCCCCC"/>
        </w:rPr>
        <w:t xml:space="preserve"> hay</w:t>
      </w:r>
      <w:r>
        <w:rPr>
          <w:color w:val="CCCCCC"/>
        </w:rPr>
        <w:t xml:space="preserve"> deberíamos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t xml:space="preserve"> seguir</w:t>
      </w:r>
      <w:r>
        <w:t xml:space="preserve"> fortaleciendo</w:t>
      </w:r>
      <w:r>
        <w:t xml:space="preserve"> estos</w:t>
      </w:r>
      <w:r>
        <w:t xml:space="preserve"> temas</w:t>
      </w:r>
      <w:r>
        <w:t xml:space="preserve"> de</w:t>
      </w:r>
      <w:r>
        <w:t xml:space="preserve"> de</w:t>
      </w:r>
      <w:r>
        <w:rPr>
          <w:color w:val="CCCCCC"/>
        </w:rPr>
        <w:t xml:space="preserve"> temas</w:t>
      </w:r>
      <w:r>
        <w:t xml:space="preserve"> acelerados</w:t>
      </w:r>
      <w:r>
        <w:rPr>
          <w:color w:val="CCCCCC"/>
        </w:rPr>
        <w:t xml:space="preserve"> con</w:t>
      </w:r>
      <w:r>
        <w:rPr>
          <w:color w:val="CCCCCC"/>
        </w:rPr>
        <w:t xml:space="preserve"> Ministerio</w:t>
      </w:r>
      <w:r>
        <w:rPr>
          <w:color w:val="CCCCCC"/>
        </w:rPr>
        <w:t xml:space="preserve"> Educación</w:t>
      </w:r>
      <w:r>
        <w:t xml:space="preserve"> otro</w:t>
      </w:r>
      <w:r>
        <w:t xml:space="preserve"> tipo</w:t>
      </w:r>
      <w:r>
        <w:t xml:space="preserve"> de</w:t>
      </w:r>
      <w:r>
        <w:t xml:space="preserve"> estrategias</w:t>
      </w:r>
      <w:r>
        <w:t xml:space="preserve"> que</w:t>
      </w:r>
      <w:r>
        <w:t xml:space="preserve"> nos</w:t>
      </w:r>
      <w:r>
        <w:t xml:space="preserve"> permitan</w:t>
      </w:r>
      <w:r>
        <w:rPr>
          <w:color w:val="CCCCCC"/>
        </w:rPr>
        <w:t xml:space="preserve"> con</w:t>
      </w:r>
      <w:r>
        <w:rPr>
          <w:color w:val="CCCCCC"/>
        </w:rPr>
        <w:t xml:space="preserve"> las</w:t>
      </w:r>
      <w:r>
        <w:rPr>
          <w:color w:val="CCCCCC"/>
        </w:rPr>
        <w:t xml:space="preserve"> personas</w:t>
      </w:r>
      <w:r>
        <w:rPr>
          <w:color w:val="CCCCCC"/>
        </w:rPr>
        <w:t xml:space="preserve"> que</w:t>
      </w:r>
      <w:r>
        <w:rPr>
          <w:color w:val="CCCCCC"/>
        </w:rPr>
        <w:t xml:space="preserve"> tienen</w:t>
      </w:r>
      <w:r>
        <w:t xml:space="preserve"> un</w:t>
      </w:r>
      <w:r>
        <w:rPr>
          <w:color w:val="CCCCCC"/>
        </w:rPr>
        <w:t xml:space="preserve"> rezago</w:t>
      </w:r>
      <w:r>
        <w:rPr>
          <w:color w:val="CCCCCC"/>
        </w:rPr>
        <w:t xml:space="preserve"> escolar</w:t>
      </w:r>
      <w:r>
        <w:rPr>
          <w:color w:val="CCCCCC"/>
        </w:rPr>
        <w:t xml:space="preserve"> poder</w:t>
      </w:r>
      <w:r>
        <w:t xml:space="preserve"> seguir</w:t>
      </w:r>
      <w:r>
        <w:t xml:space="preserve"> avanzando</w:t>
      </w:r>
      <w:r>
        <w:rPr>
          <w:color w:val="CCCCCC"/>
        </w:rPr>
        <w:t xml:space="preserve"> en</w:t>
      </w:r>
      <w:r>
        <w:t xml:space="preserve"> en</w:t>
      </w:r>
      <w:r>
        <w:t xml:space="preserve"> condiciones</w:t>
      </w:r>
      <w:r>
        <w:rPr>
          <w:color w:val="CCCCCC"/>
        </w:rPr>
        <w:t xml:space="preserve"> en</w:t>
      </w:r>
      <w:r>
        <w:t xml:space="preserve"> las</w:t>
      </w:r>
      <w:r>
        <w:t xml:space="preserve"> que</w:t>
      </w:r>
      <w: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siente</w:t>
      </w:r>
    </w:p>
    <w:p>
      <w:r>
        <w:t xml:space="preserve">spk_1: </w:t>
      </w:r>
      <w:r>
        <w:rPr>
          <w:color w:val="CCCCCC"/>
        </w:rPr>
        <w:t xml:space="preserve"> tal</w:t>
      </w:r>
      <w:r>
        <w:t xml:space="preserve"> como</w:t>
      </w:r>
      <w:r>
        <w:t xml:space="preserve"> como</w:t>
      </w:r>
      <w:r>
        <w:rPr>
          <w:color w:val="CCCCCC"/>
        </w:rPr>
        <w:t xml:space="preserve"> mal</w:t>
      </w:r>
      <w:r>
        <w:t xml:space="preserve"> por</w:t>
      </w:r>
      <w:r>
        <w:rPr>
          <w:color w:val="CCCCCC"/>
        </w:rPr>
        <w:t xml:space="preserve"> el</w:t>
      </w:r>
      <w:r>
        <w:t>,</w:t>
      </w:r>
      <w:r>
        <w:t xml:space="preserve"> por</w:t>
      </w:r>
      <w:r>
        <w:t xml:space="preserve"> el</w:t>
      </w:r>
      <w:r>
        <w:t xml:space="preserve"> propio</w:t>
      </w:r>
      <w:r>
        <w:rPr>
          <w:color w:val="CCCCCC"/>
        </w:rPr>
        <w:t xml:space="preserve"> trabajo</w:t>
      </w:r>
      <w:r>
        <w:t>.</w:t>
      </w:r>
      <w:r>
        <w:rPr>
          <w:color w:val="CCCCCC"/>
        </w:rPr>
        <w:t xml:space="preserve"> Colar</w:t>
      </w:r>
      <w:r>
        <w:t xml:space="preserve"> que</w:t>
      </w:r>
      <w:r>
        <w:t xml:space="preserve"> van</w:t>
      </w:r>
      <w:r>
        <w:t>,</w:t>
      </w:r>
      <w:r>
        <w:t xml:space="preserve"> que</w:t>
      </w:r>
      <w:r>
        <w:t xml:space="preserve"> van</w:t>
      </w:r>
      <w:r>
        <w:t xml:space="preserve"> atravesando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y</w:t>
      </w:r>
      <w:r>
        <w:t xml:space="preserve"> que</w:t>
      </w:r>
      <w:r>
        <w:t xml:space="preserve"> tengan</w:t>
      </w:r>
      <w:r>
        <w:t xml:space="preserve"> mejores</w:t>
      </w:r>
      <w:r>
        <w:t xml:space="preserve"> condiciones</w:t>
      </w:r>
      <w:r>
        <w:t>,</w:t>
      </w:r>
      <w:r>
        <w:rPr>
          <w:color w:val="CCCCCC"/>
        </w:rPr>
        <w:t xml:space="preserve"> porque</w:t>
      </w:r>
      <w:r>
        <w:rPr>
          <w:color w:val="CCCCCC"/>
        </w:rPr>
        <w:t xml:space="preserve"> se</w:t>
      </w:r>
      <w:r>
        <w:rPr>
          <w:color w:val="CCCCCC"/>
        </w:rPr>
        <w:t xml:space="preserve"> le</w:t>
      </w:r>
      <w:r>
        <w:rPr>
          <w:color w:val="CCCCCC"/>
        </w:rPr>
        <w:t xml:space="preserve"> suma</w:t>
      </w:r>
      <w:r>
        <w:t xml:space="preserve"> la</w:t>
      </w:r>
      <w:r>
        <w:t xml:space="preserve"> situación</w:t>
      </w:r>
      <w:r>
        <w:t xml:space="preserve"> de</w:t>
      </w:r>
      <w:r>
        <w:t xml:space="preserve"> discriminación</w:t>
      </w:r>
      <w:r>
        <w:t xml:space="preserve"> y</w:t>
      </w:r>
      <w:r>
        <w:t xml:space="preserve"> xenofobia</w:t>
      </w:r>
      <w:r>
        <w:t xml:space="preserve"> al</w:t>
      </w:r>
      <w:r>
        <w:t xml:space="preserve"> hecho</w:t>
      </w:r>
      <w:r>
        <w:t xml:space="preserve"> de</w:t>
      </w:r>
      <w:r>
        <w:t xml:space="preserve"> estar</w:t>
      </w:r>
      <w:r>
        <w:t xml:space="preserve"> con</w:t>
      </w:r>
      <w:r>
        <w:t xml:space="preserve"> niños</w:t>
      </w:r>
      <w:r>
        <w:rPr>
          <w:color w:val="CCCCCC"/>
        </w:rPr>
        <w:t xml:space="preserve"> y</w:t>
      </w:r>
      <w:r>
        <w:t xml:space="preserve"> niñas</w:t>
      </w:r>
      <w:r>
        <w:rPr>
          <w:color w:val="CCCCCC"/>
        </w:rPr>
        <w:t xml:space="preserve"> más</w:t>
      </w:r>
      <w:r>
        <w:t xml:space="preserve"> chiquitos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te</w:t>
      </w:r>
      <w:r>
        <w:rPr>
          <w:color w:val="CCCCCC"/>
        </w:rPr>
        <w:t xml:space="preserve"> da</w:t>
      </w:r>
      <w:r>
        <w:t xml:space="preserve"> mucho</w:t>
      </w:r>
      <w:r>
        <w:t xml:space="preserve"> aliciente</w:t>
      </w:r>
      <w:r>
        <w:rPr>
          <w:color w:val="CCCCCC"/>
        </w:rPr>
        <w:t xml:space="preserve"> como</w:t>
      </w:r>
      <w:r>
        <w:t xml:space="preserve"> para</w:t>
      </w:r>
      <w:r>
        <w:t xml:space="preserve"> para</w:t>
      </w:r>
      <w:r>
        <w:t xml:space="preserve"> continuar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t xml:space="preserve"> es</w:t>
      </w:r>
      <w:r>
        <w:t xml:space="preserve"> tan</w:t>
      </w:r>
      <w:r>
        <w:t xml:space="preserve"> tan</w:t>
      </w:r>
      <w:r>
        <w:rPr>
          <w:color w:val="CCCCCC"/>
        </w:rPr>
        <w:t xml:space="preserve"> técnico</w:t>
      </w:r>
      <w:r>
        <w:rPr>
          <w:color w:val="CCCCCC"/>
        </w:rPr>
        <w:t xml:space="preserve"> lo</w:t>
      </w:r>
      <w:r>
        <w:t xml:space="preserve"> que</w:t>
      </w:r>
      <w:r>
        <w:t xml:space="preserve"> digo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de</w:t>
      </w:r>
      <w:r>
        <w:rPr>
          <w:color w:val="CCCCCC"/>
        </w:rPr>
        <w:t xml:space="preserve"> hecho</w:t>
      </w:r>
      <w:r>
        <w:t>,</w:t>
      </w:r>
      <w:r>
        <w:rPr>
          <w:color w:val="CCCCCC"/>
        </w:rPr>
        <w:t xml:space="preserve"> si</w:t>
      </w:r>
      <w:r>
        <w:rPr>
          <w:color w:val="CCCCCC"/>
        </w:rPr>
        <w:t xml:space="preserve"> nos</w:t>
      </w:r>
      <w:r>
        <w:rPr>
          <w:color w:val="CCCCCC"/>
        </w:rPr>
        <w:t xml:space="preserve"> está</w:t>
      </w:r>
      <w:r>
        <w:t xml:space="preserve"> pasando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están</w:t>
      </w:r>
      <w:r>
        <w:t xml:space="preserve"> desmotivados</w:t>
      </w:r>
      <w:r>
        <w:t xml:space="preserve"> y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rPr>
          <w:color w:val="CCCCCC"/>
        </w:rPr>
        <w:t xml:space="preserve"> como</w:t>
      </w:r>
      <w:r>
        <w:rPr>
          <w:color w:val="CCCCCC"/>
        </w:rPr>
        <w:t xml:space="preserve"> más</w:t>
      </w:r>
      <w:r>
        <w:rPr>
          <w:color w:val="CCCCCC"/>
        </w:rPr>
        <w:t xml:space="preserve"> grandes</w:t>
      </w:r>
      <w:r>
        <w:t>,</w:t>
      </w:r>
      <w:r>
        <w:rPr>
          <w:color w:val="CCCCCC"/>
        </w:rPr>
        <w:t xml:space="preserve"> son</w:t>
      </w:r>
      <w:r>
        <w:t xml:space="preserve"> los</w:t>
      </w:r>
      <w:r>
        <w:t xml:space="preserve"> adolescentes</w:t>
      </w:r>
      <w:r>
        <w:rPr>
          <w:color w:val="CCCCCC"/>
        </w:rPr>
        <w:t xml:space="preserve"> más</w:t>
      </w:r>
      <w:r>
        <w:t xml:space="preserve"> grandes</w:t>
      </w:r>
      <w:r>
        <w:rPr>
          <w:color w:val="CCCCCC"/>
        </w:rPr>
        <w:t xml:space="preserve"> a</w:t>
      </w:r>
      <w:r>
        <w:t xml:space="preserve"> continuar</w:t>
      </w:r>
      <w:r>
        <w:t xml:space="preserve"> sus</w:t>
      </w:r>
      <w:r>
        <w:t xml:space="preserve"> estudios</w:t>
      </w:r>
      <w:r>
        <w:t xml:space="preserve"> porque</w:t>
      </w:r>
      <w:r>
        <w:t xml:space="preserve"> como</w:t>
      </w:r>
      <w:r>
        <w:t xml:space="preserve"> tienen</w:t>
      </w:r>
      <w:r>
        <w:t xml:space="preserve"> un</w:t>
      </w:r>
      <w:r>
        <w:t xml:space="preserve"> rezago</w:t>
      </w:r>
      <w:r>
        <w:rPr>
          <w:color w:val="CCCCCC"/>
        </w:rPr>
        <w:t xml:space="preserve"> tan</w:t>
      </w:r>
      <w:r>
        <w:t xml:space="preserve"> amplio</w:t>
      </w:r>
      <w:r>
        <w:t>,</w:t>
      </w:r>
      <w:r>
        <w:rPr>
          <w:color w:val="CCCCCC"/>
        </w:rPr>
        <w:t xml:space="preserve"> estar</w:t>
      </w:r>
      <w:r>
        <w:t xml:space="preserve"> en</w:t>
      </w:r>
      <w:r>
        <w:t xml:space="preserve"> clases</w:t>
      </w:r>
      <w:r>
        <w:t xml:space="preserve"> con</w:t>
      </w:r>
      <w:r>
        <w:rPr>
          <w:color w:val="CCCCCC"/>
        </w:rPr>
        <w:t xml:space="preserve"> chicos</w:t>
      </w:r>
      <w:r>
        <w:t xml:space="preserve"> pequeños</w:t>
      </w:r>
      <w:r>
        <w:rPr>
          <w:color w:val="CCCCCC"/>
        </w:rPr>
        <w:t xml:space="preserve"> y</w:t>
      </w:r>
      <w:r>
        <w:t xml:space="preserve"> pues</w:t>
      </w:r>
      <w:r>
        <w:t xml:space="preserve"> no</w:t>
      </w:r>
      <w:r>
        <w:t xml:space="preserve"> se</w:t>
      </w:r>
      <w:r>
        <w:t xml:space="preserve"> sienten</w:t>
      </w:r>
      <w:r>
        <w:t xml:space="preserve"> muy</w:t>
      </w:r>
      <w:r>
        <w:t xml:space="preserve"> cómodos</w:t>
      </w:r>
      <w:r>
        <w:t xml:space="preserve"> como</w:t>
      </w:r>
      <w:r>
        <w:t xml:space="preserve"> creo</w:t>
      </w:r>
      <w:r>
        <w:t xml:space="preserve"> que</w:t>
      </w:r>
      <w:r>
        <w:t xml:space="preserve"> es</w:t>
      </w:r>
      <w:r>
        <w:rPr>
          <w:color w:val="CCCCCC"/>
        </w:rPr>
        <w:t xml:space="preserve"> normal</w:t>
      </w:r>
      <w:r>
        <w:rPr>
          <w:color w:val="CCCCCC"/>
        </w:rPr>
        <w:t xml:space="preserve"> que</w:t>
      </w:r>
      <w:r>
        <w:rPr>
          <w:color w:val="CCCCCC"/>
        </w:rPr>
        <w:t xml:space="preserve"> te</w:t>
      </w:r>
      <w:r>
        <w:t xml:space="preserve"> quitas</w:t>
      </w:r>
      <w:r>
        <w:rPr>
          <w:color w:val="CCCCCC"/>
        </w:rPr>
        <w:t xml:space="preserve"> Adrián</w:t>
      </w:r>
      <w:r>
        <w:rPr>
          <w:color w:val="CCCCCC"/>
        </w:rPr>
        <w:t xml:space="preserve"> como</w:t>
      </w:r>
      <w:r>
        <w:rPr>
          <w:color w:val="CCCCCC"/>
        </w:rPr>
        <w:t xml:space="preserve"> generados</w:t>
      </w:r>
      <w:r>
        <w:rPr>
          <w:color w:val="CCCCCC"/>
        </w:rPr>
        <w:t xml:space="preserve"> tu</w:t>
      </w:r>
      <w:r>
        <w:rPr>
          <w:color w:val="CCCCCC"/>
        </w:rPr>
        <w:t xml:space="preserve"> pastilla</w:t>
      </w:r>
      <w:r>
        <w:rPr>
          <w:color w:val="CCCCCC"/>
        </w:rPr>
        <w:t xml:space="preserve"> para</w:t>
      </w:r>
      <w:r>
        <w:t xml:space="preserve"> para</w:t>
      </w:r>
      <w:r>
        <w:rPr>
          <w:color w:val="CCCCCC"/>
        </w:rPr>
        <w:t xml:space="preserve"> cuando</w:t>
      </w:r>
      <w:r>
        <w:t xml:space="preserve"> hay</w:t>
      </w:r>
      <w:r>
        <w:rPr>
          <w:color w:val="CCCCCC"/>
        </w:rPr>
        <w:t xml:space="preserve"> una</w:t>
      </w:r>
      <w:r>
        <w:rPr>
          <w:color w:val="CCCCCC"/>
        </w:rPr>
        <w:t xml:space="preserve"> salvajada</w:t>
      </w:r>
      <w:r>
        <w:t>,</w:t>
      </w:r>
    </w:p>
    <w:p>
      <w:r>
        <w:t xml:space="preserve">spk_1: </w:t>
      </w:r>
      <w:r>
        <w:rPr>
          <w:color w:val="CCCCCC"/>
        </w:rPr>
        <w:t xml:space="preserve"> luego</w:t>
      </w:r>
      <w:r>
        <w:rPr>
          <w:color w:val="CCCCCC"/>
        </w:rPr>
        <w:t xml:space="preserve"> en</w:t>
      </w:r>
      <w:r>
        <w:rPr>
          <w:color w:val="CCCCCC"/>
        </w:rPr>
        <w:t xml:space="preserve"> hay</w:t>
      </w:r>
      <w:r>
        <w:t xml:space="preserve"> dificultades</w:t>
      </w:r>
      <w:r>
        <w:t xml:space="preserve"> para</w:t>
      </w:r>
      <w:r>
        <w:t xml:space="preserve"> la</w:t>
      </w:r>
      <w:r>
        <w:rPr>
          <w:color w:val="CCCCCC"/>
        </w:rPr>
        <w:t xml:space="preserve"> titulación</w:t>
      </w:r>
      <w:r>
        <w:t>.</w:t>
      </w:r>
      <w:r>
        <w:rPr>
          <w:color w:val="CCCCCC"/>
        </w:rPr>
        <w:t xml:space="preserve"> También</w:t>
      </w:r>
      <w:r>
        <w:t xml:space="preserve"> la</w:t>
      </w:r>
      <w:r>
        <w:rPr>
          <w:color w:val="CCCCCC"/>
        </w:rPr>
        <w:t xml:space="preserve"> titulación</w:t>
      </w:r>
      <w:r>
        <w:rPr>
          <w:color w:val="CCCCCC"/>
        </w:rPr>
        <w:t xml:space="preserve"> cuando</w:t>
      </w:r>
      <w:r>
        <w:t xml:space="preserve"> encontramos</w:t>
      </w:r>
      <w:r>
        <w:t xml:space="preserve"> a</w:t>
      </w:r>
      <w:r>
        <w:t xml:space="preserve"> niños</w:t>
      </w:r>
      <w:r>
        <w:t>,</w:t>
      </w:r>
      <w:r>
        <w:t xml:space="preserve"> niñas</w:t>
      </w:r>
      <w:r>
        <w:rPr>
          <w:color w:val="CCCCCC"/>
        </w:rPr>
        <w:t xml:space="preserve"> y</w:t>
      </w:r>
      <w:r>
        <w:t xml:space="preserve"> adolescentes</w:t>
      </w:r>
      <w:r>
        <w:t xml:space="preserve"> que</w:t>
      </w:r>
      <w:r>
        <w:t xml:space="preserve"> no</w:t>
      </w:r>
      <w:r>
        <w:t xml:space="preserve"> tienen</w:t>
      </w:r>
      <w:r>
        <w:rPr>
          <w:color w:val="CCCCCC"/>
        </w:rPr>
        <w:t xml:space="preserve"> documentación</w:t>
      </w:r>
      <w:r>
        <w:t>.</w:t>
      </w:r>
      <w:r>
        <w:rPr>
          <w:color w:val="CCCCCC"/>
        </w:rPr>
        <w:t xml:space="preserve"> Si</w:t>
      </w:r>
      <w:r>
        <w:t xml:space="preserve"> es</w:t>
      </w:r>
      <w:r>
        <w:t xml:space="preserve"> todavía</w:t>
      </w:r>
      <w:r>
        <w:t xml:space="preserve"> un</w:t>
      </w:r>
      <w:r>
        <w:t xml:space="preserve"> reto</w:t>
      </w:r>
      <w:r>
        <w:rPr>
          <w:color w:val="CCCCCC"/>
        </w:rPr>
        <w:t xml:space="preserve"> Creo</w:t>
      </w:r>
      <w:r>
        <w:t xml:space="preserve"> que</w:t>
      </w:r>
      <w:r>
        <w:rPr>
          <w:color w:val="CCCCCC"/>
        </w:rPr>
        <w:t xml:space="preserve"> tu</w:t>
      </w:r>
      <w:r>
        <w:rPr>
          <w:color w:val="CCCCCC"/>
        </w:rPr>
        <w:t xml:space="preserve"> estuve</w:t>
      </w:r>
      <w:r>
        <w:rPr>
          <w:color w:val="CCCCCC"/>
        </w:rPr>
        <w:t xml:space="preserve"> estudiar</w:t>
      </w:r>
      <w:r>
        <w:t>,</w:t>
      </w:r>
      <w:r>
        <w:rPr>
          <w:color w:val="CCCCCC"/>
        </w:rPr>
        <w:t xml:space="preserve"> te</w:t>
      </w:r>
      <w:r>
        <w:t xml:space="preserve"> tuviste</w:t>
      </w:r>
      <w:r>
        <w:rPr>
          <w:color w:val="CCCCCC"/>
        </w:rPr>
        <w:t xml:space="preserve"> tu</w:t>
      </w:r>
      <w:r>
        <w:rPr>
          <w:color w:val="CCCCCC"/>
        </w:rPr>
        <w:t xml:space="preserve"> a</w:t>
      </w:r>
      <w:r>
        <w:t>?</w:t>
      </w:r>
      <w:r>
        <w:rPr>
          <w:color w:val="CCCCCC"/>
        </w:rPr>
        <w:t xml:space="preserve"> Acabaste</w:t>
      </w:r>
      <w:r>
        <w:rPr>
          <w:color w:val="CCCCCC"/>
        </w:rPr>
        <w:t xml:space="preserve"> tu</w:t>
      </w:r>
      <w:r>
        <w:rPr>
          <w:color w:val="CCCCCC"/>
        </w:rPr>
        <w:t xml:space="preserve"> tu</w:t>
      </w:r>
      <w:r>
        <w:rPr>
          <w:color w:val="CCCCCC"/>
        </w:rPr>
        <w:t xml:space="preserve"> Bachillerato</w:t>
      </w:r>
      <w:r>
        <w:rPr>
          <w:color w:val="CCCCCC"/>
        </w:rPr>
        <w:t xml:space="preserve"> en</w:t>
      </w:r>
      <w:r>
        <w:t xml:space="preserve"> Ecuador</w:t>
      </w:r>
      <w:r>
        <w:t>,</w:t>
      </w:r>
      <w:r>
        <w:rPr>
          <w:color w:val="CCCCCC"/>
        </w:rPr>
        <w:t xml:space="preserve"> Pero</w:t>
      </w:r>
      <w:r>
        <w:t xml:space="preserve"> la</w:t>
      </w:r>
      <w:r>
        <w:rPr>
          <w:color w:val="CCCCCC"/>
        </w:rPr>
        <w:t xml:space="preserve"> titulación</w:t>
      </w:r>
      <w:r>
        <w:rPr>
          <w:color w:val="CCCCCC"/>
        </w:rPr>
        <w:t xml:space="preserve"> si</w:t>
      </w:r>
      <w:r>
        <w:t xml:space="preserve"> es</w:t>
      </w:r>
      <w:r>
        <w:t xml:space="preserve"> mucho</w:t>
      </w:r>
      <w:r>
        <w:t xml:space="preserve"> más</w:t>
      </w:r>
      <w:r>
        <w:t xml:space="preserve"> complicada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cuentas</w:t>
      </w:r>
      <w:r>
        <w:rPr>
          <w:color w:val="CCCCCC"/>
        </w:rPr>
        <w:t xml:space="preserve"> como</w:t>
      </w:r>
      <w:r>
        <w:rPr>
          <w:color w:val="CCCCCC"/>
        </w:rPr>
        <w:t xml:space="preserve"> con</w:t>
      </w:r>
      <w:r>
        <w:t xml:space="preserve"> documentos</w:t>
      </w:r>
      <w:r>
        <w:t>,</w:t>
      </w:r>
    </w:p>
    <w:p>
      <w:r>
        <w:t xml:space="preserve">spk_1: </w:t>
      </w:r>
      <w:r>
        <w:rPr>
          <w:color w:val="CCCCCC"/>
        </w:rPr>
        <w:t xml:space="preserve"> pues</w:t>
      </w:r>
      <w:r>
        <w:rPr>
          <w:color w:val="CCCCCC"/>
        </w:rPr>
        <w:t xml:space="preserve"> es</w:t>
      </w:r>
      <w:r>
        <w:rPr>
          <w:color w:val="CCCCCC"/>
        </w:rPr>
        <w:t xml:space="preserve"> así</w:t>
      </w:r>
      <w:r>
        <w:t>.</w:t>
      </w:r>
      <w:r>
        <w:rPr>
          <w:color w:val="CCCCCC"/>
        </w:rPr>
        <w:t xml:space="preserve"> Es</w:t>
      </w:r>
      <w:r>
        <w:t xml:space="preserve"> un</w:t>
      </w:r>
      <w:r>
        <w:t xml:space="preserve"> reto</w:t>
      </w:r>
      <w:r>
        <w:rPr>
          <w:color w:val="CCCCCC"/>
        </w:rPr>
        <w:t xml:space="preserve"> súper</w:t>
      </w:r>
      <w:r>
        <w:rPr>
          <w:color w:val="CCCCCC"/>
        </w:rPr>
        <w:t xml:space="preserve"> súper</w:t>
      </w:r>
      <w:r>
        <w:rPr>
          <w:color w:val="CCCCCC"/>
        </w:rPr>
        <w:t xml:space="preserve"> fuerte</w:t>
      </w:r>
      <w:r>
        <w:t xml:space="preserve"> frente</w:t>
      </w:r>
      <w:r>
        <w:t xml:space="preserve"> al</w:t>
      </w:r>
      <w:r>
        <w:t xml:space="preserve"> cual</w:t>
      </w:r>
      <w:r>
        <w:t xml:space="preserve"> no</w:t>
      </w:r>
      <w:r>
        <w:t>,</w:t>
      </w:r>
      <w:r>
        <w:t xml:space="preserve"> no</w:t>
      </w:r>
      <w:r>
        <w:t xml:space="preserve"> hemos</w:t>
      </w:r>
      <w:r>
        <w:t xml:space="preserve"> tenido</w:t>
      </w:r>
      <w:r>
        <w:t xml:space="preserve"> una</w:t>
      </w:r>
      <w:r>
        <w:t xml:space="preserve"> respuesta</w:t>
      </w:r>
      <w:r>
        <w:rPr>
          <w:color w:val="CCCCCC"/>
        </w:rPr>
        <w:t xml:space="preserve"> equiparar</w:t>
      </w:r>
      <w:r>
        <w:t>.</w:t>
      </w:r>
      <w:r>
        <w:t xml:space="preserve"> A</w:t>
      </w:r>
      <w:r>
        <w:t xml:space="preserve"> nivel</w:t>
      </w:r>
      <w:r>
        <w:t xml:space="preserve"> nacional</w:t>
      </w:r>
      <w:r>
        <w:rPr>
          <w:color w:val="CCCCCC"/>
        </w:rPr>
        <w:t xml:space="preserve"> hay</w:t>
      </w:r>
      <w:r>
        <w:t xml:space="preserve"> localidades</w:t>
      </w:r>
      <w:r>
        <w:rPr>
          <w:color w:val="CCCCCC"/>
        </w:rPr>
        <w:t xml:space="preserve"> en</w:t>
      </w:r>
      <w:r>
        <w:rPr>
          <w:color w:val="CCCCCC"/>
        </w:rPr>
        <w:t xml:space="preserve"> la</w:t>
      </w:r>
      <w:r>
        <w:t xml:space="preserve"> que</w:t>
      </w:r>
      <w:r>
        <w:t>,</w:t>
      </w:r>
      <w:r>
        <w:t xml:space="preserve"> por</w:t>
      </w:r>
      <w:r>
        <w:rPr>
          <w:color w:val="CCCCCC"/>
        </w:rPr>
        <w:t xml:space="preserve"> último</w:t>
      </w:r>
      <w:r>
        <w:t>,</w:t>
      </w:r>
      <w:r>
        <w:t xml:space="preserve"> a</w:t>
      </w:r>
      <w:r>
        <w:t xml:space="preserve"> través</w:t>
      </w:r>
      <w:r>
        <w:t xml:space="preserve"> de</w:t>
      </w:r>
      <w:r>
        <w:t xml:space="preserve"> procesos</w:t>
      </w:r>
      <w:r>
        <w:t xml:space="preserve"> de</w:t>
      </w:r>
      <w:r>
        <w:t xml:space="preserve"> incidencia</w:t>
      </w:r>
      <w:r>
        <w:t xml:space="preserve"> y</w:t>
      </w:r>
      <w:r>
        <w:t xml:space="preserve"> con</w:t>
      </w:r>
      <w:r>
        <w:rPr>
          <w:color w:val="CCCCCC"/>
        </w:rPr>
        <w:t xml:space="preserve"> pérdida</w:t>
      </w:r>
      <w:r>
        <w:rPr>
          <w:color w:val="CCCCCC"/>
        </w:rPr>
        <w:t xml:space="preserve"> documentos</w:t>
      </w:r>
      <w:r>
        <w:rPr>
          <w:color w:val="CCCCCC"/>
        </w:rPr>
        <w:t xml:space="preserve"> o</w:t>
      </w:r>
      <w:r>
        <w:t xml:space="preserve"> indicándoles</w:t>
      </w:r>
      <w:r>
        <w:t xml:space="preserve"> que</w:t>
      </w:r>
      <w:r>
        <w:t xml:space="preserve"> están</w:t>
      </w:r>
      <w:r>
        <w:t xml:space="preserve"> en</w:t>
      </w:r>
      <w:r>
        <w:t xml:space="preserve"> un</w:t>
      </w:r>
      <w:r>
        <w:t xml:space="preserve"> proceso</w:t>
      </w:r>
      <w:r>
        <w:t xml:space="preserve"> de</w:t>
      </w:r>
      <w:r>
        <w:rPr>
          <w:color w:val="CCCCCC"/>
        </w:rPr>
        <w:t xml:space="preserve"> protección</w:t>
      </w:r>
      <w:r>
        <w:t xml:space="preserve"> internacional</w:t>
      </w:r>
      <w:r>
        <w:t>,</w:t>
      </w:r>
      <w:r>
        <w:rPr>
          <w:color w:val="CCCCCC"/>
        </w:rPr>
        <w:t xml:space="preserve"> hay</w:t>
      </w:r>
      <w:r>
        <w:t xml:space="preserve"> un</w:t>
      </w:r>
      <w:r>
        <w:t xml:space="preserve"> poco</w:t>
      </w:r>
      <w:r>
        <w:t xml:space="preserve"> más</w:t>
      </w:r>
      <w:r>
        <w:t xml:space="preserve"> de</w:t>
      </w:r>
      <w:r>
        <w:t xml:space="preserve"> flexibilidad</w:t>
      </w:r>
      <w:r>
        <w:t>,</w:t>
      </w:r>
      <w:r>
        <w:rPr>
          <w:color w:val="CCCCCC"/>
        </w:rPr>
        <w:t xml:space="preserve"> pero</w:t>
      </w:r>
      <w:r>
        <w:t xml:space="preserve"> en</w:t>
      </w:r>
      <w:r>
        <w:t xml:space="preserve"> general</w:t>
      </w:r>
      <w:r>
        <w:rPr>
          <w:color w:val="CCCCCC"/>
        </w:rPr>
        <w:t xml:space="preserve"> no</w:t>
      </w:r>
      <w:r>
        <w:t xml:space="preserve"> hay</w:t>
      </w:r>
      <w:r>
        <w:rPr>
          <w:color w:val="CCCCCC"/>
        </w:rPr>
        <w:t xml:space="preserve"> como</w:t>
      </w:r>
      <w:r>
        <w:t xml:space="preserve"> resultados</w:t>
      </w:r>
      <w:r>
        <w:t>,</w:t>
      </w:r>
      <w:r>
        <w:rPr>
          <w:color w:val="CCCCCC"/>
        </w:rPr>
        <w:t xml:space="preserve"> no</w:t>
      </w:r>
      <w:r>
        <w:t xml:space="preserve"> hay</w:t>
      </w:r>
      <w:r>
        <w:t xml:space="preserve"> positivos</w:t>
      </w:r>
      <w:r>
        <w:t>.</w:t>
      </w:r>
      <w:r>
        <w:t xml:space="preserve"> Y</w:t>
      </w:r>
      <w:r>
        <w:t xml:space="preserve"> luego</w:t>
      </w:r>
      <w:r>
        <w:rPr>
          <w:color w:val="CCCCCC"/>
        </w:rPr>
        <w:t xml:space="preserve"> hay</w:t>
      </w:r>
    </w:p>
    <w:p>
      <w:r>
        <w:t xml:space="preserve">spk_1: </w:t>
      </w:r>
      <w:r>
        <w:rPr>
          <w:color w:val="CCCCCC"/>
        </w:rPr>
        <w:t xml:space="preserve"> Tema</w:t>
      </w:r>
      <w:r>
        <w:rPr>
          <w:color w:val="CCCCCC"/>
        </w:rPr>
        <w:t xml:space="preserve"> que</w:t>
      </w:r>
      <w:r>
        <w:t xml:space="preserve"> el</w:t>
      </w:r>
      <w:r>
        <w:t xml:space="preserve"> hecho</w:t>
      </w:r>
      <w:r>
        <w:t xml:space="preserve"> de</w:t>
      </w:r>
      <w:r>
        <w:t xml:space="preserve"> ser</w:t>
      </w:r>
      <w:r>
        <w:t xml:space="preserve"> oyente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casos</w:t>
      </w:r>
      <w:r>
        <w:rPr>
          <w:color w:val="CCCCCC"/>
        </w:rPr>
        <w:t xml:space="preserve"> y</w:t>
      </w:r>
      <w:r>
        <w:t xml:space="preserve"> les</w:t>
      </w:r>
      <w:r>
        <w:t xml:space="preserve"> insertan</w:t>
      </w:r>
      <w:r>
        <w:rPr>
          <w:color w:val="CCCCCC"/>
        </w:rPr>
        <w:t xml:space="preserve"> a</w:t>
      </w:r>
      <w:r>
        <w:t xml:space="preserve"> los</w:t>
      </w:r>
      <w:r>
        <w:t xml:space="preserve"> niños</w:t>
      </w:r>
      <w:r>
        <w:t xml:space="preserve"> y</w:t>
      </w:r>
      <w:r>
        <w:t xml:space="preserve"> niñas</w:t>
      </w:r>
      <w:r>
        <w:t xml:space="preserve"> en</w:t>
      </w:r>
      <w:r>
        <w:t xml:space="preserve"> una</w:t>
      </w:r>
      <w:r>
        <w:rPr>
          <w:color w:val="CCCCCC"/>
        </w:rPr>
        <w:t xml:space="preserve"> unidad</w:t>
      </w:r>
      <w:r>
        <w:rPr>
          <w:color w:val="CCCCCC"/>
        </w:rPr>
        <w:t xml:space="preserve"> educativa</w:t>
      </w:r>
      <w:r>
        <w:rPr>
          <w:color w:val="CCCCCC"/>
        </w:rPr>
        <w:t xml:space="preserve"> y</w:t>
      </w:r>
      <w:r>
        <w:rPr>
          <w:color w:val="CCCCCC"/>
        </w:rPr>
        <w:t xml:space="preserve"> en</w:t>
      </w:r>
      <w:r>
        <w:rPr>
          <w:color w:val="CCCCCC"/>
        </w:rPr>
        <w:t xml:space="preserve"> una</w:t>
      </w:r>
      <w:r>
        <w:rPr>
          <w:color w:val="CCCCCC"/>
        </w:rPr>
        <w:t xml:space="preserve"> hora</w:t>
      </w:r>
      <w:r>
        <w:rPr>
          <w:color w:val="CCCCCC"/>
        </w:rPr>
        <w:t xml:space="preserve"> en</w:t>
      </w:r>
      <w:r>
        <w:t xml:space="preserve"> un</w:t>
      </w:r>
      <w:r>
        <w:t xml:space="preserve"> curso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sólo</w:t>
      </w:r>
      <w:r>
        <w:t xml:space="preserve"> en</w:t>
      </w:r>
      <w:r>
        <w:t xml:space="preserve"> calidad</w:t>
      </w:r>
      <w:r>
        <w:t xml:space="preserve"> de</w:t>
      </w:r>
      <w:r>
        <w:t xml:space="preserve"> oyentes</w:t>
      </w:r>
      <w:r>
        <w:t>,</w:t>
      </w:r>
      <w:r>
        <w:t xml:space="preserve"> hasta</w:t>
      </w:r>
      <w:r>
        <w:t xml:space="preserve"> que</w:t>
      </w:r>
      <w:r>
        <w:t xml:space="preserve"> el</w:t>
      </w:r>
      <w:r>
        <w:t xml:space="preserve"> siguiente</w:t>
      </w:r>
      <w:r>
        <w:t xml:space="preserve"> año</w:t>
      </w:r>
      <w:r>
        <w:rPr>
          <w:color w:val="CCCCCC"/>
        </w:rPr>
        <w:t xml:space="preserve"> ya</w:t>
      </w:r>
      <w:r>
        <w:rPr>
          <w:color w:val="CCCCCC"/>
        </w:rPr>
        <w:t xml:space="preserve"> tomen</w:t>
      </w:r>
      <w:r>
        <w:t xml:space="preserve"> el</w:t>
      </w:r>
      <w:r>
        <w:t xml:space="preserve"> el</w:t>
      </w:r>
      <w:r>
        <w:t xml:space="preserve"> año</w:t>
      </w:r>
      <w:r>
        <w:rPr>
          <w:color w:val="CCCCCC"/>
        </w:rPr>
        <w:t xml:space="preserve"> o</w:t>
      </w:r>
      <w:r>
        <w:rPr>
          <w:color w:val="CCCCCC"/>
        </w:rPr>
        <w:t xml:space="preserve"> el</w:t>
      </w:r>
      <w:r>
        <w:t xml:space="preserve"> curso</w:t>
      </w:r>
      <w:r>
        <w:t xml:space="preserve"> regular</w:t>
      </w:r>
    </w:p>
    <w:p>
      <w:r>
        <w:t xml:space="preserve">spk_1: </w:t>
      </w:r>
      <w:r>
        <w:rPr>
          <w:color w:val="CCCCCC"/>
        </w:rPr>
        <w:t xml:space="preserve"> Ya</w:t>
      </w:r>
      <w:r>
        <w:rPr>
          <w:color w:val="CCCCCC"/>
        </w:rPr>
        <w:t xml:space="preserve"> o</w:t>
      </w:r>
      <w:r>
        <w:t xml:space="preserve"> la</w:t>
      </w:r>
      <w:r>
        <w:t xml:space="preserve"> posibilidad</w:t>
      </w:r>
      <w:r>
        <w:t xml:space="preserve"> de</w:t>
      </w:r>
      <w:r>
        <w:t xml:space="preserve"> tener</w:t>
      </w:r>
      <w:r>
        <w:t xml:space="preserve"> calificaciones</w:t>
      </w:r>
      <w:r>
        <w:t>,</w:t>
      </w:r>
      <w:r>
        <w:t xml:space="preserve"> etcétera</w:t>
      </w:r>
      <w:r>
        <w:t>.</w:t>
      </w:r>
      <w:r>
        <w:rPr>
          <w:color w:val="CCCCCC"/>
        </w:rPr>
        <w:t xml:space="preserve"> Entonces</w:t>
      </w:r>
      <w:r>
        <w:t>,</w:t>
      </w:r>
      <w:r>
        <w:t xml:space="preserve"> claro</w:t>
      </w:r>
      <w:r>
        <w:t>,</w:t>
      </w:r>
      <w:r>
        <w:rPr>
          <w:color w:val="CCCCCC"/>
        </w:rPr>
        <w:t xml:space="preserve"> también</w:t>
      </w:r>
      <w:r>
        <w:t xml:space="preserve"> supone</w:t>
      </w:r>
      <w:r>
        <w:t xml:space="preserve"> que</w:t>
      </w:r>
      <w:r>
        <w:t xml:space="preserve"> se</w:t>
      </w:r>
      <w:r>
        <w:t xml:space="preserve"> sienta</w:t>
      </w:r>
      <w:r>
        <w:t xml:space="preserve"> por</w:t>
      </w:r>
      <w:r>
        <w:t xml:space="preserve"> parte</w:t>
      </w:r>
      <w:r>
        <w:t xml:space="preserve"> de</w:t>
      </w:r>
      <w:r>
        <w:t xml:space="preserve"> algunos</w:t>
      </w:r>
      <w:r>
        <w:t xml:space="preserve"> niños</w:t>
      </w:r>
      <w:r>
        <w:t xml:space="preserve"> niñas</w:t>
      </w:r>
      <w:r>
        <w:t>,</w:t>
      </w:r>
      <w:r>
        <w:rPr>
          <w:color w:val="CCCCCC"/>
        </w:rPr>
        <w:t xml:space="preserve"> que</w:t>
      </w:r>
      <w:r>
        <w:rPr>
          <w:color w:val="CCCCCC"/>
        </w:rPr>
        <w:t xml:space="preserve"> eres</w:t>
      </w:r>
      <w:r>
        <w:t xml:space="preserve"> un</w:t>
      </w:r>
      <w:r>
        <w:t xml:space="preserve"> retraso</w:t>
      </w:r>
      <w:r>
        <w:t xml:space="preserve"> frente</w:t>
      </w:r>
      <w:r>
        <w:t xml:space="preserve"> a</w:t>
      </w:r>
      <w:r>
        <w:rPr>
          <w:color w:val="CCCCCC"/>
        </w:rPr>
        <w:t xml:space="preserve"> lo</w:t>
      </w:r>
      <w:r>
        <w:t xml:space="preserve"> que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hacer</w:t>
      </w:r>
      <w:r>
        <w:t>,</w:t>
      </w:r>
      <w:r>
        <w:t xml:space="preserve"> porque</w:t>
      </w:r>
      <w:r>
        <w:t xml:space="preserve"> al</w:t>
      </w:r>
      <w:r>
        <w:t xml:space="preserve"> final</w:t>
      </w:r>
      <w:r>
        <w:t xml:space="preserve"> pierdes</w:t>
      </w:r>
      <w:r>
        <w:t xml:space="preserve"> un</w:t>
      </w:r>
      <w:r>
        <w:t xml:space="preserve"> año</w:t>
      </w:r>
      <w:r>
        <w:t xml:space="preserve"> diciendo</w:t>
      </w:r>
      <w:r>
        <w:rPr>
          <w:color w:val="CCCCCC"/>
        </w:rPr>
        <w:t xml:space="preserve"> QUE</w:t>
      </w:r>
      <w:r>
        <w:rPr>
          <w:color w:val="CCCCCC"/>
        </w:rPr>
        <w:t xml:space="preserve"> estando</w:t>
      </w:r>
      <w:r>
        <w:t xml:space="preserve"> en</w:t>
      </w:r>
      <w:r>
        <w:t xml:space="preserve"> calidad</w:t>
      </w:r>
      <w:r>
        <w:t xml:space="preserve"> de</w:t>
      </w:r>
      <w:r>
        <w:rPr>
          <w:color w:val="CCCCCC"/>
        </w:rPr>
        <w:t xml:space="preserve"> oyentes</w:t>
      </w:r>
      <w:r>
        <w:t xml:space="preserve"> en</w:t>
      </w:r>
      <w:r>
        <w:t xml:space="preserve"> las</w:t>
      </w:r>
      <w:r>
        <w:t xml:space="preserve"> clases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rPr>
          <w:color w:val="CCCCCC"/>
        </w:rPr>
        <w:t xml:space="preserve"> tener</w:t>
      </w:r>
      <w:r>
        <w:t xml:space="preserve"> igual</w:t>
      </w:r>
      <w:r>
        <w:t xml:space="preserve"> a</w:t>
      </w:r>
      <w:r>
        <w:t xml:space="preserve"> los</w:t>
      </w:r>
      <w:r>
        <w:t xml:space="preserve"> temas</w:t>
      </w:r>
      <w:r>
        <w:t xml:space="preserve"> de</w:t>
      </w:r>
      <w:r>
        <w:rPr>
          <w:color w:val="CCCCCC"/>
        </w:rPr>
        <w:t xml:space="preserve"> rezago</w:t>
      </w:r>
      <w:r>
        <w:t xml:space="preserve"> escolar</w:t>
      </w:r>
      <w:r>
        <w:t xml:space="preserve"> y</w:t>
      </w:r>
      <w:r>
        <w:t xml:space="preserve"> la</w:t>
      </w:r>
      <w:r>
        <w:t xml:space="preserve"> falta</w:t>
      </w:r>
      <w:r>
        <w:t xml:space="preserve"> de</w:t>
      </w:r>
      <w:r>
        <w:t xml:space="preserve"> un</w:t>
      </w:r>
      <w:r>
        <w:t xml:space="preserve"> proceso</w:t>
      </w:r>
      <w:r>
        <w:t xml:space="preserve"> que</w:t>
      </w:r>
      <w:r>
        <w:t xml:space="preserve"> equipare</w:t>
      </w:r>
      <w:r>
        <w:t xml:space="preserve"> un</w:t>
      </w:r>
      <w:r>
        <w:t xml:space="preserve"> poco</w:t>
      </w:r>
      <w:r>
        <w:rPr>
          <w:color w:val="CCCCCC"/>
        </w:rPr>
        <w:t xml:space="preserve"> en</w:t>
      </w:r>
    </w:p>
    <w:p>
      <w:r>
        <w:t xml:space="preserve">spk_1: </w:t>
      </w:r>
      <w:r>
        <w:rPr>
          <w:color w:val="CCCCCC"/>
        </w:rPr>
        <w:t xml:space="preserve"> porque</w:t>
      </w:r>
      <w:r>
        <w:rPr>
          <w:color w:val="CCCCCC"/>
        </w:rPr>
        <w:t xml:space="preserve"> es</w:t>
      </w:r>
      <w:r>
        <w:rPr>
          <w:color w:val="CCCCCC"/>
        </w:rPr>
        <w:t xml:space="preserve"> la</w:t>
      </w:r>
      <w:r>
        <w:rPr>
          <w:color w:val="CCCCCC"/>
        </w:rPr>
        <w:t xml:space="preserve"> condición</w:t>
      </w:r>
      <w:r>
        <w:t>.</w:t>
      </w:r>
      <w:r>
        <w:rPr>
          <w:color w:val="CCCCCC"/>
        </w:rPr>
        <w:t xml:space="preserve"> Fue</w:t>
      </w:r>
      <w:r>
        <w:rPr>
          <w:color w:val="CCCCCC"/>
        </w:rPr>
        <w:t xml:space="preserve"> superdifícil</w:t>
      </w:r>
      <w:r>
        <w:rPr>
          <w:color w:val="CCCCCC"/>
        </w:rPr>
        <w:t xml:space="preserve"> en</w:t>
      </w:r>
      <w:r>
        <w:rPr>
          <w:color w:val="CCCCCC"/>
        </w:rPr>
        <w:t xml:space="preserve"> el</w:t>
      </w:r>
      <w:r>
        <w:t xml:space="preserve"> país</w:t>
      </w:r>
      <w:r>
        <w:t xml:space="preserve"> de</w:t>
      </w:r>
      <w:r>
        <w:t xml:space="preserve"> origen</w:t>
      </w:r>
      <w:r>
        <w:t>?</w:t>
      </w:r>
      <w:r>
        <w:rPr>
          <w:color w:val="CCCCCC"/>
        </w:rPr>
        <w:t xml:space="preserve"> No</w:t>
      </w:r>
      <w:r>
        <w:t>,</w:t>
      </w:r>
      <w:r>
        <w:t xml:space="preserve"> pero</w:t>
      </w:r>
    </w:p>
    <w:p>
      <w:r>
        <w:t xml:space="preserve">spk_1: </w:t>
      </w:r>
      <w:r>
        <w:rPr>
          <w:color w:val="CCCCCC"/>
        </w:rPr>
        <w:t xml:space="preserve"> Pero</w:t>
      </w:r>
      <w:r>
        <w:rPr>
          <w:color w:val="CCCCCC"/>
        </w:rPr>
        <w:t xml:space="preserve"> un</w:t>
      </w:r>
      <w:r>
        <w:t xml:space="preserve"> proceso</w:t>
      </w:r>
      <w:r>
        <w:rPr>
          <w:color w:val="CCCCCC"/>
        </w:rPr>
        <w:t xml:space="preserve"> como</w:t>
      </w:r>
      <w:r>
        <w:t xml:space="preserve"> que</w:t>
      </w:r>
      <w:r>
        <w:t xml:space="preserve"> equipare</w:t>
      </w:r>
      <w:r>
        <w:rPr>
          <w:color w:val="CCCCCC"/>
        </w:rPr>
        <w:t xml:space="preserve"> de</w:t>
      </w:r>
      <w:r>
        <w:t xml:space="preserve"> otra</w:t>
      </w:r>
      <w:r>
        <w:t xml:space="preserve"> manera</w:t>
      </w:r>
      <w:r>
        <w:t xml:space="preserve"> o</w:t>
      </w:r>
      <w:r>
        <w:t xml:space="preserve"> que</w:t>
      </w:r>
      <w:r>
        <w:t xml:space="preserve"> haya</w:t>
      </w:r>
      <w:r>
        <w:t xml:space="preserve"> un</w:t>
      </w:r>
      <w:r>
        <w:t xml:space="preserve"> proceso</w:t>
      </w:r>
      <w:r>
        <w:t xml:space="preserve"> que</w:t>
      </w:r>
      <w:r>
        <w:rPr>
          <w:color w:val="CCCCCC"/>
        </w:rPr>
        <w:t xml:space="preserve"> se</w:t>
      </w:r>
      <w:r>
        <w:rPr>
          <w:color w:val="CCCCCC"/>
        </w:rPr>
        <w:t xml:space="preserve"> yo</w:t>
      </w:r>
      <w:r>
        <w:rPr>
          <w:color w:val="CCCCCC"/>
        </w:rPr>
        <w:t xml:space="preserve"> como</w:t>
      </w:r>
      <w:r>
        <w:t xml:space="preserve"> de</w:t>
      </w:r>
      <w:r>
        <w:rPr>
          <w:color w:val="CCCCCC"/>
        </w:rPr>
        <w:t xml:space="preserve"> nivelación</w:t>
      </w:r>
      <w:r>
        <w:t>,</w:t>
      </w:r>
      <w:r>
        <w:rPr>
          <w:color w:val="CCCCCC"/>
        </w:rPr>
        <w:t xml:space="preserve"> como</w:t>
      </w:r>
      <w:r>
        <w:t xml:space="preserve"> lo</w:t>
      </w:r>
      <w:r>
        <w:t xml:space="preserve"> que</w:t>
      </w:r>
      <w:r>
        <w:t xml:space="preserve"> tienen</w:t>
      </w:r>
      <w:r>
        <w:t xml:space="preserve"> las</w:t>
      </w:r>
      <w:r>
        <w:rPr>
          <w:color w:val="CCCCCC"/>
        </w:rPr>
        <w:t xml:space="preserve"> universidades</w:t>
      </w:r>
      <w:r>
        <w:t xml:space="preserve"> previo</w:t>
      </w:r>
      <w:r>
        <w:t xml:space="preserve"> a</w:t>
      </w:r>
      <w:r>
        <w:t xml:space="preserve"> inicio</w:t>
      </w:r>
      <w:r>
        <w:rPr>
          <w:color w:val="CCCCCC"/>
        </w:rPr>
        <w:t xml:space="preserve"> del</w:t>
      </w:r>
      <w:r>
        <w:t xml:space="preserve"> curso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algo</w:t>
      </w:r>
      <w:r>
        <w:rPr>
          <w:color w:val="CCCCCC"/>
        </w:rPr>
        <w:t xml:space="preserve"> así</w:t>
      </w:r>
      <w:r>
        <w:t>.</w:t>
      </w:r>
      <w:r>
        <w:rPr>
          <w:color w:val="CCCCCC"/>
        </w:rPr>
        <w:t xml:space="preserve"> Creo</w:t>
      </w:r>
      <w:r>
        <w:t xml:space="preserve"> que</w:t>
      </w:r>
      <w:r>
        <w:t xml:space="preserve"> deberíamos</w:t>
      </w:r>
      <w:r>
        <w:t xml:space="preserve"> pensar</w:t>
      </w:r>
      <w:r>
        <w:t xml:space="preserve"> que</w:t>
      </w:r>
      <w:r>
        <w:t xml:space="preserve"> permita</w:t>
      </w:r>
      <w:r>
        <w:t xml:space="preserve"> que</w:t>
      </w:r>
      <w:r>
        <w:t xml:space="preserve"> los</w:t>
      </w:r>
      <w:r>
        <w:t xml:space="preserve"> niños</w:t>
      </w:r>
      <w:r>
        <w:rPr>
          <w:color w:val="CCCCCC"/>
        </w:rPr>
        <w:t xml:space="preserve"> niñas</w:t>
      </w:r>
      <w:r>
        <w:t xml:space="preserve"> se</w:t>
      </w:r>
      <w:r>
        <w:rPr>
          <w:color w:val="CCCCCC"/>
        </w:rPr>
        <w:t xml:space="preserve"> puedan</w:t>
      </w:r>
      <w:r>
        <w:t xml:space="preserve"> sentir</w:t>
      </w:r>
      <w:r>
        <w:t xml:space="preserve"> un</w:t>
      </w:r>
      <w:r>
        <w:t xml:space="preserve"> poco</w:t>
      </w:r>
      <w:r>
        <w:t xml:space="preserve"> mejor</w:t>
      </w:r>
      <w:r>
        <w:t xml:space="preserve"> en</w:t>
      </w:r>
      <w:r>
        <w:t xml:space="preserve"> los</w:t>
      </w:r>
      <w:r>
        <w:t xml:space="preserve"> espacios</w:t>
      </w:r>
      <w:r>
        <w:t xml:space="preserve"> educativos</w:t>
      </w:r>
      <w:r>
        <w:t xml:space="preserve"> en</w:t>
      </w:r>
      <w:r>
        <w:t xml:space="preserve"> los</w:t>
      </w:r>
      <w:r>
        <w:t xml:space="preserve"> que</w:t>
      </w:r>
      <w:r>
        <w:t xml:space="preserve"> van</w:t>
      </w:r>
      <w:r>
        <w:t xml:space="preserve"> a</w:t>
      </w:r>
      <w:r>
        <w:t xml:space="preserve"> ser</w:t>
      </w:r>
      <w:r>
        <w:t xml:space="preserve"> insertos</w:t>
      </w:r>
      <w:r>
        <w:rPr>
          <w:color w:val="CCCCCC"/>
        </w:rPr>
        <w:t xml:space="preserve"> al</w:t>
      </w:r>
    </w:p>
    <w:p>
      <w:r>
        <w:t xml:space="preserve">spk_1: </w:t>
      </w:r>
      <w:r>
        <w:rPr>
          <w:color w:val="CCCCCC"/>
        </w:rPr>
        <w:t xml:space="preserve"> tener</w:t>
      </w:r>
      <w:r>
        <w:rPr>
          <w:color w:val="CCCCCC"/>
        </w:rPr>
        <w:t xml:space="preserve"> como</w:t>
      </w:r>
      <w:r>
        <w:t xml:space="preserve"> mejores</w:t>
      </w:r>
      <w:r>
        <w:rPr>
          <w:color w:val="CCCCCC"/>
        </w:rPr>
        <w:t xml:space="preserve"> herramientas</w:t>
      </w:r>
      <w:r>
        <w:rPr>
          <w:color w:val="CCCCCC"/>
        </w:rPr>
        <w:t xml:space="preserve"> más</w:t>
      </w:r>
      <w:r>
        <w:t>.</w:t>
      </w:r>
      <w:r>
        <w:rPr>
          <w:color w:val="CCCCCC"/>
        </w:rPr>
        <w:t xml:space="preserve"> Así</w:t>
      </w:r>
      <w:r>
        <w:t>,</w:t>
      </w:r>
      <w:r>
        <w:rPr>
          <w:color w:val="CCCCCC"/>
        </w:rPr>
        <w:t xml:space="preserve"> en</w:t>
      </w:r>
      <w:r>
        <w:rPr>
          <w:color w:val="CCCCCC"/>
        </w:rPr>
        <w:t xml:space="preserve"> algún</w:t>
      </w:r>
      <w:r>
        <w:t xml:space="preserve"> tema</w:t>
      </w:r>
      <w:r>
        <w:rPr>
          <w:color w:val="CCCCCC"/>
        </w:rPr>
        <w:t xml:space="preserve"> tipo</w:t>
      </w:r>
      <w:r>
        <w:rPr>
          <w:color w:val="CCCCCC"/>
        </w:rPr>
        <w:t xml:space="preserve"> de</w:t>
      </w:r>
      <w:r>
        <w:t xml:space="preserve"> su</w:t>
      </w:r>
      <w:r>
        <w:rPr>
          <w:color w:val="CCCCCC"/>
        </w:rPr>
        <w:t xml:space="preserve"> liberación</w:t>
      </w:r>
      <w:r>
        <w:t xml:space="preserve"> podría</w:t>
      </w:r>
      <w:r>
        <w:t xml:space="preserve"> implementarse</w:t>
      </w:r>
      <w:r>
        <w:t xml:space="preserve"> como</w:t>
      </w:r>
      <w:r>
        <w:t xml:space="preserve"> como</w:t>
      </w:r>
      <w:r>
        <w:t xml:space="preserve"> el</w:t>
      </w:r>
      <w:r>
        <w:t xml:space="preserve"> de</w:t>
      </w:r>
      <w:r>
        <w:t xml:space="preserve"> las</w:t>
      </w:r>
      <w:r>
        <w:rPr>
          <w:color w:val="CCCCCC"/>
        </w:rPr>
        <w:t xml:space="preserve"> universidades</w:t>
      </w:r>
      <w:r>
        <w:rPr>
          <w:color w:val="CCCCCC"/>
        </w:rPr>
        <w:t xml:space="preserve"> y</w:t>
      </w:r>
      <w:r>
        <w:rPr>
          <w:color w:val="CCCCCC"/>
        </w:rPr>
        <w:t xml:space="preserve"> así</w:t>
      </w:r>
      <w: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rPr>
          <w:color w:val="CCCCCC"/>
        </w:rPr>
        <w:t xml:space="preserve"> perder</w:t>
      </w:r>
      <w:r>
        <w:rPr>
          <w:color w:val="CCCCCC"/>
        </w:rPr>
        <w:t xml:space="preserve"> este</w:t>
      </w:r>
      <w:r>
        <w:t xml:space="preserve"> tiempo</w:t>
      </w:r>
      <w:r>
        <w:rPr>
          <w:color w:val="CCCCCC"/>
        </w:rPr>
        <w:t xml:space="preserve"> como</w:t>
      </w:r>
      <w:r>
        <w:t>,</w:t>
      </w:r>
      <w:r>
        <w:t xml:space="preserve"> entre</w:t>
      </w:r>
      <w:r>
        <w:t xml:space="preserve"> comillas</w:t>
      </w:r>
      <w:r>
        <w:t>,</w:t>
      </w:r>
      <w:r>
        <w:rPr>
          <w:color w:val="CCCCCC"/>
        </w:rPr>
        <w:t xml:space="preserve"> perder</w:t>
      </w:r>
      <w:r>
        <w:rPr>
          <w:color w:val="CCCCCC"/>
        </w:rPr>
        <w:t xml:space="preserve"> este</w:t>
      </w:r>
      <w:r>
        <w:t xml:space="preserve"> tiempo</w:t>
      </w:r>
      <w:r>
        <w:t>.</w:t>
      </w:r>
      <w:r>
        <w:rPr>
          <w:color w:val="CCCCCC"/>
        </w:rPr>
        <w:t xml:space="preserve"> Pero</w:t>
      </w:r>
      <w:r>
        <w:t xml:space="preserve"> se</w:t>
      </w:r>
      <w:r>
        <w:t xml:space="preserve"> siente</w:t>
      </w:r>
      <w:r>
        <w:rPr>
          <w:color w:val="CCCCCC"/>
        </w:rPr>
        <w:t xml:space="preserve"> así</w:t>
      </w:r>
      <w:r>
        <w:rPr>
          <w:color w:val="CCCCCC"/>
        </w:rPr>
        <w:t xml:space="preserve"> cuando</w:t>
      </w:r>
      <w:r>
        <w:rPr>
          <w:color w:val="CCCCCC"/>
        </w:rPr>
        <w:t xml:space="preserve"> están</w:t>
      </w:r>
      <w:r>
        <w:t xml:space="preserve"> en</w:t>
      </w:r>
      <w:r>
        <w:t xml:space="preserve"> calidad</w:t>
      </w:r>
      <w:r>
        <w:t xml:space="preserve"> de</w:t>
      </w:r>
      <w:r>
        <w:t xml:space="preserve"> oyentes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t xml:space="preserve"> si</w:t>
      </w:r>
      <w:r>
        <w:rPr>
          <w:color w:val="CCCCCC"/>
        </w:rPr>
        <w:t xml:space="preserve"> respondió</w:t>
      </w:r>
      <w:r>
        <w:rPr>
          <w:color w:val="CCCCCC"/>
        </w:rPr>
        <w:t xml:space="preserve"> más</w:t>
      </w:r>
      <w:r>
        <w:rPr>
          <w:color w:val="CCCCCC"/>
        </w:rPr>
        <w:t xml:space="preserve"> y</w:t>
      </w:r>
      <w:r>
        <w:rPr>
          <w:color w:val="CCCCCC"/>
        </w:rPr>
        <w:t xml:space="preserve"> de</w:t>
      </w:r>
      <w:r>
        <w:rPr>
          <w:color w:val="CCCCCC"/>
        </w:rPr>
        <w:t xml:space="preserve"> catarsis</w:t>
      </w:r>
      <w:r>
        <w:rPr>
          <w:color w:val="CCCCCC"/>
        </w:rPr>
        <w:t xml:space="preserve"> a</w:t>
      </w:r>
      <w:r>
        <w:t xml:space="preserve"> la</w:t>
      </w:r>
      <w:r>
        <w:t xml:space="preserve"> pregunta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pero</w:t>
      </w:r>
      <w:r>
        <w:t xml:space="preserve"> un</w:t>
      </w:r>
      <w:r>
        <w:t xml:space="preserve"> poco</w:t>
      </w:r>
      <w:r>
        <w:t xml:space="preserve"> por</w:t>
      </w:r>
      <w:r>
        <w:rPr>
          <w:color w:val="CCCCCC"/>
        </w:rPr>
        <w:t xml:space="preserve"> aliviar</w:t>
      </w:r>
      <w:r>
        <w:t xml:space="preserve"> un</w:t>
      </w:r>
      <w:r>
        <w:t xml:space="preserve"> poco</w:t>
      </w:r>
      <w:r>
        <w:rPr>
          <w:color w:val="CCCCCC"/>
        </w:rPr>
        <w:t xml:space="preserve"> mis</w:t>
      </w:r>
      <w:r>
        <w:rPr>
          <w:color w:val="CCCCCC"/>
        </w:rPr>
        <w:t xml:space="preserve"> instrucciones</w:t>
      </w:r>
      <w:r>
        <w:t>.</w:t>
      </w:r>
      <w:r>
        <w:rPr>
          <w:color w:val="CCCCCC"/>
        </w:rPr>
        <w:t xml:space="preserve"> No</w:t>
      </w:r>
      <w:r>
        <w:t>?</w:t>
      </w:r>
    </w:p>
    <w:p>
      <w:r>
        <w:t xml:space="preserve">spk_0: </w:t>
      </w:r>
      <w:r>
        <w:rPr>
          <w:color w:val="CCCCCC"/>
        </w:rPr>
        <w:t xml:space="preserve"> Muchas</w:t>
      </w:r>
      <w:r>
        <w:t xml:space="preserve"> gracias</w:t>
      </w:r>
      <w:r>
        <w:t>.</w:t>
      </w:r>
      <w:r>
        <w:rPr>
          <w:color w:val="CCCCCC"/>
        </w:rPr>
        <w:t xml:space="preserve"> Mejor</w:t>
      </w:r>
      <w:r>
        <w:rPr>
          <w:color w:val="CCCCCC"/>
        </w:rPr>
        <w:t xml:space="preserve"> puerto</w:t>
      </w:r>
      <w:r>
        <w:rPr>
          <w:color w:val="CCCCCC"/>
        </w:rPr>
        <w:t xml:space="preserve"> Respuesta</w:t>
      </w:r>
      <w:r>
        <w:rPr>
          <w:color w:val="CCCCCC"/>
        </w:rPr>
        <w:t xml:space="preserve"> Mario</w:t>
      </w:r>
    </w:p>
    <w:p>
      <w:r>
        <w:t xml:space="preserve">spk_0: </w:t>
      </w:r>
      <w:r>
        <w:rPr>
          <w:color w:val="CCCCCC"/>
        </w:rPr>
        <w:t xml:space="preserve"> Ahora</w:t>
      </w:r>
      <w:r>
        <w:rPr>
          <w:color w:val="CCCCCC"/>
        </w:rPr>
        <w:t xml:space="preserve"> Entre</w:t>
      </w:r>
      <w:r>
        <w:t xml:space="preserve"> los</w:t>
      </w:r>
      <w:r>
        <w:t xml:space="preserve"> principales</w:t>
      </w:r>
      <w:r>
        <w:t xml:space="preserve"> motivos</w:t>
      </w:r>
      <w:r>
        <w:t xml:space="preserve"> de</w:t>
      </w:r>
      <w:r>
        <w:t xml:space="preserve"> deserción</w:t>
      </w:r>
      <w:r>
        <w:t xml:space="preserve"> estudiantil</w:t>
      </w:r>
      <w:r>
        <w:rPr>
          <w:color w:val="CCCCCC"/>
        </w:rPr>
        <w:t xml:space="preserve"> está</w:t>
      </w:r>
      <w:r>
        <w:t xml:space="preserve"> la</w:t>
      </w:r>
      <w:r>
        <w:t xml:space="preserve"> falta</w:t>
      </w:r>
      <w:r>
        <w:t xml:space="preserve"> de</w:t>
      </w:r>
      <w:r>
        <w:t xml:space="preserve"> recursos</w:t>
      </w:r>
      <w:r>
        <w:t xml:space="preserve"> económicos</w:t>
      </w:r>
      <w:r>
        <w:t>.</w:t>
      </w:r>
      <w:r>
        <w:rPr>
          <w:color w:val="CCCCCC"/>
        </w:rPr>
        <w:t xml:space="preserve"> Muchos</w:t>
      </w:r>
      <w:r>
        <w:t xml:space="preserve"> de</w:t>
      </w:r>
      <w:r>
        <w:t xml:space="preserve"> estos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 xml:space="preserve"> de</w:t>
      </w:r>
      <w:r>
        <w:t xml:space="preserve"> familias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t xml:space="preserve"> se</w:t>
      </w:r>
      <w:r>
        <w:t xml:space="preserve"> ven</w:t>
      </w:r>
      <w:r>
        <w:t xml:space="preserve"> obligados</w:t>
      </w:r>
      <w:r>
        <w:t xml:space="preserve"> a</w:t>
      </w:r>
      <w:r>
        <w:t xml:space="preserve"> trabajar</w:t>
      </w:r>
      <w:r>
        <w:t xml:space="preserve"> para</w:t>
      </w:r>
      <w:r>
        <w:t xml:space="preserve"> ayudar</w:t>
      </w:r>
      <w:r>
        <w:t xml:space="preserve"> a</w:t>
      </w:r>
      <w:r>
        <w:t xml:space="preserve"> subsistir</w:t>
      </w:r>
      <w:r>
        <w:t xml:space="preserve"> a</w:t>
      </w:r>
      <w:r>
        <w:t xml:space="preserve"> su</w:t>
      </w:r>
      <w:r>
        <w:t xml:space="preserve"> familia</w:t>
      </w:r>
      <w:r>
        <w:t>.</w:t>
      </w:r>
    </w:p>
    <w:p>
      <w:r>
        <w:t xml:space="preserve">spk_0: </w:t>
      </w:r>
      <w:r>
        <w:rPr>
          <w:color w:val="CCCCCC"/>
        </w:rPr>
        <w:t xml:space="preserve"> Cómo</w:t>
      </w:r>
      <w:r>
        <w:t xml:space="preserve"> se</w:t>
      </w:r>
      <w:r>
        <w:rPr>
          <w:color w:val="CCCCCC"/>
        </w:rPr>
        <w:t xml:space="preserve"> detecta</w:t>
      </w:r>
      <w:r>
        <w:rPr>
          <w:color w:val="CCCCCC"/>
        </w:rPr>
        <w:t xml:space="preserve"> en</w:t>
      </w:r>
      <w:r>
        <w:t xml:space="preserve"> estos</w:t>
      </w:r>
      <w:r>
        <w:t xml:space="preserve"> casos</w:t>
      </w:r>
      <w:r>
        <w:rPr>
          <w:color w:val="CCCCCC"/>
        </w:rPr>
        <w:t xml:space="preserve"> y</w:t>
      </w:r>
      <w:r>
        <w:rPr>
          <w:color w:val="CCCCCC"/>
        </w:rPr>
        <w:t xml:space="preserve"> qué</w:t>
      </w:r>
      <w:r>
        <w:t xml:space="preserve"> acciones</w:t>
      </w:r>
      <w:r>
        <w:t xml:space="preserve"> podemos</w:t>
      </w:r>
      <w:r>
        <w:t xml:space="preserve"> tomar</w:t>
      </w:r>
      <w:r>
        <w:t xml:space="preserve"> para</w:t>
      </w:r>
      <w:r>
        <w:t xml:space="preserve"> que</w:t>
      </w:r>
      <w:r>
        <w:t xml:space="preserve"> estos</w:t>
      </w:r>
      <w:r>
        <w:t xml:space="preserve"> niños</w:t>
      </w:r>
      <w:r>
        <w:t xml:space="preserve"> no</w:t>
      </w:r>
      <w:r>
        <w:t xml:space="preserve"> abandonen</w:t>
      </w:r>
      <w:r>
        <w:t xml:space="preserve"> sus</w:t>
      </w:r>
      <w:r>
        <w:t xml:space="preserve"> estudios</w:t>
      </w:r>
    </w:p>
    <w:p>
      <w:r>
        <w:t xml:space="preserve">spk_1: </w:t>
      </w:r>
      <w:r>
        <w:rPr>
          <w:color w:val="CCCCCC"/>
        </w:rPr>
        <w:t xml:space="preserve"> es</w:t>
      </w:r>
      <w:r>
        <w:t xml:space="preserve"> una</w:t>
      </w:r>
      <w:r>
        <w:t xml:space="preserve"> pregunta</w:t>
      </w:r>
      <w:r>
        <w:t xml:space="preserve"> frente</w:t>
      </w:r>
      <w:r>
        <w:rPr>
          <w:color w:val="CCCCCC"/>
        </w:rPr>
        <w:t xml:space="preserve"> a</w:t>
      </w:r>
      <w:r>
        <w:rPr>
          <w:color w:val="CCCCCC"/>
        </w:rPr>
        <w:t xml:space="preserve"> la</w:t>
      </w:r>
      <w:r>
        <w:rPr>
          <w:color w:val="CCCCCC"/>
        </w:rPr>
        <w:t xml:space="preserve"> pueblo</w:t>
      </w:r>
      <w:r>
        <w:t>.</w:t>
      </w:r>
      <w:r>
        <w:rPr>
          <w:color w:val="CCCCCC"/>
        </w:rPr>
        <w:t xml:space="preserve"> Tengo</w:t>
      </w:r>
      <w:r>
        <w:t xml:space="preserve"> respuesta</w:t>
      </w:r>
      <w:r>
        <w:t xml:space="preserve"> en</w:t>
      </w:r>
      <w:r>
        <w:t xml:space="preserve"> términos</w:t>
      </w:r>
      <w:r>
        <w:t xml:space="preserve"> reales</w:t>
      </w:r>
      <w:r>
        <w:t>.</w:t>
      </w:r>
      <w:r>
        <w:rPr>
          <w:color w:val="CCCCCC"/>
        </w:rPr>
        <w:t xml:space="preserve"> Creo</w:t>
      </w:r>
      <w:r>
        <w:t xml:space="preserve"> que</w:t>
      </w:r>
      <w:r>
        <w:t xml:space="preserve"> la</w:t>
      </w:r>
      <w:r>
        <w:t xml:space="preserve"> implementación</w:t>
      </w:r>
      <w:r>
        <w:t xml:space="preserve"> del</w:t>
      </w:r>
      <w:r>
        <w:rPr>
          <w:color w:val="CCCCCC"/>
        </w:rPr>
        <w:t xml:space="preserve"> ICI</w:t>
      </w:r>
      <w:r>
        <w:rPr>
          <w:color w:val="CCCCCC"/>
        </w:rPr>
        <w:t xml:space="preserve"> doble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t xml:space="preserve"> permite</w:t>
      </w:r>
      <w:r>
        <w:t xml:space="preserve"> garantizar</w:t>
      </w:r>
      <w:r>
        <w:t xml:space="preserve"> la</w:t>
      </w:r>
      <w:r>
        <w:t xml:space="preserve"> permanencia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t xml:space="preserve"> no</w:t>
      </w:r>
      <w:r>
        <w:t xml:space="preserve"> haya</w:t>
      </w:r>
      <w:r>
        <w:t xml:space="preserve"> como</w:t>
      </w:r>
      <w:r>
        <w:t xml:space="preserve"> que</w:t>
      </w:r>
      <w:r>
        <w:t xml:space="preserve"> la</w:t>
      </w:r>
      <w:r>
        <w:t xml:space="preserve"> participación</w:t>
      </w:r>
      <w:r>
        <w:rPr>
          <w:color w:val="CCCCCC"/>
        </w:rPr>
        <w:t xml:space="preserve"> en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actividades</w:t>
      </w:r>
      <w:r>
        <w:t xml:space="preserve"> económicas</w:t>
      </w:r>
      <w:r>
        <w:t>,</w:t>
      </w:r>
      <w:r>
        <w:t xml:space="preserve"> muy</w:t>
      </w:r>
      <w:r>
        <w:rPr>
          <w:color w:val="CCCCCC"/>
        </w:rPr>
        <w:t xml:space="preserve"> necesaria</w:t>
      </w:r>
      <w:r>
        <w:t xml:space="preserve"> por</w:t>
      </w:r>
      <w:r>
        <w:t xml:space="preserve"> parte</w:t>
      </w:r>
      <w:r>
        <w:t xml:space="preserve"> de</w:t>
      </w:r>
      <w:r>
        <w:t xml:space="preserve"> la</w:t>
      </w:r>
      <w:r>
        <w:t xml:space="preserve"> población</w:t>
      </w:r>
      <w:r>
        <w:t xml:space="preserve"> de</w:t>
      </w:r>
      <w:r>
        <w:rPr>
          <w:color w:val="CCCCCC"/>
        </w:rPr>
        <w:t xml:space="preserve"> interés</w:t>
      </w:r>
      <w:r>
        <w:t xml:space="preserve"> en</w:t>
      </w:r>
      <w:r>
        <w:t xml:space="preserve"> relación</w:t>
      </w:r>
      <w:r>
        <w:t xml:space="preserve"> a</w:t>
      </w:r>
      <w:r>
        <w:t xml:space="preserve"> sus</w:t>
      </w:r>
      <w:r>
        <w:t xml:space="preserve"> hijos</w:t>
      </w:r>
      <w:r>
        <w:t>.</w:t>
      </w:r>
      <w:r>
        <w:rPr>
          <w:color w:val="CCCCCC"/>
        </w:rPr>
        <w:t xml:space="preserve"> Delicado</w:t>
      </w:r>
      <w:r>
        <w:t>.</w:t>
      </w:r>
    </w:p>
    <w:p>
      <w:r>
        <w:t xml:space="preserve">spk_1: </w:t>
      </w:r>
      <w:r>
        <w:rPr>
          <w:color w:val="CCCCCC"/>
        </w:rPr>
        <w:t xml:space="preserve"> Pero</w:t>
      </w:r>
      <w:r>
        <w:t xml:space="preserve"> al</w:t>
      </w:r>
      <w:r>
        <w:t xml:space="preserve"> final</w:t>
      </w:r>
      <w:r>
        <w:t>,</w:t>
      </w:r>
      <w:r>
        <w:rPr>
          <w:color w:val="CCCCCC"/>
        </w:rPr>
        <w:t xml:space="preserve"> si</w:t>
      </w:r>
      <w:r>
        <w:t xml:space="preserve"> no</w:t>
      </w:r>
      <w:r>
        <w:t xml:space="preserve"> te</w:t>
      </w:r>
      <w:r>
        <w:rPr>
          <w:color w:val="CCCCCC"/>
        </w:rPr>
        <w:t xml:space="preserve"> sientes</w:t>
      </w:r>
      <w:r>
        <w:t xml:space="preserve"> bien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Liga</w:t>
      </w:r>
      <w:r>
        <w:rPr>
          <w:color w:val="CCCCCC"/>
        </w:rPr>
        <w:t xml:space="preserve"> Educativa</w:t>
      </w:r>
      <w:r>
        <w:rPr>
          <w:color w:val="CCCCCC"/>
        </w:rPr>
        <w:t xml:space="preserve"> se</w:t>
      </w:r>
      <w:r>
        <w:rPr>
          <w:color w:val="CCCCCC"/>
        </w:rPr>
        <w:t xml:space="preserve"> siente</w:t>
      </w:r>
      <w:r>
        <w:t xml:space="preserve"> que</w:t>
      </w:r>
      <w:r>
        <w:rPr>
          <w:color w:val="CCCCCC"/>
        </w:rPr>
        <w:t xml:space="preserve"> está</w:t>
      </w:r>
      <w:r>
        <w:t xml:space="preserve"> perdiendo</w:t>
      </w:r>
      <w:r>
        <w:t xml:space="preserve"> el</w:t>
      </w:r>
      <w:r>
        <w:rPr>
          <w:color w:val="CCCCCC"/>
        </w:rPr>
        <w:t xml:space="preserve"> año</w:t>
      </w:r>
      <w:r>
        <w:rPr>
          <w:color w:val="CCCCCC"/>
        </w:rPr>
        <w:t xml:space="preserve"> si</w:t>
      </w:r>
      <w:r>
        <w:rPr>
          <w:color w:val="CCCCCC"/>
        </w:rPr>
        <w:t xml:space="preserve"> sabes</w:t>
      </w:r>
      <w:r>
        <w:rPr>
          <w:color w:val="CCCCCC"/>
        </w:rPr>
        <w:t xml:space="preserve"> que</w:t>
      </w:r>
      <w:r>
        <w:rPr>
          <w:color w:val="CCCCCC"/>
        </w:rPr>
        <w:t xml:space="preserve"> nos</w:t>
      </w:r>
      <w:r>
        <w:rPr>
          <w:color w:val="CCCCCC"/>
        </w:rPr>
        <w:t xml:space="preserve"> tienes</w:t>
      </w:r>
      <w:r>
        <w:t xml:space="preserve"> la</w:t>
      </w:r>
      <w:r>
        <w:t xml:space="preserve"> impresión</w:t>
      </w:r>
      <w:r>
        <w:t xml:space="preserve"> de</w:t>
      </w:r>
      <w:r>
        <w:t xml:space="preserve"> que</w:t>
      </w:r>
      <w:r>
        <w:rPr>
          <w:color w:val="CCCCCC"/>
        </w:rPr>
        <w:t xml:space="preserve"> quizás</w:t>
      </w:r>
      <w:r>
        <w:rPr>
          <w:color w:val="CCCCCC"/>
        </w:rPr>
        <w:t xml:space="preserve"> luego</w:t>
      </w:r>
      <w:r>
        <w:rPr>
          <w:color w:val="CCCCCC"/>
        </w:rPr>
        <w:t xml:space="preserve"> no</w:t>
      </w:r>
      <w:r>
        <w:t xml:space="preserve"> hay</w:t>
      </w:r>
      <w:r>
        <w:t xml:space="preserve"> un</w:t>
      </w:r>
      <w:r>
        <w:t xml:space="preserve"> proceso</w:t>
      </w:r>
      <w:r>
        <w:t xml:space="preserve"> de</w:t>
      </w:r>
      <w:r>
        <w:rPr>
          <w:color w:val="CCCCCC"/>
        </w:rPr>
        <w:t xml:space="preserve"> regulación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si</w:t>
      </w:r>
      <w:r>
        <w:rPr>
          <w:color w:val="CCCCCC"/>
        </w:rPr>
        <w:t xml:space="preserve"> además</w:t>
      </w:r>
      <w:r>
        <w:rPr>
          <w:color w:val="CCCCCC"/>
        </w:rPr>
        <w:t xml:space="preserve"> tu</w:t>
      </w:r>
      <w:r>
        <w:t xml:space="preserve"> familia</w:t>
      </w:r>
      <w:r>
        <w:rPr>
          <w:color w:val="CCCCCC"/>
        </w:rPr>
        <w:t xml:space="preserve"> necesitaba</w:t>
      </w:r>
      <w:r>
        <w:t xml:space="preserve"> cubrir</w:t>
      </w:r>
      <w:r>
        <w:t xml:space="preserve"> necesidades</w:t>
      </w:r>
      <w:r>
        <w:t xml:space="preserve"> básicas</w:t>
      </w:r>
      <w:r>
        <w:t xml:space="preserve"> vitales</w:t>
      </w:r>
      <w:r>
        <w:t>,</w:t>
      </w:r>
      <w:r>
        <w:t xml:space="preserve"> como</w:t>
      </w:r>
      <w:r>
        <w:t xml:space="preserve"> el</w:t>
      </w:r>
      <w:r>
        <w:t xml:space="preserve"> tema</w:t>
      </w:r>
      <w:r>
        <w:t xml:space="preserve"> de</w:t>
      </w:r>
      <w:r>
        <w:t xml:space="preserve"> la</w:t>
      </w:r>
      <w:r>
        <w:rPr>
          <w:color w:val="CCCCCC"/>
        </w:rPr>
        <w:t xml:space="preserve"> alimentación</w:t>
      </w:r>
      <w:r>
        <w:rPr>
          <w:color w:val="CCCCCC"/>
        </w:rPr>
        <w:t xml:space="preserve"> es</w:t>
      </w:r>
      <w:r>
        <w:rPr>
          <w:color w:val="CCCCCC"/>
        </w:rPr>
        <w:t xml:space="preserve"> difícil</w:t>
      </w:r>
      <w:r>
        <w:t>,</w:t>
      </w:r>
    </w:p>
    <w:p>
      <w:r>
        <w:t xml:space="preserve">spk_1: </w:t>
      </w:r>
      <w:r>
        <w:rPr>
          <w:color w:val="CCCCCC"/>
        </w:rPr>
        <w:t xml:space="preserve"> es</w:t>
      </w:r>
      <w:r>
        <w:rPr>
          <w:color w:val="CCCCCC"/>
        </w:rPr>
        <w:t xml:space="preserve"> difícil</w:t>
      </w:r>
    </w:p>
    <w:p>
      <w:r>
        <w:t xml:space="preserve">spk_1: </w:t>
      </w:r>
      <w:r>
        <w:t xml:space="preserve"> pedirles</w:t>
      </w:r>
      <w:r>
        <w:rPr>
          <w:color w:val="CCCCCC"/>
        </w:rPr>
        <w:t xml:space="preserve"> en</w:t>
      </w:r>
      <w:r>
        <w:t xml:space="preserve"> algunos</w:t>
      </w:r>
      <w:r>
        <w:t xml:space="preserve"> momentos</w:t>
      </w:r>
      <w:r>
        <w:t xml:space="preserve"> que</w:t>
      </w:r>
      <w:r>
        <w:t xml:space="preserve"> que</w:t>
      </w:r>
      <w:r>
        <w:t xml:space="preserve"> no</w:t>
      </w:r>
      <w:r>
        <w:rPr>
          <w:color w:val="CCCCCC"/>
        </w:rPr>
        <w:t xml:space="preserve"> incurran</w:t>
      </w:r>
      <w:r>
        <w:rPr>
          <w:color w:val="CCCCCC"/>
        </w:rPr>
        <w:t xml:space="preserve"> en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t xml:space="preserve"> situaciones</w:t>
      </w:r>
      <w:r>
        <w:t xml:space="preserve"> de</w:t>
      </w:r>
      <w:r>
        <w:rPr>
          <w:color w:val="CCCCCC"/>
        </w:rPr>
        <w:t xml:space="preserve"> emergencia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trabajo</w:t>
      </w:r>
      <w:r>
        <w:rPr>
          <w:color w:val="CCCCCC"/>
        </w:rPr>
        <w:t xml:space="preserve"> infantil</w:t>
      </w:r>
      <w:r>
        <w:t xml:space="preserve"> y</w:t>
      </w:r>
      <w:r>
        <w:t xml:space="preserve"> que</w:t>
      </w:r>
      <w:r>
        <w:t xml:space="preserve"> haya</w:t>
      </w:r>
      <w:r>
        <w:rPr>
          <w:color w:val="CCCCCC"/>
        </w:rPr>
        <w:t xml:space="preserve"> el</w:t>
      </w:r>
      <w:r>
        <w:rPr>
          <w:color w:val="CCCCCC"/>
        </w:rPr>
        <w:t xml:space="preserve"> ESO</w:t>
      </w:r>
      <w:r>
        <w:rPr>
          <w:color w:val="CCCCCC"/>
        </w:rPr>
        <w:t xml:space="preserve"> vaya</w:t>
      </w:r>
      <w:r>
        <w:t xml:space="preserve"> la</w:t>
      </w:r>
      <w:r>
        <w:t xml:space="preserve"> permanencia</w:t>
      </w:r>
      <w:r>
        <w:t xml:space="preserve"> en</w:t>
      </w:r>
      <w:r>
        <w:t xml:space="preserve"> el</w:t>
      </w:r>
      <w:r>
        <w:t xml:space="preserve"> sistema</w:t>
      </w:r>
      <w:r>
        <w:t xml:space="preserve"> educativo</w:t>
      </w:r>
      <w:r>
        <w:rPr>
          <w:color w:val="CCCCCC"/>
        </w:rPr>
        <w:t xml:space="preserve"> TAC</w:t>
      </w:r>
      <w:r>
        <w:t>.</w:t>
      </w:r>
      <w:r>
        <w:rPr>
          <w:color w:val="CCCCCC"/>
        </w:rPr>
        <w:t xml:space="preserve"> De</w:t>
      </w:r>
      <w:r>
        <w:rPr>
          <w:color w:val="CCCCCC"/>
        </w:rPr>
        <w:t xml:space="preserve"> que</w:t>
      </w:r>
      <w:r>
        <w:t xml:space="preserve"> si</w:t>
      </w:r>
      <w:r>
        <w:t xml:space="preserve"> no</w:t>
      </w:r>
      <w:r>
        <w:t xml:space="preserve"> es</w:t>
      </w:r>
      <w:r>
        <w:t xml:space="preserve"> imposible</w:t>
      </w:r>
      <w:r>
        <w:t>,</w:t>
      </w:r>
      <w:r>
        <w:rPr>
          <w:color w:val="CCCCCC"/>
        </w:rPr>
        <w:t xml:space="preserve"> de</w:t>
      </w:r>
      <w:r>
        <w:t xml:space="preserve"> hecho</w:t>
      </w:r>
      <w:r>
        <w:t xml:space="preserve"> ha</w:t>
      </w:r>
      <w:r>
        <w:t xml:space="preserve"> pasado</w:t>
      </w:r>
      <w:r>
        <w:t>,</w:t>
      </w:r>
      <w:r>
        <w:rPr>
          <w:color w:val="CCCCCC"/>
        </w:rPr>
        <w:t xml:space="preserve"> no</w:t>
      </w:r>
      <w:r>
        <w:t>?</w:t>
      </w:r>
      <w:r>
        <w:rPr>
          <w:color w:val="CCCCCC"/>
        </w:rPr>
        <w:t xml:space="preserve"> Pues</w:t>
      </w:r>
      <w:r>
        <w:t xml:space="preserve"> no</w:t>
      </w:r>
      <w:r>
        <w:rPr>
          <w:color w:val="CCCCCC"/>
        </w:rPr>
        <w:t xml:space="preserve"> pasa</w:t>
      </w:r>
      <w:r>
        <w:rPr>
          <w:color w:val="CCCCCC"/>
        </w:rPr>
        <w:t xml:space="preserve"> nada</w:t>
      </w:r>
      <w:r>
        <w:rPr>
          <w:color w:val="CCCCCC"/>
        </w:rPr>
        <w:t xml:space="preserve"> ya</w:t>
      </w:r>
      <w:r>
        <w:rPr>
          <w:color w:val="CCCCCC"/>
        </w:rPr>
        <w:t xml:space="preserve"> los</w:t>
      </w:r>
      <w:r>
        <w:t xml:space="preserve"> casos</w:t>
      </w:r>
      <w:r>
        <w:t>,</w:t>
      </w:r>
      <w:r>
        <w:t xml:space="preserve"> que</w:t>
      </w:r>
      <w:r>
        <w:t xml:space="preserve"> igual</w:t>
      </w:r>
      <w:r>
        <w:rPr>
          <w:color w:val="CCCCCC"/>
        </w:rPr>
        <w:t xml:space="preserve"> las</w:t>
      </w:r>
      <w:r>
        <w:t xml:space="preserve"> familias</w:t>
      </w:r>
      <w:r>
        <w:t xml:space="preserve"> con</w:t>
      </w:r>
      <w:r>
        <w:t xml:space="preserve"> el</w:t>
      </w:r>
      <w:r>
        <w:t xml:space="preserve"> acompañamiento</w:t>
      </w:r>
      <w:r>
        <w:t>,</w:t>
      </w:r>
      <w:r>
        <w:rPr>
          <w:color w:val="CCCCCC"/>
        </w:rPr>
        <w:t xml:space="preserve"> con</w:t>
      </w:r>
      <w:r>
        <w:t xml:space="preserve"> todo</w:t>
      </w:r>
      <w:r>
        <w:t xml:space="preserve"> lo</w:t>
      </w:r>
      <w:r>
        <w:t xml:space="preserve"> que</w:t>
      </w:r>
      <w:r>
        <w:t xml:space="preserve"> realizamos</w:t>
      </w:r>
      <w:r>
        <w:t xml:space="preserve"> y</w:t>
      </w:r>
      <w:r>
        <w:rPr>
          <w:color w:val="CCCCCC"/>
        </w:rPr>
        <w:t xml:space="preserve"> priorizar</w:t>
      </w:r>
      <w:r>
        <w:t xml:space="preserve"> el</w:t>
      </w:r>
      <w:r>
        <w:t xml:space="preserve"> desarrollo</w:t>
      </w:r>
      <w:r>
        <w:t xml:space="preserve"> y</w:t>
      </w:r>
      <w:r>
        <w:t xml:space="preserve"> el</w:t>
      </w:r>
      <w:r>
        <w:t xml:space="preserve"> acceso</w:t>
      </w:r>
      <w:r>
        <w:t xml:space="preserve"> a</w:t>
      </w:r>
      <w:r>
        <w:t xml:space="preserve"> la</w:t>
      </w:r>
      <w:r>
        <w:t xml:space="preserve"> educación</w:t>
      </w:r>
      <w:r>
        <w:t xml:space="preserve"> de</w:t>
      </w:r>
      <w:r>
        <w:t xml:space="preserve"> sus</w:t>
      </w:r>
      <w:r>
        <w:t xml:space="preserve"> hijos</w:t>
      </w:r>
      <w:r>
        <w:t>.</w:t>
      </w:r>
      <w:r>
        <w:rPr>
          <w:color w:val="CCCCCC"/>
        </w:rPr>
        <w:t xml:space="preserve"> Pero</w:t>
      </w:r>
      <w:r>
        <w:t xml:space="preserve"> es</w:t>
      </w:r>
      <w:r>
        <w:t xml:space="preserve"> una</w:t>
      </w:r>
      <w:r>
        <w:t xml:space="preserve"> situación</w:t>
      </w:r>
      <w:r>
        <w:t xml:space="preserve"> muy</w:t>
      </w:r>
      <w:r>
        <w:t xml:space="preserve"> difícil</w:t>
      </w:r>
    </w:p>
    <w:p>
      <w:r>
        <w:t xml:space="preserve">spk_1: </w:t>
      </w:r>
      <w:r>
        <w:t xml:space="preserve"> cuando</w:t>
      </w:r>
      <w:r>
        <w:t xml:space="preserve"> cuando</w:t>
      </w:r>
      <w:r>
        <w:rPr>
          <w:color w:val="CCCCCC"/>
        </w:rPr>
        <w:t xml:space="preserve"> efectivamente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t xml:space="preserve"> no</w:t>
      </w:r>
      <w:r>
        <w:t xml:space="preserve"> han</w:t>
      </w:r>
      <w:r>
        <w:t xml:space="preserve"> cubierto</w:t>
      </w:r>
      <w:r>
        <w:t xml:space="preserve"> sus</w:t>
      </w:r>
      <w:r>
        <w:t xml:space="preserve"> necesidades</w:t>
      </w:r>
      <w:r>
        <w:t xml:space="preserve"> básicas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quitas</w:t>
      </w:r>
      <w:r>
        <w:rPr>
          <w:color w:val="CCCCCC"/>
        </w:rPr>
        <w:t xml:space="preserve"> por</w:t>
      </w:r>
      <w:r>
        <w:rPr>
          <w:color w:val="CCCCCC"/>
        </w:rPr>
        <w:t xml:space="preserve"> ahí</w:t>
      </w:r>
      <w:r>
        <w:rPr>
          <w:color w:val="CCCCCC"/>
        </w:rPr>
        <w:t xml:space="preserve"> pensar</w:t>
      </w:r>
      <w:r>
        <w:t xml:space="preserve"> en</w:t>
      </w:r>
      <w:r>
        <w:t xml:space="preserve"> mayor</w:t>
      </w:r>
      <w:r>
        <w:t>.</w:t>
      </w:r>
      <w:r>
        <w:rPr>
          <w:color w:val="CCCCCC"/>
        </w:rP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van</w:t>
      </w:r>
      <w:r>
        <w:rPr>
          <w:color w:val="CCCCCC"/>
        </w:rPr>
        <w:t xml:space="preserve"> a</w:t>
      </w:r>
      <w:r>
        <w:t xml:space="preserve"> ampliar</w:t>
      </w:r>
      <w:r>
        <w:t xml:space="preserve"> la</w:t>
      </w:r>
      <w:r>
        <w:t xml:space="preserve"> cobertura</w:t>
      </w:r>
      <w:r>
        <w:t xml:space="preserve"> de</w:t>
      </w:r>
      <w:r>
        <w:t xml:space="preserve"> programas</w:t>
      </w:r>
      <w:r>
        <w:t xml:space="preserve"> de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como</w:t>
      </w:r>
      <w:r>
        <w:t xml:space="preserve"> como</w:t>
      </w:r>
      <w:r>
        <w:rPr>
          <w:color w:val="CCCCCC"/>
        </w:rPr>
        <w:t xml:space="preserve"> él</w:t>
      </w:r>
      <w:r>
        <w:rPr>
          <w:color w:val="CCCCCC"/>
        </w:rPr>
        <w:t xml:space="preserve"> es</w:t>
      </w:r>
      <w:r>
        <w:rPr>
          <w:color w:val="CCCCCC"/>
        </w:rPr>
        <w:t xml:space="preserve"> indudable</w:t>
      </w:r>
      <w:r>
        <w:t xml:space="preserve"> que</w:t>
      </w:r>
      <w:r>
        <w:t xml:space="preserve"> nos</w:t>
      </w:r>
      <w:r>
        <w:t xml:space="preserve"> permite</w:t>
      </w:r>
    </w:p>
    <w:p>
      <w:r>
        <w:t xml:space="preserve">spk_1: </w:t>
      </w:r>
      <w:r>
        <w:rPr>
          <w:color w:val="CCCCCC"/>
        </w:rPr>
        <w:t xml:space="preserve"> trabajar</w:t>
      </w:r>
      <w:r>
        <w:rPr>
          <w:color w:val="CCCCCC"/>
        </w:rPr>
        <w:t xml:space="preserve"> en</w:t>
      </w:r>
      <w:r>
        <w:rPr>
          <w:color w:val="CCCCCC"/>
        </w:rPr>
        <w:t xml:space="preserve"> torno</w:t>
      </w:r>
      <w:r>
        <w:rPr>
          <w:color w:val="CCCCCC"/>
        </w:rPr>
        <w:t xml:space="preserve"> a</w:t>
      </w:r>
      <w:r>
        <w:t xml:space="preserve"> estos</w:t>
      </w:r>
      <w:r>
        <w:t xml:space="preserve"> temas</w:t>
      </w:r>
      <w:r>
        <w:t xml:space="preserve"> de</w:t>
      </w:r>
      <w:r>
        <w:rPr>
          <w:color w:val="CCCCCC"/>
        </w:rPr>
        <w:t xml:space="preserve"> aquí</w:t>
      </w:r>
      <w:r>
        <w:t>.</w:t>
      </w:r>
      <w:r>
        <w:rPr>
          <w:color w:val="CCCCCC"/>
        </w:rPr>
        <w:t xml:space="preserve"> Y</w:t>
      </w:r>
      <w:r>
        <w:t xml:space="preserve"> bueno</w:t>
      </w:r>
      <w:r>
        <w:t>,</w:t>
      </w:r>
      <w:r>
        <w:t xml:space="preserve"> eso</w:t>
      </w:r>
      <w:r>
        <w:t xml:space="preserve"> creo</w:t>
      </w:r>
      <w:r>
        <w:t xml:space="preserve"> que</w:t>
      </w:r>
      <w:r>
        <w:t xml:space="preserve"> es</w:t>
      </w:r>
      <w:r>
        <w:t xml:space="preserve"> importante</w:t>
      </w:r>
      <w:r>
        <w:t xml:space="preserve"> generar</w:t>
      </w:r>
      <w:r>
        <w:rPr>
          <w:color w:val="CCCCCC"/>
        </w:rPr>
        <w:t xml:space="preserve"> algún</w:t>
      </w:r>
      <w:r>
        <w:rPr>
          <w:color w:val="CCCCCC"/>
        </w:rPr>
        <w:t xml:space="preserve"> tipo</w:t>
      </w:r>
      <w:r>
        <w:t xml:space="preserve"> de</w:t>
      </w:r>
      <w:r>
        <w:t xml:space="preserve"> asistencia</w:t>
      </w:r>
      <w:r>
        <w:t xml:space="preserve"> para</w:t>
      </w:r>
      <w:r>
        <w:t xml:space="preserve"> el</w:t>
      </w:r>
      <w:r>
        <w:rPr>
          <w:color w:val="CCCCCC"/>
        </w:rPr>
        <w:t xml:space="preserve"> acceso</w:t>
      </w:r>
      <w:r>
        <w:t xml:space="preserve"> educativo</w:t>
      </w:r>
      <w:r>
        <w:t>.</w:t>
      </w:r>
      <w:r>
        <w:rPr>
          <w:color w:val="CCCCCC"/>
        </w:rPr>
        <w:t xml:space="preserve"> Porque</w:t>
      </w:r>
      <w:r>
        <w:t xml:space="preserve"> un</w:t>
      </w:r>
      <w:r>
        <w:rPr>
          <w:color w:val="CCCCCC"/>
        </w:rPr>
        <w:t xml:space="preserve"> nuevo</w:t>
      </w:r>
      <w:r>
        <w:rPr>
          <w:color w:val="CCCCCC"/>
        </w:rPr>
        <w:t xml:space="preserve"> criticó</w:t>
      </w:r>
      <w:r>
        <w:rPr>
          <w:color w:val="CCCCCC"/>
        </w:rPr>
        <w:t xml:space="preserve"> superfuerte</w:t>
      </w:r>
      <w:r>
        <w:t>,</w:t>
      </w:r>
      <w:r>
        <w:rPr>
          <w:color w:val="CCCCCC"/>
        </w:rPr>
        <w:t xml:space="preserve"> por</w:t>
      </w:r>
      <w:r>
        <w:t xml:space="preserve"> ejemplo</w:t>
      </w:r>
      <w:r>
        <w:t>,</w:t>
      </w:r>
      <w:r>
        <w:t xml:space="preserve"> en</w:t>
      </w:r>
      <w:r>
        <w:t xml:space="preserve"> esta</w:t>
      </w:r>
      <w:r>
        <w:t>,</w:t>
      </w:r>
      <w:r>
        <w:t xml:space="preserve"> en</w:t>
      </w:r>
      <w:r>
        <w:t xml:space="preserve"> esta</w:t>
      </w:r>
      <w:r>
        <w:rPr>
          <w:color w:val="CCCCCC"/>
        </w:rPr>
        <w:t xml:space="preserve"> Vuelta</w:t>
      </w:r>
      <w:r>
        <w:rPr>
          <w:color w:val="CCCCCC"/>
        </w:rPr>
        <w:t xml:space="preserve"> a</w:t>
      </w:r>
      <w:r>
        <w:rPr>
          <w:color w:val="CCCCCC"/>
        </w:rPr>
        <w:t xml:space="preserve"> clase</w:t>
      </w:r>
      <w:r>
        <w:t xml:space="preserve"> del</w:t>
      </w:r>
      <w:r>
        <w:rPr>
          <w:color w:val="CCCCCC"/>
        </w:rPr>
        <w:t xml:space="preserve"> ciclo</w:t>
      </w:r>
      <w:r>
        <w:rPr>
          <w:color w:val="CCCCCC"/>
        </w:rPr>
        <w:t xml:space="preserve"> Costa</w:t>
      </w:r>
      <w:r>
        <w:rPr>
          <w:color w:val="CCCCCC"/>
        </w:rPr>
        <w:t xml:space="preserve"> del</w:t>
      </w:r>
      <w:r>
        <w:rPr>
          <w:color w:val="CCCCCC"/>
        </w:rPr>
        <w:t xml:space="preserve"> ciclo</w:t>
      </w:r>
      <w:r>
        <w:rPr>
          <w:color w:val="CCCCCC"/>
        </w:rPr>
        <w:t xml:space="preserve"> Sierra</w:t>
      </w:r>
      <w:r>
        <w:rPr>
          <w:color w:val="CCCCCC"/>
        </w:rPr>
        <w:t xml:space="preserve"> Perdón</w:t>
      </w:r>
      <w:r>
        <w:t>,</w:t>
      </w:r>
      <w:r>
        <w:t xml:space="preserve"> ha</w:t>
      </w:r>
      <w:r>
        <w:t xml:space="preserve"> sido</w:t>
      </w:r>
      <w:r>
        <w:t xml:space="preserve"> el</w:t>
      </w:r>
      <w:r>
        <w:t xml:space="preserve"> tema</w:t>
      </w:r>
      <w:r>
        <w:t xml:space="preserve"> de</w:t>
      </w:r>
      <w:r>
        <w:t xml:space="preserve"> los</w:t>
      </w:r>
      <w:r>
        <w:rPr>
          <w:color w:val="CCCCCC"/>
        </w:rPr>
        <w:t xml:space="preserve"> uniformes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En</w:t>
      </w:r>
      <w:r>
        <w:t>.</w:t>
      </w:r>
      <w:r>
        <w:rPr>
          <w:color w:val="CCCCCC"/>
        </w:rPr>
        <w:t xml:space="preserve"> Pandemia</w:t>
      </w:r>
      <w:r>
        <w:rPr>
          <w:color w:val="CCCCCC"/>
        </w:rPr>
        <w:t xml:space="preserve"> era</w:t>
      </w:r>
      <w:r>
        <w:rPr>
          <w:color w:val="CCCCCC"/>
        </w:rPr>
        <w:t xml:space="preserve"> más</w:t>
      </w:r>
      <w:r>
        <w:rPr>
          <w:color w:val="CCCCCC"/>
        </w:rPr>
        <w:t xml:space="preserve"> fácil</w:t>
      </w:r>
      <w:r>
        <w:rPr>
          <w:color w:val="CCCCCC"/>
        </w:rPr>
        <w:t xml:space="preserve"> Y</w:t>
      </w:r>
      <w:r>
        <w:rPr>
          <w:color w:val="CCCCCC"/>
        </w:rPr>
        <w:t xml:space="preserve"> además</w:t>
      </w:r>
      <w:r>
        <w:t xml:space="preserve"> los</w:t>
      </w:r>
      <w:r>
        <w:t xml:space="preserve"> temas</w:t>
      </w:r>
      <w:r>
        <w:rPr>
          <w:color w:val="CCCCCC"/>
        </w:rPr>
        <w:t xml:space="preserve"> sensación</w:t>
      </w:r>
      <w:r>
        <w:rPr>
          <w:color w:val="CCCCCC"/>
        </w:rPr>
        <w:t xml:space="preserve"> educativa</w:t>
      </w:r>
      <w:r>
        <w:t>,</w:t>
      </w:r>
      <w:r>
        <w:rPr>
          <w:color w:val="CCCCCC"/>
        </w:rPr>
        <w:t xml:space="preserve"> porque</w:t>
      </w:r>
      <w:r>
        <w:t xml:space="preserve"> no</w:t>
      </w:r>
      <w:r>
        <w:rPr>
          <w:color w:val="CCCCCC"/>
        </w:rPr>
        <w:t xml:space="preserve"> tenías</w:t>
      </w:r>
      <w:r>
        <w:t xml:space="preserve"> que</w:t>
      </w:r>
      <w:r>
        <w:t xml:space="preserve"> adquirir</w:t>
      </w:r>
      <w:r>
        <w:t xml:space="preserve"> ningún</w:t>
      </w:r>
      <w:r>
        <w:t xml:space="preserve"> tipo</w:t>
      </w:r>
      <w:r>
        <w:t xml:space="preserve"> de</w:t>
      </w:r>
      <w:r>
        <w:rPr>
          <w:color w:val="CCCCCC"/>
        </w:rPr>
        <w:t xml:space="preserve"> suma</w:t>
      </w:r>
      <w:r>
        <w:rPr>
          <w:color w:val="CCCCCC"/>
        </w:rPr>
        <w:t xml:space="preserve"> porque</w:t>
      </w:r>
      <w:r>
        <w:t xml:space="preserve"> al</w:t>
      </w:r>
      <w:r>
        <w:t xml:space="preserve"> final</w:t>
      </w:r>
      <w:r>
        <w:t xml:space="preserve"> de</w:t>
      </w:r>
      <w:r>
        <w:t xml:space="preserve"> la</w:t>
      </w:r>
      <w:r>
        <w:t xml:space="preserve"> virtual</w:t>
      </w:r>
      <w:r>
        <w:t>,</w:t>
      </w:r>
      <w:r>
        <w:rPr>
          <w:color w:val="CCCCCC"/>
        </w:rPr>
        <w:t xml:space="preserve"> ahora</w:t>
      </w:r>
      <w:r>
        <w:t xml:space="preserve"> las</w:t>
      </w:r>
      <w:r>
        <w:t xml:space="preserve"> familias</w:t>
      </w:r>
      <w:r>
        <w:t xml:space="preserve"> se</w:t>
      </w:r>
      <w:r>
        <w:t xml:space="preserve"> han</w:t>
      </w:r>
      <w:r>
        <w:t xml:space="preserve"> visto</w:t>
      </w:r>
      <w:r>
        <w:t xml:space="preserve"> obligadas</w:t>
      </w:r>
      <w:r>
        <w:t xml:space="preserve"> a</w:t>
      </w:r>
      <w:r>
        <w:t xml:space="preserve"> comprar</w:t>
      </w:r>
      <w:r>
        <w:rPr>
          <w:color w:val="CCCCCC"/>
        </w:rPr>
        <w:t xml:space="preserve"> e</w:t>
      </w:r>
      <w:r>
        <w:rPr>
          <w:color w:val="CCCCCC"/>
        </w:rPr>
        <w:t xml:space="preserve"> zapatos</w:t>
      </w:r>
      <w:r>
        <w:t>,</w:t>
      </w:r>
      <w:r>
        <w:t xml:space="preserve"> zapatos</w:t>
      </w:r>
      <w:r>
        <w:t xml:space="preserve"> deportivos</w:t>
      </w:r>
      <w:r>
        <w:t>,</w:t>
      </w:r>
      <w:r>
        <w:rPr>
          <w:color w:val="CCCCCC"/>
        </w:rPr>
        <w:t xml:space="preserve"> todo</w:t>
      </w:r>
      <w:r>
        <w:t xml:space="preserve"> lo</w:t>
      </w:r>
      <w:r>
        <w:t xml:space="preserve"> que</w:t>
      </w:r>
      <w: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uniformes</w:t>
      </w:r>
      <w:r>
        <w:t>,</w:t>
      </w:r>
      <w:r>
        <w:rPr>
          <w:color w:val="CCCCCC"/>
        </w:rPr>
        <w:t xml:space="preserve"> insumos</w:t>
      </w:r>
      <w:r>
        <w:t>,</w:t>
      </w:r>
      <w:r>
        <w:t xml:space="preserve"> etcétera</w:t>
      </w:r>
      <w:r>
        <w:t>.</w:t>
      </w:r>
    </w:p>
    <w:p>
      <w:r>
        <w:t xml:space="preserve">spk_1: </w:t>
      </w:r>
      <w:r>
        <w:t xml:space="preserve"> Y</w:t>
      </w:r>
      <w:r>
        <w:t xml:space="preserve"> si</w:t>
      </w:r>
      <w:r>
        <w:t xml:space="preserve"> no</w:t>
      </w:r>
      <w:r>
        <w:t xml:space="preserve"> llevas</w:t>
      </w:r>
      <w:r>
        <w:rPr>
          <w:color w:val="CCCCCC"/>
        </w:rPr>
        <w:t xml:space="preserve"> era</w:t>
      </w:r>
      <w:r>
        <w:t xml:space="preserve"> mal</w:t>
      </w:r>
      <w:r>
        <w:t xml:space="preserve"> visto</w:t>
      </w:r>
      <w:r>
        <w:rPr>
          <w:color w:val="CCCCCC"/>
        </w:rPr>
        <w:t xml:space="preserve"> y</w:t>
      </w:r>
      <w:r>
        <w:t xml:space="preserve"> al</w:t>
      </w:r>
      <w:r>
        <w:t xml:space="preserve"> final</w:t>
      </w:r>
      <w:r>
        <w:t xml:space="preserve"> la</w:t>
      </w:r>
      <w:r>
        <w:rPr>
          <w:color w:val="CCCCCC"/>
        </w:rPr>
        <w:t xml:space="preserve"> que</w:t>
      </w:r>
      <w:r>
        <w:rPr>
          <w:color w:val="CCCCCC"/>
        </w:rPr>
        <w:t xml:space="preserve"> sitian</w:t>
      </w:r>
      <w:r>
        <w:rPr>
          <w:color w:val="CCCCCC"/>
        </w:rPr>
        <w:t xml:space="preserve"> besos</w:t>
      </w:r>
      <w:r>
        <w:rPr>
          <w:color w:val="CCCCCC"/>
        </w:rPr>
        <w:t xml:space="preserve"> de</w:t>
      </w:r>
      <w:r>
        <w:t xml:space="preserve"> esos</w:t>
      </w:r>
      <w:r>
        <w:t xml:space="preserve"> insumos</w:t>
      </w:r>
      <w:r>
        <w:t xml:space="preserve"> bordea</w:t>
      </w:r>
      <w:r>
        <w:t xml:space="preserve"> los</w:t>
      </w:r>
      <w:r>
        <w:rPr>
          <w:color w:val="CCCCCC"/>
        </w:rPr>
        <w:t xml:space="preserve"> dos</w:t>
      </w:r>
      <w:r>
        <w:rPr>
          <w:color w:val="CCCCCC"/>
        </w:rPr>
        <w:t xml:space="preserve"> cientos</w:t>
      </w:r>
      <w:r>
        <w:t>,</w:t>
      </w:r>
      <w:r>
        <w:t xml:space="preserve"> dos</w:t>
      </w:r>
      <w:r>
        <w:t xml:space="preserve"> cientos</w:t>
      </w:r>
      <w:r>
        <w:t>,</w:t>
      </w:r>
      <w:r>
        <w:t xml:space="preserve"> cincuenta</w:t>
      </w:r>
      <w:r>
        <w:rPr>
          <w:color w:val="CCCCCC"/>
        </w:rPr>
        <w:t xml:space="preserve"> dólares</w:t>
      </w:r>
      <w:r>
        <w:t>.</w:t>
      </w:r>
      <w:r>
        <w:rPr>
          <w:color w:val="CCCCCC"/>
        </w:rPr>
        <w:t xml:space="preserve"> Y</w:t>
      </w:r>
      <w:r>
        <w:t xml:space="preserve"> no</w:t>
      </w:r>
      <w:r>
        <w:t xml:space="preserve"> es</w:t>
      </w:r>
      <w:r>
        <w:t xml:space="preserve"> cierto</w:t>
      </w:r>
      <w:r>
        <w:t xml:space="preserve"> que</w:t>
      </w:r>
      <w:r>
        <w:rPr>
          <w:color w:val="CCCCCC"/>
        </w:rPr>
        <w:t xml:space="preserve"> lleve</w:t>
      </w:r>
      <w:r>
        <w:t xml:space="preserve"> esos</w:t>
      </w:r>
      <w:r>
        <w:rPr>
          <w:color w:val="CCCCCC"/>
        </w:rPr>
        <w:t xml:space="preserve"> utensilios</w:t>
      </w:r>
      <w:r>
        <w:t xml:space="preserve"> por</w:t>
      </w:r>
      <w:r>
        <w:t xml:space="preserve"> parte</w:t>
      </w:r>
      <w:r>
        <w:t xml:space="preserve"> del</w:t>
      </w:r>
      <w:r>
        <w:rPr>
          <w:color w:val="CCCCCC"/>
        </w:rPr>
        <w:t xml:space="preserve"> Ministerio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muchas</w:t>
      </w:r>
      <w:r>
        <w:t xml:space="preserve"> familias</w:t>
      </w:r>
      <w:r>
        <w:rPr>
          <w:color w:val="CCCCCC"/>
        </w:rPr>
        <w:t xml:space="preserve"> han</w:t>
      </w:r>
      <w:r>
        <w:t xml:space="preserve"> decidido</w:t>
      </w:r>
      <w:r>
        <w:t xml:space="preserve"> este</w:t>
      </w:r>
      <w:r>
        <w:t xml:space="preserve"> curso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de</w:t>
      </w:r>
      <w:r>
        <w:rPr>
          <w:color w:val="CCCCCC"/>
        </w:rPr>
        <w:t xml:space="preserve"> involucrar</w:t>
      </w:r>
      <w:r>
        <w:t xml:space="preserve"> a</w:t>
      </w:r>
      <w:r>
        <w:t xml:space="preserve"> sus</w:t>
      </w:r>
      <w:r>
        <w:t xml:space="preserve"> hijos</w:t>
      </w:r>
      <w:r>
        <w:t xml:space="preserve"> porque</w:t>
      </w:r>
      <w:r>
        <w:t xml:space="preserve"> no</w:t>
      </w:r>
      <w:r>
        <w:rPr>
          <w:color w:val="CCCCCC"/>
        </w:rPr>
        <w:t xml:space="preserve"> cuentan</w:t>
      </w:r>
      <w:r>
        <w:t xml:space="preserve"> con</w:t>
      </w:r>
      <w:r>
        <w:t xml:space="preserve"> los</w:t>
      </w:r>
      <w:r>
        <w:t xml:space="preserve"> recursos</w:t>
      </w:r>
      <w:r>
        <w:t xml:space="preserve"> para</w:t>
      </w:r>
      <w:r>
        <w:t xml:space="preserve"> hacerlo</w:t>
      </w:r>
      <w:r>
        <w:rPr>
          <w:color w:val="CCCCCC"/>
        </w:rPr>
        <w:t xml:space="preserve"> y</w:t>
      </w:r>
      <w:r>
        <w:t xml:space="preserve"> efectivamente</w:t>
      </w:r>
      <w:r>
        <w:rPr>
          <w:color w:val="CCCCCC"/>
        </w:rPr>
        <w:t xml:space="preserve"> Sellarés</w:t>
      </w:r>
      <w:r>
        <w:rPr>
          <w:color w:val="CCCCCC"/>
        </w:rPr>
        <w:t xml:space="preserve"> o</w:t>
      </w:r>
      <w:r>
        <w:rPr>
          <w:color w:val="CCCCCC"/>
        </w:rPr>
        <w:t xml:space="preserve"> más</w:t>
      </w:r>
      <w:r>
        <w:rPr>
          <w:color w:val="CCCCCC"/>
        </w:rPr>
        <w:t xml:space="preserve"> abierta</w:t>
      </w:r>
      <w:r>
        <w:rPr>
          <w:color w:val="CCCCCC"/>
        </w:rPr>
        <w:t xml:space="preserve"> de</w:t>
      </w:r>
      <w:r>
        <w:t xml:space="preserve"> mi</w:t>
      </w:r>
      <w:r>
        <w:rPr>
          <w:color w:val="CCCCCC"/>
        </w:rPr>
        <w:t xml:space="preserve"> generación</w:t>
      </w:r>
      <w:r>
        <w:t>.</w:t>
      </w:r>
      <w:r>
        <w:rPr>
          <w:color w:val="CCCCCC"/>
        </w:rPr>
        <w:t xml:space="preserve"> Es</w:t>
      </w:r>
      <w:r>
        <w:t xml:space="preserve"> una</w:t>
      </w:r>
      <w:r>
        <w:rPr>
          <w:color w:val="CCCCCC"/>
        </w:rPr>
        <w:t xml:space="preserve"> fobia</w:t>
      </w:r>
      <w:r>
        <w:t xml:space="preserve"> que</w:t>
      </w:r>
      <w:r>
        <w:t xml:space="preserve"> habitualmente</w:t>
      </w:r>
      <w:r>
        <w:t xml:space="preserve"> tienen</w:t>
      </w:r>
      <w:r>
        <w:t xml:space="preserve"> el</w:t>
      </w:r>
      <w:r>
        <w:t xml:space="preserve"> hecho</w:t>
      </w:r>
      <w:r>
        <w:t xml:space="preserve"> de</w:t>
      </w:r>
      <w:r>
        <w:t xml:space="preserve"> que</w:t>
      </w:r>
      <w:r>
        <w:t xml:space="preserve"> tu</w:t>
      </w:r>
      <w:r>
        <w:t xml:space="preserve"> hijo</w:t>
      </w:r>
      <w:r>
        <w:t xml:space="preserve"> vaya</w:t>
      </w:r>
      <w:r>
        <w:t xml:space="preserve"> sin</w:t>
      </w:r>
      <w:r>
        <w:t xml:space="preserve"> uniforme</w:t>
      </w:r>
      <w:r>
        <w:t>.</w:t>
      </w:r>
      <w:r>
        <w:rPr>
          <w:color w:val="CCCCCC"/>
        </w:rPr>
        <w:t xml:space="preserve"> Primero</w:t>
      </w:r>
      <w:r>
        <w:t xml:space="preserve"> que</w:t>
      </w:r>
      <w:r>
        <w:t xml:space="preserve"> las</w:t>
      </w:r>
      <w:r>
        <w:t xml:space="preserve"> autoridades</w:t>
      </w:r>
      <w:r>
        <w:t xml:space="preserve"> educativas</w:t>
      </w:r>
      <w:r>
        <w:t>,</w:t>
      </w:r>
      <w:r>
        <w:rPr>
          <w:color w:val="CCCCCC"/>
        </w:rPr>
        <w:t xml:space="preserve"> en</w:t>
      </w:r>
      <w:r>
        <w:t xml:space="preserve"> algunos</w:t>
      </w:r>
      <w:r>
        <w:t xml:space="preserve"> casos</w:t>
      </w:r>
      <w:r>
        <w:t>,</w:t>
      </w:r>
      <w:r>
        <w:t xml:space="preserve"> simplemente</w:t>
      </w:r>
      <w:r>
        <w:t xml:space="preserve"> te</w:t>
      </w:r>
      <w:r>
        <w:t xml:space="preserve"> dicen</w:t>
      </w:r>
      <w:r>
        <w:t xml:space="preserve"> que</w:t>
      </w:r>
      <w:r>
        <w:t xml:space="preserve"> no</w:t>
      </w:r>
      <w:r>
        <w:t xml:space="preserve"> puedes</w:t>
      </w:r>
      <w:r>
        <w:rPr>
          <w:color w:val="CCCCCC"/>
        </w:rPr>
        <w:t xml:space="preserve"> y</w:t>
      </w:r>
    </w:p>
    <w:p>
      <w:r>
        <w:t xml:space="preserve">spk_1: </w:t>
      </w:r>
      <w:r>
        <w:rPr>
          <w:color w:val="CCCCCC"/>
        </w:rPr>
        <w:t xml:space="preserve"> que</w:t>
      </w:r>
      <w:r>
        <w:t xml:space="preserve"> no</w:t>
      </w:r>
      <w:r>
        <w:t xml:space="preserve"> puedes</w:t>
      </w:r>
      <w:r>
        <w:t xml:space="preserve"> ingresar</w:t>
      </w:r>
      <w:r>
        <w:rPr>
          <w:color w:val="CCCCCC"/>
        </w:rPr>
        <w:t xml:space="preserve"> si</w:t>
      </w:r>
      <w:r>
        <w:rPr>
          <w:color w:val="CCCCCC"/>
        </w:rPr>
        <w:t xml:space="preserve"> no</w:t>
      </w:r>
      <w:r>
        <w:rPr>
          <w:color w:val="CCCCCC"/>
        </w:rPr>
        <w:t xml:space="preserve"> tiene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rPr>
          <w:color w:val="CCCCCC"/>
        </w:rPr>
        <w:t xml:space="preserve"> el</w:t>
      </w:r>
      <w:r>
        <w:rPr>
          <w:color w:val="CCCCCC"/>
        </w:rPr>
        <w:t xml:space="preserve"> uniforme</w:t>
      </w:r>
      <w:r>
        <w:t xml:space="preserve"> o</w:t>
      </w:r>
      <w:r>
        <w:t xml:space="preserve"> los</w:t>
      </w:r>
      <w:r>
        <w:t xml:space="preserve"> insumos</w:t>
      </w:r>
      <w:r>
        <w:t xml:space="preserve"> que</w:t>
      </w:r>
      <w:r>
        <w:t xml:space="preserve"> se</w:t>
      </w:r>
      <w:r>
        <w:rPr>
          <w:color w:val="CCCCCC"/>
        </w:rPr>
        <w:t xml:space="preserve"> requiere</w:t>
      </w:r>
      <w:r>
        <w:t>.</w:t>
      </w:r>
      <w:r>
        <w:t xml:space="preserve"> Y</w:t>
      </w:r>
      <w:r>
        <w:t xml:space="preserve"> en</w:t>
      </w:r>
      <w:r>
        <w:t xml:space="preserve"> otros</w:t>
      </w:r>
      <w:r>
        <w:t xml:space="preserve"> casos</w:t>
      </w:r>
      <w:r>
        <w:t>,</w:t>
      </w:r>
      <w:r>
        <w:rPr>
          <w:color w:val="CCCCCC"/>
        </w:rPr>
        <w:t xml:space="preserve"> aunque</w:t>
      </w:r>
      <w:r>
        <w:rPr>
          <w:color w:val="CCCCCC"/>
        </w:rPr>
        <w:t xml:space="preserve"> sí</w:t>
      </w:r>
      <w:r>
        <w:rPr>
          <w:color w:val="CCCCCC"/>
        </w:rPr>
        <w:t xml:space="preserve"> haya</w:t>
      </w:r>
      <w:r>
        <w:t xml:space="preserve"> flexibilidad</w:t>
      </w:r>
      <w:r>
        <w:t xml:space="preserve"> como</w:t>
      </w:r>
      <w:r>
        <w:t xml:space="preserve"> la</w:t>
      </w:r>
      <w:r>
        <w:t xml:space="preserve"> norma</w:t>
      </w:r>
      <w:r>
        <w:rPr>
          <w:color w:val="CCCCCC"/>
        </w:rPr>
        <w:t xml:space="preserve"> esta</w:t>
      </w:r>
      <w:r>
        <w:t xml:space="preserve"> vez</w:t>
      </w:r>
      <w:r>
        <w:t xml:space="preserve"> y</w:t>
      </w:r>
      <w:r>
        <w:t xml:space="preserve"> puedas</w:t>
      </w:r>
      <w:r>
        <w:t xml:space="preserve"> presentarte</w:t>
      </w:r>
      <w:r>
        <w:t xml:space="preserve"> sin</w:t>
      </w:r>
      <w:r>
        <w:t xml:space="preserve"> sin</w:t>
      </w:r>
      <w:r>
        <w:rPr>
          <w:color w:val="CCCCCC"/>
        </w:rPr>
        <w:t xml:space="preserve"> este</w:t>
      </w:r>
      <w:r>
        <w:t xml:space="preserve"> tipo</w:t>
      </w:r>
      <w:r>
        <w:t xml:space="preserve"> de</w:t>
      </w:r>
      <w:r>
        <w:rPr>
          <w:color w:val="CCCCCC"/>
        </w:rPr>
        <w:t xml:space="preserve"> su</w:t>
      </w:r>
      <w:r>
        <w:rPr>
          <w:color w:val="CCCCCC"/>
        </w:rPr>
        <w:t xml:space="preserve"> muerte</w:t>
      </w:r>
      <w:r>
        <w:t>,</w:t>
      </w:r>
      <w:r>
        <w:rPr>
          <w:color w:val="CCCCCC"/>
        </w:rPr>
        <w:t xml:space="preserve"> uniformes</w:t>
      </w:r>
      <w:r>
        <w:t>,</w:t>
      </w:r>
      <w:r>
        <w:t xml:space="preserve"> etcétera</w:t>
      </w:r>
      <w:r>
        <w:t>.</w:t>
      </w:r>
      <w:r>
        <w:t xml:space="preserve"> Indumentarias</w:t>
      </w:r>
      <w:r>
        <w:t>,</w:t>
      </w:r>
    </w:p>
    <w:p>
      <w:r>
        <w:t xml:space="preserve">spk_1: </w:t>
      </w:r>
      <w:r>
        <w:rPr>
          <w:color w:val="CCCCCC"/>
        </w:rPr>
        <w:t xml:space="preserve"> Los</w:t>
      </w:r>
      <w:r>
        <w:t>,</w:t>
      </w:r>
      <w:r>
        <w:rPr>
          <w:color w:val="CCCCCC"/>
        </w:rPr>
        <w:t xml:space="preserve"> niños</w:t>
      </w:r>
      <w:r>
        <w:t>,</w:t>
      </w:r>
      <w:r>
        <w:rPr>
          <w:color w:val="CCCCCC"/>
        </w:rPr>
        <w:t xml:space="preserve"> niñas</w:t>
      </w:r>
      <w:r>
        <w:rPr>
          <w:color w:val="CCCCCC"/>
        </w:rPr>
        <w:t xml:space="preserve"> Se</w:t>
      </w:r>
      <w:r>
        <w:t xml:space="preserve"> siente</w:t>
      </w:r>
      <w:r>
        <w:t xml:space="preserve"> mal</w:t>
      </w:r>
      <w:r>
        <w:rPr>
          <w:color w:val="CCCCCC"/>
        </w:rPr>
        <w:t xml:space="preserve"> porque</w:t>
      </w:r>
      <w:r>
        <w:t xml:space="preserve"> todos</w:t>
      </w:r>
      <w:r>
        <w:t xml:space="preserve"> sus</w:t>
      </w:r>
      <w:r>
        <w:t xml:space="preserve"> compañeros</w:t>
      </w:r>
      <w:r>
        <w:t xml:space="preserve"> cuentan</w:t>
      </w:r>
      <w:r>
        <w:t xml:space="preserve"> con</w:t>
      </w:r>
      <w:r>
        <w:t xml:space="preserve"> todo</w:t>
      </w:r>
      <w:r>
        <w:rPr>
          <w:color w:val="CCCCCC"/>
        </w:rPr>
        <w:t xml:space="preserve"> y</w:t>
      </w:r>
      <w:r>
        <w:t xml:space="preserve"> ellos</w:t>
      </w:r>
      <w:r>
        <w:t xml:space="preserve"> son</w:t>
      </w:r>
      <w:r>
        <w:t>,</w:t>
      </w:r>
      <w:r>
        <w:rPr>
          <w:color w:val="CCCCCC"/>
        </w:rPr>
        <w:t xml:space="preserve"> por</w:t>
      </w:r>
      <w:r>
        <w:rPr>
          <w:color w:val="CCCCCC"/>
        </w:rPr>
        <w:t xml:space="preserve"> dicho</w:t>
      </w:r>
      <w:r>
        <w:rPr>
          <w:color w:val="CCCCCC"/>
        </w:rPr>
        <w:t xml:space="preserve"> claro</w:t>
      </w:r>
      <w:r>
        <w:t>,</w:t>
      </w:r>
      <w:r>
        <w:t xml:space="preserve"> de</w:t>
      </w:r>
      <w:r>
        <w:t xml:space="preserve"> las</w:t>
      </w:r>
      <w:r>
        <w:t xml:space="preserve"> clases</w:t>
      </w:r>
      <w:r>
        <w:t>.</w:t>
      </w:r>
      <w:r>
        <w:t xml:space="preserve"> Ya</w:t>
      </w:r>
      <w:r>
        <w:rPr>
          <w:color w:val="CCCCCC"/>
        </w:rPr>
        <w:t xml:space="preserve"> es</w:t>
      </w:r>
      <w:r>
        <w:rPr>
          <w:color w:val="CCCCCC"/>
        </w:rPr>
        <w:t xml:space="preserve"> el</w:t>
      </w:r>
      <w:r>
        <w:t xml:space="preserve"> nuevo</w:t>
      </w:r>
      <w:r>
        <w:t>,</w:t>
      </w:r>
      <w:r>
        <w:rPr>
          <w:color w:val="CCCCCC"/>
        </w:rPr>
        <w:t xml:space="preserve"> criticó</w:t>
      </w:r>
      <w:r>
        <w:rPr>
          <w:color w:val="CCCCCC"/>
        </w:rPr>
        <w:t xml:space="preserve"> Superfuerte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ellos</w:t>
      </w:r>
      <w:r>
        <w:rPr>
          <w:color w:val="CCCCCC"/>
        </w:rPr>
        <w:t xml:space="preserve"> si</w:t>
      </w:r>
      <w:r>
        <w:rPr>
          <w:color w:val="CCCCCC"/>
        </w:rPr>
        <w:t xml:space="preserve"> en</w:t>
      </w:r>
      <w:r>
        <w:t xml:space="preserve"> este</w:t>
      </w:r>
      <w:r>
        <w:t xml:space="preserve"> ciclo</w:t>
      </w:r>
      <w:r>
        <w:rPr>
          <w:color w:val="CCCCCC"/>
        </w:rPr>
        <w:t xml:space="preserve"> si</w:t>
      </w:r>
      <w:r>
        <w:rPr>
          <w:color w:val="CCCCCC"/>
        </w:rPr>
        <w:t xml:space="preserve"> ha</w:t>
      </w:r>
      <w:r>
        <w:t xml:space="preserve"> sentido</w:t>
      </w:r>
      <w:r>
        <w:rPr>
          <w:color w:val="CCCCCC"/>
        </w:rPr>
        <w:t xml:space="preserve"> como</w:t>
      </w:r>
      <w:r>
        <w:rPr>
          <w:color w:val="CCCCCC"/>
        </w:rPr>
        <w:t xml:space="preserve"> quiere</w:t>
      </w:r>
      <w:r>
        <w:rPr>
          <w:color w:val="CCCCCC"/>
        </w:rPr>
        <w:t xml:space="preserve"> asociar</w:t>
      </w:r>
      <w:r>
        <w:rPr>
          <w:color w:val="CCCCCC"/>
        </w:rPr>
        <w:t xml:space="preserve"> exacerbado</w:t>
      </w:r>
      <w:r>
        <w:t xml:space="preserve"> y</w:t>
      </w:r>
      <w:r>
        <w:t xml:space="preserve"> muchas</w:t>
      </w:r>
      <w:r>
        <w:t xml:space="preserve"> familias</w:t>
      </w:r>
      <w:r>
        <w:t xml:space="preserve"> han</w:t>
      </w:r>
      <w:r>
        <w:t xml:space="preserve"> optado</w:t>
      </w:r>
      <w:r>
        <w:t xml:space="preserve"> por</w:t>
      </w:r>
      <w:r>
        <w:t xml:space="preserve"> efectivamente</w:t>
      </w:r>
      <w:r>
        <w:t xml:space="preserve"> no</w:t>
      </w:r>
      <w:r>
        <w:rPr>
          <w:color w:val="CCCCCC"/>
        </w:rPr>
        <w:t xml:space="preserve"> me</w:t>
      </w:r>
      <w:r>
        <w:rPr>
          <w:color w:val="CCCCCC"/>
        </w:rPr>
        <w:t xml:space="preserve"> lo</w:t>
      </w:r>
      <w:r>
        <w:rPr>
          <w:color w:val="CCCCCC"/>
        </w:rPr>
        <w:t xml:space="preserve"> creo</w:t>
      </w:r>
      <w:r>
        <w:t>.</w:t>
      </w:r>
    </w:p>
    <w:p>
      <w:r>
        <w:t xml:space="preserve">spk_1: </w:t>
      </w:r>
      <w:r>
        <w:rPr>
          <w:color w:val="CCCCCC"/>
        </w:rPr>
        <w:t xml:space="preserve"> Sus</w:t>
      </w:r>
      <w:r>
        <w:t xml:space="preserve"> hijos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>,</w:t>
      </w:r>
      <w:r>
        <w:rPr>
          <w:color w:val="CCCCCC"/>
        </w:rPr>
        <w:t xml:space="preserve"> no</w:t>
      </w:r>
      <w:r>
        <w:t xml:space="preserve"> tengo</w:t>
      </w:r>
      <w:r>
        <w:rPr>
          <w:color w:val="CCCCCC"/>
        </w:rPr>
        <w:t xml:space="preserve"> nada</w:t>
      </w:r>
      <w:r>
        <w:t xml:space="preserve"> exacto</w:t>
      </w:r>
      <w:r>
        <w:t xml:space="preserve"> de</w:t>
      </w:r>
      <w:r>
        <w:rPr>
          <w:color w:val="CCCCCC"/>
        </w:rPr>
        <w:t xml:space="preserve"> cuantas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sí</w:t>
      </w:r>
      <w:r>
        <w:rPr>
          <w:color w:val="CCCCCC"/>
        </w:rPr>
        <w:t xml:space="preserve"> sé</w:t>
      </w:r>
      <w:r>
        <w:t xml:space="preserve"> que</w:t>
      </w:r>
      <w:r>
        <w:t xml:space="preserve"> ha</w:t>
      </w:r>
      <w:r>
        <w:t xml:space="preserve"> pasado</w:t>
      </w:r>
      <w:r>
        <w:t xml:space="preserve"> y</w:t>
      </w:r>
      <w:r>
        <w:t xml:space="preserve"> incluso</w:t>
      </w:r>
      <w:r>
        <w:t xml:space="preserve"> para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t xml:space="preserve"> que</w:t>
      </w:r>
      <w:r>
        <w:rPr>
          <w:color w:val="CCCCCC"/>
        </w:rPr>
        <w:t xml:space="preserve"> son</w:t>
      </w:r>
      <w:r>
        <w:t xml:space="preserve"> parte</w:t>
      </w:r>
      <w:r>
        <w:t xml:space="preserve"> de</w:t>
      </w:r>
      <w:r>
        <w:t xml:space="preserve"> los</w:t>
      </w:r>
      <w:r>
        <w:rPr>
          <w:color w:val="CCCCCC"/>
        </w:rPr>
        <w:t xml:space="preserve"> programas</w:t>
      </w:r>
      <w:r>
        <w:rPr>
          <w:color w:val="CCCCCC"/>
        </w:rPr>
        <w:t xml:space="preserve"> nuestros</w:t>
      </w:r>
      <w:r>
        <w:rPr>
          <w:color w:val="CCCCCC"/>
        </w:rPr>
        <w:t xml:space="preserve"> o</w:t>
      </w:r>
      <w:r>
        <w:rPr>
          <w:color w:val="CCCCCC"/>
        </w:rPr>
        <w:t xml:space="preserve"> del</w:t>
      </w:r>
      <w:r>
        <w:rPr>
          <w:color w:val="CCCCCC"/>
        </w:rPr>
        <w:t xml:space="preserve"> ICIO</w:t>
      </w:r>
      <w:r>
        <w:rPr>
          <w:color w:val="CCCCCC"/>
        </w:rPr>
        <w:t xml:space="preserve"> doble</w:t>
      </w:r>
      <w:r>
        <w:t>,</w:t>
      </w:r>
      <w:r>
        <w:t xml:space="preserve"> ha</w:t>
      </w:r>
      <w:r>
        <w:t xml:space="preserve"> supuesto</w:t>
      </w:r>
      <w:r>
        <w:t xml:space="preserve"> un</w:t>
      </w:r>
      <w:r>
        <w:t xml:space="preserve"> gran</w:t>
      </w:r>
      <w:r>
        <w:t xml:space="preserve"> reto</w:t>
      </w:r>
      <w:r>
        <w:t xml:space="preserve"> porque</w:t>
      </w:r>
      <w:r>
        <w:t xml:space="preserve"> es</w:t>
      </w:r>
      <w:r>
        <w:t xml:space="preserve"> un</w:t>
      </w:r>
      <w:r>
        <w:t xml:space="preserve"> esfuerzo</w:t>
      </w:r>
      <w:r>
        <w:t xml:space="preserve"> muy</w:t>
      </w:r>
      <w:r>
        <w:t xml:space="preserve"> fuerte</w:t>
      </w:r>
      <w:r>
        <w:rPr>
          <w:color w:val="CCCCCC"/>
        </w:rPr>
        <w:t xml:space="preserve"> involucrar</w:t>
      </w:r>
      <w:r>
        <w:t xml:space="preserve"> a</w:t>
      </w:r>
      <w:r>
        <w:t xml:space="preserve"> sus</w:t>
      </w:r>
      <w:r>
        <w:t xml:space="preserve"> hijos</w:t>
      </w:r>
      <w:r>
        <w:rPr>
          <w:color w:val="CCCCCC"/>
        </w:rPr>
        <w:t xml:space="preserve"> de</w:t>
      </w:r>
      <w:r>
        <w:rPr>
          <w:color w:val="CCCCCC"/>
        </w:rPr>
        <w:t xml:space="preserve"> hijas</w:t>
      </w:r>
      <w:r>
        <w:t xml:space="preserve"> sabiendo</w:t>
      </w:r>
      <w:r>
        <w:t xml:space="preserve"> que</w:t>
      </w:r>
      <w:r>
        <w:t xml:space="preserve"> ya</w:t>
      </w:r>
      <w:r>
        <w:t xml:space="preserve"> no</w:t>
      </w:r>
      <w:r>
        <w:t xml:space="preserve"> van</w:t>
      </w:r>
      <w:r>
        <w:t xml:space="preserve"> a</w:t>
      </w:r>
      <w:r>
        <w:t xml:space="preserve"> Me</w:t>
      </w:r>
      <w:r>
        <w:t xml:space="preserve"> pongo</w:t>
      </w:r>
      <w:r>
        <w:t xml:space="preserve"> los</w:t>
      </w:r>
      <w:r>
        <w:t xml:space="preserve"> zapatos</w:t>
      </w:r>
      <w:r>
        <w:t>.</w:t>
      </w:r>
      <w:r>
        <w:rPr>
          <w:color w:val="CCCCCC"/>
        </w:rPr>
        <w:t xml:space="preserve"> Un</w:t>
      </w:r>
      <w:r>
        <w:t xml:space="preserve"> total</w:t>
      </w:r>
      <w:r>
        <w:rPr>
          <w:color w:val="CCCCCC"/>
        </w:rPr>
        <w:t xml:space="preserve"> de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sabiendo</w:t>
      </w:r>
      <w:r>
        <w:rPr>
          <w:color w:val="CCCCCC"/>
        </w:rPr>
        <w:t xml:space="preserve"> que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sólo</w:t>
      </w:r>
      <w:r>
        <w:t xml:space="preserve"> no</w:t>
      </w:r>
      <w:r>
        <w:t xml:space="preserve"> van</w:t>
      </w:r>
      <w:r>
        <w:t xml:space="preserve"> a</w:t>
      </w:r>
      <w:r>
        <w:t xml:space="preserve"> aportar</w:t>
      </w:r>
      <w:r>
        <w:t xml:space="preserve"> a</w:t>
      </w:r>
      <w:r>
        <w:t xml:space="preserve"> la</w:t>
      </w:r>
      <w:r>
        <w:t xml:space="preserve"> cobertura</w:t>
      </w:r>
      <w:r>
        <w:t xml:space="preserve"> de</w:t>
      </w:r>
      <w:r>
        <w:t xml:space="preserve"> las</w:t>
      </w:r>
      <w:r>
        <w:t xml:space="preserve"> necesidades</w:t>
      </w:r>
      <w:r>
        <w:t xml:space="preserve"> familiares</w:t>
      </w:r>
      <w:r>
        <w:t>,</w:t>
      </w:r>
      <w:r>
        <w:rPr>
          <w:color w:val="CCCCCC"/>
        </w:rPr>
        <w:t xml:space="preserve"> porque</w:t>
      </w:r>
      <w:r>
        <w:t xml:space="preserve"> van</w:t>
      </w:r>
      <w:r>
        <w:t xml:space="preserve"> a</w:t>
      </w:r>
      <w:r>
        <w:t xml:space="preserve"> estar</w:t>
      </w:r>
      <w:r>
        <w:t xml:space="preserve"> en</w:t>
      </w:r>
      <w:r>
        <w:t xml:space="preserve"> la</w:t>
      </w:r>
      <w:r>
        <w:t xml:space="preserve"> escuela</w:t>
      </w:r>
      <w:r>
        <w:t>,</w:t>
      </w:r>
      <w:r>
        <w:t xml:space="preserve"> sino</w:t>
      </w:r>
      <w:r>
        <w:t xml:space="preserve"> que</w:t>
      </w:r>
      <w:r>
        <w:t xml:space="preserve"> además</w:t>
      </w:r>
      <w:r>
        <w:rPr>
          <w:color w:val="CCCCCC"/>
        </w:rPr>
        <w:t xml:space="preserve"> representan</w:t>
      </w:r>
      <w:r>
        <w:t xml:space="preserve"> una</w:t>
      </w:r>
      <w:r>
        <w:t xml:space="preserve"> inversión</w:t>
      </w:r>
      <w:r>
        <w:t xml:space="preserve"> muy</w:t>
      </w:r>
      <w:r>
        <w:t xml:space="preserve"> fuerte</w:t>
      </w:r>
      <w:r>
        <w:t xml:space="preserve"> en</w:t>
      </w:r>
      <w:r>
        <w:rPr>
          <w:color w:val="CCCCCC"/>
        </w:rPr>
        <w:t xml:space="preserve"> relacionada</w:t>
      </w:r>
      <w:r>
        <w:t xml:space="preserve"> y</w:t>
      </w:r>
      <w:r>
        <w:t xml:space="preserve"> para</w:t>
      </w:r>
      <w:r>
        <w:rPr>
          <w:color w:val="CCCCCC"/>
        </w:rPr>
        <w:t xml:space="preserve"> que</w:t>
      </w:r>
      <w:r>
        <w:t xml:space="preserve"> todo</w:t>
      </w:r>
      <w:r>
        <w:t>,</w:t>
      </w:r>
      <w:r>
        <w:t xml:space="preserve"> todo</w:t>
      </w:r>
      <w:r>
        <w:t xml:space="preserve"> el</w:t>
      </w:r>
      <w:r>
        <w:t xml:space="preserve"> tema</w:t>
      </w:r>
      <w:r>
        <w:t xml:space="preserve"> de</w:t>
      </w:r>
      <w:r>
        <w:t xml:space="preserve"> los</w:t>
      </w:r>
      <w:r>
        <w:rPr>
          <w:color w:val="CCCCCC"/>
        </w:rPr>
        <w:t xml:space="preserve"> insumos</w:t>
      </w:r>
      <w:r>
        <w:t xml:space="preserve"> que</w:t>
      </w:r>
      <w:r>
        <w:t xml:space="preserve"> se</w:t>
      </w:r>
      <w:r>
        <w:rPr>
          <w:color w:val="CCCCCC"/>
        </w:rPr>
        <w:t xml:space="preserve"> le</w:t>
      </w:r>
      <w:r>
        <w:rPr>
          <w:color w:val="CCCCCC"/>
        </w:rPr>
        <w:t xml:space="preserve"> quiere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aparte</w:t>
      </w:r>
      <w:r>
        <w:t>,</w:t>
      </w:r>
      <w:r>
        <w:rPr>
          <w:color w:val="CCCCCC"/>
        </w:rPr>
        <w:t xml:space="preserve"> yo</w:t>
      </w:r>
      <w:r>
        <w:rPr>
          <w:color w:val="CCCCCC"/>
        </w:rPr>
        <w:t xml:space="preserve"> sí</w:t>
      </w:r>
      <w:r>
        <w:t xml:space="preserve"> creo</w:t>
      </w:r>
      <w:r>
        <w:rPr>
          <w:color w:val="CCCCCC"/>
        </w:rPr>
        <w:t xml:space="preserve"> como</w:t>
      </w:r>
      <w:r>
        <w:rPr>
          <w:color w:val="CCCCCC"/>
        </w:rPr>
        <w:t xml:space="preserve"> que</w:t>
      </w:r>
      <w:r>
        <w:t xml:space="preserve"> deberíamos</w:t>
      </w:r>
      <w:r>
        <w:t xml:space="preserve"> ver</w:t>
      </w:r>
      <w:r>
        <w:rPr>
          <w:color w:val="CCCCCC"/>
        </w:rPr>
        <w:t xml:space="preserve"> cómo</w:t>
      </w:r>
      <w:r>
        <w:rPr>
          <w:color w:val="CCCCCC"/>
        </w:rPr>
        <w:t xml:space="preserve"> cómo</w:t>
      </w:r>
      <w:r>
        <w:t xml:space="preserve"> seguir</w:t>
      </w:r>
      <w:r>
        <w:t xml:space="preserve"> fortaleciendo</w:t>
      </w:r>
      <w:r>
        <w:t xml:space="preserve"> la</w:t>
      </w:r>
      <w:r>
        <w:t xml:space="preserve"> para</w:t>
      </w:r>
      <w:r>
        <w:t xml:space="preserve"> que</w:t>
      </w:r>
      <w:r>
        <w:t xml:space="preserve"> haya</w:t>
      </w:r>
      <w:r>
        <w:t xml:space="preserve"> efectivamente</w:t>
      </w:r>
      <w:r>
        <w:t>,</w:t>
      </w:r>
      <w:r>
        <w:rPr>
          <w:color w:val="CCCCCC"/>
        </w:rPr>
        <w:t xml:space="preserve"> como</w:t>
      </w:r>
      <w:r>
        <w:rPr>
          <w:color w:val="CCCCCC"/>
        </w:rPr>
        <w:t xml:space="preserve"> mucho</w:t>
      </w:r>
      <w:r>
        <w:rPr>
          <w:color w:val="CCCCCC"/>
        </w:rPr>
        <w:t xml:space="preserve"> integralidad</w:t>
      </w:r>
      <w:r>
        <w:t xml:space="preserve"> de</w:t>
      </w:r>
      <w:r>
        <w:t xml:space="preserve"> las</w:t>
      </w:r>
      <w:r>
        <w:t xml:space="preserve"> acciones</w:t>
      </w:r>
      <w:r>
        <w:t>,</w:t>
      </w:r>
      <w:r>
        <w:rPr>
          <w:color w:val="CCCCCC"/>
        </w:rPr>
        <w:t xml:space="preserve"> se</w:t>
      </w:r>
      <w:r>
        <w:rPr>
          <w:color w:val="CCCCCC"/>
        </w:rPr>
        <w:t xml:space="preserve"> garantice</w:t>
      </w:r>
      <w:r>
        <w:t xml:space="preserve"> la</w:t>
      </w:r>
      <w:r>
        <w:rPr>
          <w:color w:val="CCCCCC"/>
        </w:rPr>
        <w:t xml:space="preserve"> permanencia</w:t>
      </w:r>
      <w:r>
        <w:t xml:space="preserve"> a</w:t>
      </w:r>
      <w:r>
        <w:t xml:space="preserve"> través</w:t>
      </w:r>
      <w:r>
        <w:t xml:space="preserve"> del</w:t>
      </w:r>
      <w:r>
        <w:t xml:space="preserve"> apoyo</w:t>
      </w:r>
      <w:r>
        <w:t xml:space="preserve"> que</w:t>
      </w:r>
      <w:r>
        <w:t xml:space="preserve"> igual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  <w:r>
        <w:rPr>
          <w:color w:val="CCCCCC"/>
        </w:rPr>
        <w:t xml:space="preserve"> que</w:t>
      </w:r>
    </w:p>
    <w:p>
      <w:r>
        <w:t xml:space="preserve">spk_1: </w:t>
      </w:r>
      <w:r>
        <w:t xml:space="preserve"> van</w:t>
      </w:r>
      <w:r>
        <w:t xml:space="preserve"> a</w:t>
      </w:r>
      <w:r>
        <w:t xml:space="preserve"> requerir</w:t>
      </w:r>
      <w:r>
        <w:t>.</w:t>
      </w:r>
      <w:r>
        <w:rPr>
          <w:color w:val="CCCCCC"/>
        </w:rPr>
        <w:t xml:space="preserve"> Entonces</w:t>
      </w:r>
      <w:r>
        <w:rPr>
          <w:color w:val="CCCCCC"/>
        </w:rPr>
        <w:t xml:space="preserve"> creo</w:t>
      </w:r>
      <w:r>
        <w:t xml:space="preserve"> que</w:t>
      </w:r>
      <w:r>
        <w:t xml:space="preserve"> por</w:t>
      </w:r>
      <w:r>
        <w:t xml:space="preserve"> un</w:t>
      </w:r>
      <w:r>
        <w:t xml:space="preserve"> lado</w:t>
      </w:r>
      <w:r>
        <w:t>,</w:t>
      </w:r>
      <w:r>
        <w:rPr>
          <w:color w:val="CCCCCC"/>
        </w:rPr>
        <w:t xml:space="preserve"> esto</w:t>
      </w:r>
      <w:r>
        <w:t xml:space="preserve"> es</w:t>
      </w:r>
      <w:r>
        <w:t xml:space="preserve"> como</w:t>
      </w:r>
      <w:r>
        <w:rPr>
          <w:color w:val="CCCCCC"/>
        </w:rPr>
        <w:t xml:space="preserve"> un</w:t>
      </w:r>
      <w:r>
        <w:rPr>
          <w:color w:val="CCCCCC"/>
        </w:rPr>
        <w:t xml:space="preserve"> mundo</w:t>
      </w:r>
      <w:r>
        <w:rPr>
          <w:color w:val="CCCCCC"/>
        </w:rPr>
        <w:t xml:space="preserve"> crítico</w:t>
      </w:r>
      <w:r>
        <w:t xml:space="preserve"> y</w:t>
      </w:r>
      <w:r>
        <w:t xml:space="preserve"> que</w:t>
      </w:r>
      <w:r>
        <w:t xml:space="preserve"> es</w:t>
      </w:r>
      <w:r>
        <w:t xml:space="preserve"> difícil</w:t>
      </w:r>
      <w:r>
        <w:t xml:space="preserve"> en</w:t>
      </w:r>
      <w:r>
        <w:t xml:space="preserve"> pedirles</w:t>
      </w:r>
      <w:r>
        <w:t>,</w:t>
      </w:r>
      <w:r>
        <w:rPr>
          <w:color w:val="CCCCCC"/>
        </w:rPr>
        <w:t xml:space="preserve"> eh</w:t>
      </w:r>
    </w:p>
    <w:p>
      <w:r>
        <w:t xml:space="preserve">spk_1: </w:t>
      </w:r>
      <w:r>
        <w:rPr>
          <w:color w:val="CCCCCC"/>
        </w:rPr>
        <w:t xml:space="preserve"> ciertas</w:t>
      </w:r>
      <w:r>
        <w:rPr>
          <w:color w:val="CCCCCC"/>
        </w:rPr>
        <w:t xml:space="preserve"> o</w:t>
      </w:r>
      <w:r>
        <w:t xml:space="preserve"> o</w:t>
      </w:r>
      <w:r>
        <w:t xml:space="preserve"> garantizar</w:t>
      </w:r>
      <w:r>
        <w:t xml:space="preserve"> ciertos</w:t>
      </w:r>
      <w:r>
        <w:t xml:space="preserve"> derechos</w:t>
      </w:r>
      <w:r>
        <w:t xml:space="preserve"> para</w:t>
      </w:r>
      <w:r>
        <w:rPr>
          <w:color w:val="CCCCCC"/>
        </w:rPr>
        <w:t xml:space="preserve"> los</w:t>
      </w:r>
      <w:r>
        <w:t xml:space="preserve"> niños</w:t>
      </w:r>
      <w:r>
        <w:t xml:space="preserve"> niñas</w:t>
      </w:r>
      <w:r>
        <w:rPr>
          <w:color w:val="CCCCCC"/>
        </w:rPr>
        <w:t xml:space="preserve"> viendo</w:t>
      </w:r>
      <w:r>
        <w:t xml:space="preserve"> la</w:t>
      </w:r>
      <w:r>
        <w:t xml:space="preserve"> situación</w:t>
      </w:r>
      <w:r>
        <w:t xml:space="preserve"> a</w:t>
      </w:r>
      <w:r>
        <w:t xml:space="preserve"> la</w:t>
      </w:r>
      <w:r>
        <w:t xml:space="preserve"> que</w:t>
      </w:r>
      <w:r>
        <w:t xml:space="preserve"> se</w:t>
      </w:r>
      <w:r>
        <w:rPr>
          <w:color w:val="CCCCCC"/>
        </w:rPr>
        <w:t xml:space="preserve"> enfrentan</w:t>
      </w:r>
      <w:r>
        <w:rPr>
          <w:color w:val="CCCCCC"/>
        </w:rPr>
        <w:t xml:space="preserve"> las</w:t>
      </w:r>
      <w:r>
        <w:rPr>
          <w:color w:val="CCCCCC"/>
        </w:rPr>
        <w:t xml:space="preserve"> familias</w:t>
      </w:r>
      <w:r>
        <w:t>.</w:t>
      </w:r>
      <w:r>
        <w:rPr>
          <w:color w:val="CCCCCC"/>
        </w:rPr>
        <w:t xml:space="preserve"> Sin</w:t>
      </w:r>
      <w:r>
        <w:t xml:space="preserve"> embargo</w:t>
      </w:r>
      <w:r>
        <w:t>,</w:t>
      </w:r>
      <w:r>
        <w:rPr>
          <w:color w:val="CCCCCC"/>
        </w:rPr>
        <w:t xml:space="preserve"> insisto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es</w:t>
      </w:r>
      <w:r>
        <w:t xml:space="preserve"> imposible</w:t>
      </w:r>
      <w:r>
        <w:t xml:space="preserve"> que</w:t>
      </w:r>
      <w:r>
        <w:t xml:space="preserve"> hay</w:t>
      </w:r>
      <w:r>
        <w:t xml:space="preserve"> niños</w:t>
      </w:r>
      <w:r>
        <w:t xml:space="preserve"> y</w:t>
      </w:r>
      <w:r>
        <w:t xml:space="preserve"> niñas</w:t>
      </w:r>
      <w:r>
        <w:t xml:space="preserve"> que</w:t>
      </w:r>
      <w:r>
        <w:t>,</w:t>
      </w:r>
      <w:r>
        <w:t xml:space="preserve"> a</w:t>
      </w:r>
      <w:r>
        <w:t xml:space="preserve"> pesar</w:t>
      </w:r>
      <w:r>
        <w:t xml:space="preserve"> de</w:t>
      </w:r>
      <w:r>
        <w:t xml:space="preserve"> todas</w:t>
      </w:r>
      <w:r>
        <w:t xml:space="preserve"> las</w:t>
      </w:r>
      <w:r>
        <w:t xml:space="preserve"> dificultades</w:t>
      </w:r>
      <w:r>
        <w:rPr>
          <w:color w:val="CCCCCC"/>
        </w:rPr>
        <w:t xml:space="preserve"> de</w:t>
      </w:r>
      <w:r>
        <w:rPr>
          <w:color w:val="CCCCCC"/>
        </w:rPr>
        <w:t xml:space="preserve"> su</w:t>
      </w:r>
      <w:r>
        <w:rPr>
          <w:color w:val="CCCCCC"/>
        </w:rPr>
        <w:t xml:space="preserve"> familia</w:t>
      </w:r>
      <w:r>
        <w:t>,</w:t>
      </w:r>
      <w:r>
        <w:rPr>
          <w:color w:val="CCCCCC"/>
        </w:rPr>
        <w:t xml:space="preserve"> siguen</w:t>
      </w:r>
      <w:r>
        <w:t xml:space="preserve"> siguen</w:t>
      </w:r>
      <w:r>
        <w:t xml:space="preserve"> priorizando</w:t>
      </w:r>
      <w:r>
        <w:t xml:space="preserve"> el</w:t>
      </w:r>
      <w:r>
        <w:t xml:space="preserve"> acceso</w:t>
      </w:r>
      <w:r>
        <w:t xml:space="preserve"> a</w:t>
      </w:r>
      <w:r>
        <w:t xml:space="preserve"> los</w:t>
      </w:r>
      <w:r>
        <w:t xml:space="preserve"> servicios</w:t>
      </w:r>
      <w:r>
        <w:t xml:space="preserve"> por</w:t>
      </w:r>
      <w:r>
        <w:t xml:space="preserve"> las</w:t>
      </w:r>
      <w:r>
        <w:t xml:space="preserve"> diferentes</w:t>
      </w:r>
      <w:r>
        <w:t xml:space="preserve"> estrategias</w:t>
      </w:r>
      <w:r>
        <w:rPr>
          <w:color w:val="CCCCCC"/>
        </w:rPr>
        <w:t xml:space="preserve"> de</w:t>
      </w:r>
      <w:r>
        <w:rPr>
          <w:color w:val="CCCCCC"/>
        </w:rPr>
        <w:t xml:space="preserve"> taller</w:t>
      </w:r>
      <w:r>
        <w:t xml:space="preserve"> de</w:t>
      </w:r>
      <w:r>
        <w:rPr>
          <w:color w:val="CCCCCC"/>
        </w:rPr>
        <w:t xml:space="preserve"> sensibilización</w:t>
      </w:r>
      <w:r>
        <w:t xml:space="preserve"> que</w:t>
      </w:r>
      <w:r>
        <w:t xml:space="preserve"> se</w:t>
      </w:r>
      <w:r>
        <w:t xml:space="preserve"> han</w:t>
      </w:r>
      <w:r>
        <w:t xml:space="preserve"> tenido</w:t>
      </w:r>
      <w:r>
        <w:rPr>
          <w:color w:val="CCCCCC"/>
        </w:rPr>
        <w:t xml:space="preserve"> por</w:t>
      </w:r>
      <w:r>
        <w:t xml:space="preserve"> la</w:t>
      </w:r>
      <w:r>
        <w:t xml:space="preserve"> voluntad</w:t>
      </w:r>
      <w:r>
        <w:t xml:space="preserve"> propia</w:t>
      </w:r>
      <w:r>
        <w:t xml:space="preserve"> de</w:t>
      </w:r>
      <w:r>
        <w:rPr>
          <w:color w:val="CCCCCC"/>
        </w:rPr>
        <w:t xml:space="preserve"> la</w:t>
      </w:r>
      <w:r>
        <w:rPr>
          <w:color w:val="CCCCCC"/>
        </w:rPr>
        <w:t xml:space="preserve"> familia</w:t>
      </w:r>
    </w:p>
    <w:p>
      <w:r>
        <w:t xml:space="preserve">spk_1: </w:t>
      </w:r>
      <w:r>
        <w:rPr>
          <w:color w:val="CCCCCC"/>
        </w:rPr>
        <w:t xml:space="preserve"> Dios</w:t>
      </w:r>
      <w:r>
        <w:t>,</w:t>
      </w:r>
      <w:r>
        <w:rPr>
          <w:color w:val="CCCCCC"/>
        </w:rPr>
        <w:t xml:space="preserve"> no</w:t>
      </w:r>
      <w:r>
        <w:rPr>
          <w:color w:val="CCCCCC"/>
        </w:rPr>
        <w:t xml:space="preserve"> el</w:t>
      </w:r>
      <w:r>
        <w:rPr>
          <w:color w:val="CCCCCC"/>
        </w:rPr>
        <w:t xml:space="preserve"> el</w:t>
      </w:r>
      <w:r>
        <w:rPr>
          <w:color w:val="CCCCCC"/>
        </w:rPr>
        <w:t xml:space="preserve"> interés</w:t>
      </w:r>
      <w:r>
        <w:t xml:space="preserve"> propio</w:t>
      </w:r>
      <w:r>
        <w:t xml:space="preserve"> de</w:t>
      </w:r>
      <w:r>
        <w:t xml:space="preserve"> las</w:t>
      </w:r>
      <w:r>
        <w:t xml:space="preserve"> familias</w:t>
      </w:r>
      <w:r>
        <w:t>.</w:t>
      </w:r>
      <w:r>
        <w:t xml:space="preserve"> Y</w:t>
      </w:r>
      <w:r>
        <w:rPr>
          <w:color w:val="CCCCCC"/>
        </w:rPr>
        <w:t xml:space="preserve"> ahí</w:t>
      </w:r>
      <w:r>
        <w:rPr>
          <w:color w:val="CCCCCC"/>
        </w:rPr>
        <w:t xml:space="preserve"> hemos</w:t>
      </w:r>
      <w:r>
        <w:t xml:space="preserve"> tenido</w:t>
      </w:r>
      <w:r>
        <w:rPr>
          <w:color w:val="CCCCCC"/>
        </w:rPr>
        <w:t xml:space="preserve"> como</w:t>
      </w:r>
      <w:r>
        <w:rPr>
          <w:color w:val="CCCCCC"/>
        </w:rPr>
        <w:t xml:space="preserve"> historia</w:t>
      </w:r>
      <w:r>
        <w:rPr>
          <w:color w:val="CCCCCC"/>
        </w:rPr>
        <w:t xml:space="preserve"> super</w:t>
      </w:r>
      <w:r>
        <w:rPr>
          <w:color w:val="CCCCCC"/>
        </w:rPr>
        <w:t xml:space="preserve"> fuerte</w:t>
      </w:r>
      <w:r>
        <w:rPr>
          <w:color w:val="CCCCCC"/>
        </w:rPr>
        <w:t xml:space="preserve"> no</w:t>
      </w:r>
      <w:r>
        <w:t xml:space="preserve"> hay</w:t>
      </w:r>
      <w:r>
        <w:t xml:space="preserve"> una</w:t>
      </w:r>
      <w:r>
        <w:rPr>
          <w:color w:val="CCCCCC"/>
        </w:rPr>
        <w:t xml:space="preserve"> El</w:t>
      </w:r>
      <w:r>
        <w:t xml:space="preserve"> otro</w:t>
      </w:r>
      <w:r>
        <w:rPr>
          <w:color w:val="CCCCCC"/>
        </w:rPr>
        <w:t xml:space="preserve"> lado</w:t>
      </w:r>
      <w:r>
        <w:t>.</w:t>
      </w:r>
      <w:r>
        <w:rPr>
          <w:color w:val="CCCCCC"/>
        </w:rPr>
        <w:t xml:space="preserve"> Hace</w:t>
      </w:r>
      <w:r>
        <w:t xml:space="preserve"> un</w:t>
      </w:r>
      <w:r>
        <w:t xml:space="preserve"> par</w:t>
      </w:r>
      <w:r>
        <w:t xml:space="preserve"> de</w:t>
      </w:r>
      <w:r>
        <w:t xml:space="preserve"> semanas</w:t>
      </w:r>
      <w:r>
        <w:t>,</w:t>
      </w:r>
      <w:r>
        <w:rPr>
          <w:color w:val="CCCCCC"/>
        </w:rPr>
        <w:t xml:space="preserve"> un</w:t>
      </w:r>
      <w:r>
        <w:t xml:space="preserve"> mes</w:t>
      </w:r>
      <w:r>
        <w:rPr>
          <w:color w:val="CCCCCC"/>
        </w:rPr>
        <w:t xml:space="preserve"> estaba</w:t>
      </w:r>
      <w:r>
        <w:rPr>
          <w:color w:val="CCCCCC"/>
        </w:rPr>
        <w:t xml:space="preserve"> el</w:t>
      </w:r>
      <w:r>
        <w:rPr>
          <w:color w:val="CCCCCC"/>
        </w:rPr>
        <w:t xml:space="preserve"> Lago</w:t>
      </w:r>
      <w:r>
        <w:rPr>
          <w:color w:val="CCCCCC"/>
        </w:rPr>
        <w:t xml:space="preserve"> Agrio</w:t>
      </w:r>
      <w:r>
        <w:rPr>
          <w:color w:val="CCCCCC"/>
        </w:rPr>
        <w:t xml:space="preserve"> y</w:t>
      </w:r>
      <w:r>
        <w:t xml:space="preserve"> una</w:t>
      </w:r>
      <w:r>
        <w:t xml:space="preserve"> de</w:t>
      </w:r>
      <w:r>
        <w:t xml:space="preserve"> las</w:t>
      </w:r>
      <w:r>
        <w:rPr>
          <w:color w:val="CCCCCC"/>
        </w:rPr>
        <w:t xml:space="preserve"> familias</w:t>
      </w:r>
      <w:r>
        <w:rPr>
          <w:color w:val="CCCCCC"/>
        </w:rPr>
        <w:t xml:space="preserve"> me</w:t>
      </w:r>
      <w:r>
        <w:rPr>
          <w:color w:val="CCCCCC"/>
        </w:rPr>
        <w:t xml:space="preserve"> decía</w:t>
      </w:r>
      <w:r>
        <w:rPr>
          <w:color w:val="CCCCCC"/>
        </w:rPr>
        <w:t xml:space="preserve"> María</w:t>
      </w:r>
      <w:r>
        <w:t xml:space="preserve"> a</w:t>
      </w:r>
      <w:r>
        <w:rPr>
          <w:color w:val="CCCCCC"/>
        </w:rPr>
        <w:t xml:space="preserve"> mí</w:t>
      </w:r>
      <w:r>
        <w:t xml:space="preserve"> a</w:t>
      </w:r>
      <w:r>
        <w:rPr>
          <w:color w:val="CCCCCC"/>
        </w:rPr>
        <w:t xml:space="preserve"> mí</w:t>
      </w:r>
      <w:r>
        <w:t xml:space="preserve"> me</w:t>
      </w:r>
      <w:r>
        <w:t xml:space="preserve"> supone</w:t>
      </w:r>
      <w:r>
        <w:t xml:space="preserve"> algo</w:t>
      </w:r>
      <w:r>
        <w:rPr>
          <w:color w:val="CCCCCC"/>
        </w:rPr>
        <w:t xml:space="preserve"> super</w:t>
      </w:r>
      <w:r>
        <w:rPr>
          <w:color w:val="CCCCCC"/>
        </w:rPr>
        <w:t xml:space="preserve"> fuerte</w:t>
      </w:r>
      <w:r>
        <w:t xml:space="preserve"> el</w:t>
      </w:r>
      <w:r>
        <w:t xml:space="preserve"> tema</w:t>
      </w:r>
      <w:r>
        <w:t xml:space="preserve"> de</w:t>
      </w:r>
      <w:r>
        <w:t xml:space="preserve"> tener</w:t>
      </w:r>
      <w:r>
        <w:t xml:space="preserve"> a</w:t>
      </w:r>
      <w:r>
        <w:t xml:space="preserve"> mis</w:t>
      </w:r>
      <w:r>
        <w:t xml:space="preserve"> hijos</w:t>
      </w:r>
      <w:r>
        <w:t xml:space="preserve"> de</w:t>
      </w:r>
      <w:r>
        <w:t xml:space="preserve"> la</w:t>
      </w:r>
      <w:r>
        <w:t xml:space="preserve"> escuela</w:t>
      </w:r>
      <w:r>
        <w:t>.</w:t>
      </w:r>
      <w:r>
        <w:rPr>
          <w:color w:val="CCCCCC"/>
        </w:rPr>
        <w:t xml:space="preserve"> Yo</w:t>
      </w:r>
      <w:r>
        <w:t xml:space="preserve"> tuve</w:t>
      </w:r>
      <w:r>
        <w:t xml:space="preserve"> que</w:t>
      </w:r>
      <w:r>
        <w:t xml:space="preserve"> recurrir</w:t>
      </w:r>
      <w:r>
        <w:t xml:space="preserve"> al</w:t>
      </w:r>
      <w:r>
        <w:rPr>
          <w:color w:val="CCCCCC"/>
        </w:rPr>
        <w:t xml:space="preserve"> Llull</w:t>
      </w:r>
      <w:r>
        <w:rPr>
          <w:color w:val="CCCCCC"/>
        </w:rPr>
        <w:t xml:space="preserve"> co</w:t>
      </w:r>
      <w:r>
        <w:rPr>
          <w:color w:val="CCCCCC"/>
        </w:rPr>
        <w:t xml:space="preserve"> para</w:t>
      </w:r>
      <w:r>
        <w:t xml:space="preserve"> para</w:t>
      </w:r>
      <w:r>
        <w:t xml:space="preserve"> que</w:t>
      </w:r>
      <w:r>
        <w:rPr>
          <w:color w:val="CCCCCC"/>
        </w:rPr>
        <w:t xml:space="preserve"> me</w:t>
      </w:r>
      <w:r>
        <w:rPr>
          <w:color w:val="CCCCCC"/>
        </w:rPr>
        <w:t xml:space="preserve"> preste</w:t>
      </w:r>
      <w:r>
        <w:t>,</w:t>
      </w:r>
      <w:r>
        <w:t xml:space="preserve"> para</w:t>
      </w:r>
      <w:r>
        <w:t xml:space="preserve"> poder</w:t>
      </w:r>
      <w:r>
        <w:t xml:space="preserve"> comprar</w:t>
      </w:r>
      <w:r>
        <w:rPr>
          <w:color w:val="CCCCCC"/>
        </w:rPr>
        <w:t xml:space="preserve"> uniformes</w:t>
      </w:r>
      <w:r>
        <w:t>,</w:t>
      </w:r>
      <w:r>
        <w:t xml:space="preserve"> para</w:t>
      </w:r>
      <w:r>
        <w:t xml:space="preserve"> poder</w:t>
      </w:r>
      <w:r>
        <w:t xml:space="preserve"> comprar</w:t>
      </w:r>
      <w:r>
        <w:t xml:space="preserve"> libros</w:t>
      </w:r>
      <w:r>
        <w:t>,</w:t>
      </w:r>
      <w:r>
        <w:t xml:space="preserve"> material</w:t>
      </w:r>
      <w:r>
        <w:t xml:space="preserve"> didáctico</w:t>
      </w:r>
      <w:r>
        <w:t>,</w:t>
      </w:r>
      <w:r>
        <w:rPr>
          <w:color w:val="CCCCCC"/>
        </w:rPr>
        <w:t xml:space="preserve"> mejorables</w:t>
      </w:r>
      <w:r>
        <w:t>,</w:t>
      </w:r>
      <w:r>
        <w:rPr>
          <w:color w:val="CCCCCC"/>
        </w:rPr>
        <w:t xml:space="preserve"> Todo</w:t>
      </w:r>
      <w:r>
        <w:rPr>
          <w:color w:val="CCCCCC"/>
        </w:rPr>
        <w:t xml:space="preserve"> porque</w:t>
      </w:r>
      <w:r>
        <w:t xml:space="preserve"> tengo</w:t>
      </w:r>
      <w:r>
        <w:t xml:space="preserve"> tres</w:t>
      </w:r>
      <w:r>
        <w:t xml:space="preserve"> hijos</w:t>
      </w:r>
    </w:p>
    <w:p>
      <w:r>
        <w:t xml:space="preserve">spk_1: </w:t>
      </w:r>
      <w:r>
        <w:t xml:space="preserve"> y</w:t>
      </w:r>
      <w:r>
        <w:t xml:space="preserve"> tres</w:t>
      </w:r>
      <w:r>
        <w:t xml:space="preserve"> hijos</w:t>
      </w:r>
      <w:r>
        <w:t>.</w:t>
      </w:r>
      <w:r>
        <w:rPr>
          <w:color w:val="CCCCCC"/>
        </w:rPr>
        <w:t xml:space="preserve"> Son</w:t>
      </w:r>
      <w:r>
        <w:rPr>
          <w:color w:val="CCCCCC"/>
        </w:rPr>
        <w:t xml:space="preserve"> seis</w:t>
      </w:r>
      <w:r>
        <w:rPr>
          <w:color w:val="CCCCCC"/>
        </w:rPr>
        <w:t xml:space="preserve"> cientos</w:t>
      </w:r>
      <w:r>
        <w:rPr>
          <w:color w:val="CCCCCC"/>
        </w:rPr>
        <w:t xml:space="preserve"> dólares</w:t>
      </w:r>
      <w:r>
        <w:rPr>
          <w:color w:val="CCCCCC"/>
        </w:rPr>
        <w:t xml:space="preserve"> entre</w:t>
      </w:r>
      <w:r>
        <w:t xml:space="preserve"> quinientos</w:t>
      </w:r>
      <w:r>
        <w:t>,</w:t>
      </w:r>
      <w:r>
        <w:rPr>
          <w:color w:val="CCCCCC"/>
        </w:rPr>
        <w:t xml:space="preserve"> seis</w:t>
      </w:r>
      <w:r>
        <w:rPr>
          <w:color w:val="CCCCCC"/>
        </w:rPr>
        <w:t xml:space="preserve"> cientos</w:t>
      </w:r>
      <w:r>
        <w:t xml:space="preserve"> dólares</w:t>
      </w:r>
      <w:r>
        <w:t xml:space="preserve"> para</w:t>
      </w:r>
      <w:r>
        <w:t xml:space="preserve"> comprar</w:t>
      </w:r>
      <w:r>
        <w:rPr>
          <w:color w:val="CCCCCC"/>
        </w:rPr>
        <w:t xml:space="preserve"> todo</w:t>
      </w:r>
      <w:r>
        <w:t>.</w:t>
      </w:r>
      <w:r>
        <w:rPr>
          <w:color w:val="CCCCCC"/>
        </w:rPr>
        <w:t xml:space="preserve"> Tuve</w:t>
      </w:r>
      <w:r>
        <w:t xml:space="preserve"> que</w:t>
      </w:r>
      <w:r>
        <w:t xml:space="preserve"> tuve</w:t>
      </w:r>
      <w:r>
        <w:t xml:space="preserve"> que</w:t>
      </w:r>
      <w:r>
        <w:t xml:space="preserve"> acudir</w:t>
      </w:r>
      <w:r>
        <w:t xml:space="preserve"> al</w:t>
      </w:r>
      <w:r>
        <w:rPr>
          <w:color w:val="CCCCCC"/>
        </w:rPr>
        <w:t xml:space="preserve"> Llull</w:t>
      </w:r>
      <w:r>
        <w:rPr>
          <w:color w:val="CCCCCC"/>
        </w:rPr>
        <w:t xml:space="preserve"> con</w:t>
      </w:r>
      <w:r>
        <w:rPr>
          <w:color w:val="CCCCCC"/>
        </w:rPr>
        <w:t xml:space="preserve"> mis</w:t>
      </w:r>
      <w:r>
        <w:t xml:space="preserve"> hijos</w:t>
      </w:r>
      <w:r>
        <w:t>.</w:t>
      </w:r>
      <w:r>
        <w:rPr>
          <w:color w:val="CCCCCC"/>
        </w:rPr>
        <w:t xml:space="preserve"> Están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escuela</w:t>
      </w:r>
      <w:r>
        <w:rPr>
          <w:color w:val="CCCCCC"/>
        </w:rP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cada</w:t>
      </w:r>
      <w:r>
        <w:t xml:space="preserve"> día</w:t>
      </w:r>
      <w:r>
        <w:rPr>
          <w:color w:val="CCCCCC"/>
        </w:rPr>
        <w:t xml:space="preserve"> y</w:t>
      </w:r>
      <w:r>
        <w:t xml:space="preserve"> me</w:t>
      </w:r>
      <w:r>
        <w:rPr>
          <w:color w:val="CCCCCC"/>
        </w:rPr>
        <w:t xml:space="preserve"> habría</w:t>
      </w:r>
      <w:r>
        <w:rPr>
          <w:color w:val="CCCCCC"/>
        </w:rPr>
        <w:t xml:space="preserve"> la</w:t>
      </w:r>
      <w:r>
        <w:rPr>
          <w:color w:val="CCCCCC"/>
        </w:rPr>
        <w:t xml:space="preserve"> cortina</w:t>
      </w:r>
      <w:r>
        <w:t>.</w:t>
      </w:r>
      <w:r>
        <w:t xml:space="preserve"> Y</w:t>
      </w:r>
      <w:r>
        <w:rPr>
          <w:color w:val="CCCCCC"/>
        </w:rPr>
        <w:t xml:space="preserve"> ahí</w:t>
      </w:r>
      <w:r>
        <w:t xml:space="preserve"> está</w:t>
      </w:r>
      <w:r>
        <w:t>.</w:t>
      </w:r>
      <w:r>
        <w:t xml:space="preserve"> Y</w:t>
      </w:r>
      <w:r>
        <w:t xml:space="preserve"> estaba</w:t>
      </w:r>
      <w:r>
        <w:t>,</w:t>
      </w:r>
      <w:r>
        <w:t xml:space="preserve"> efectivamente</w:t>
      </w:r>
      <w:r>
        <w:rPr>
          <w:color w:val="CCCCCC"/>
        </w:rPr>
        <w:t xml:space="preserve"> un</w:t>
      </w:r>
      <w:r>
        <w:t xml:space="preserve"> señor</w:t>
      </w:r>
      <w:r>
        <w:rPr>
          <w:color w:val="CCCCCC"/>
        </w:rPr>
        <w:t xml:space="preserve"> en</w:t>
      </w:r>
      <w:r>
        <w:t xml:space="preserve"> la</w:t>
      </w:r>
      <w:r>
        <w:rPr>
          <w:color w:val="CCCCCC"/>
        </w:rPr>
        <w:t xml:space="preserve"> puerta</w:t>
      </w:r>
      <w:r>
        <w:t xml:space="preserve"> del</w:t>
      </w:r>
      <w:r>
        <w:rPr>
          <w:color w:val="CCCCCC"/>
        </w:rPr>
        <w:t xml:space="preserve"> número</w:t>
      </w:r>
      <w:r>
        <w:t xml:space="preserve"> de</w:t>
      </w:r>
      <w:r>
        <w:rPr>
          <w:color w:val="CCCCCC"/>
        </w:rPr>
        <w:t xml:space="preserve"> segunda</w:t>
      </w:r>
      <w:r>
        <w:rPr>
          <w:color w:val="CCCCCC"/>
        </w:rPr>
        <w:t xml:space="preserve"> wifi</w:t>
      </w:r>
    </w:p>
    <w:p>
      <w:r>
        <w:t xml:space="preserve">spk_1: </w:t>
      </w:r>
      <w:r>
        <w:t xml:space="preserve"> esperando</w:t>
      </w:r>
      <w:r>
        <w:t xml:space="preserve"> que</w:t>
      </w:r>
      <w:r>
        <w:t xml:space="preserve"> le</w:t>
      </w:r>
      <w:r>
        <w:rPr>
          <w:color w:val="CCCCCC"/>
        </w:rPr>
        <w:t xml:space="preserve"> den</w:t>
      </w:r>
      <w:r>
        <w:rPr>
          <w:color w:val="CCCCCC"/>
        </w:rPr>
        <w:t xml:space="preserve"> porque</w:t>
      </w:r>
      <w:r>
        <w:rPr>
          <w:color w:val="CCCCCC"/>
        </w:rPr>
        <w:t xml:space="preserve"> ellos</w:t>
      </w:r>
      <w:r>
        <w:t xml:space="preserve"> al</w:t>
      </w:r>
      <w:r>
        <w:t xml:space="preserve"> diario</w:t>
      </w:r>
      <w:r>
        <w:rPr>
          <w:color w:val="CCCCCC"/>
        </w:rPr>
        <w:t xml:space="preserve"> lo</w:t>
      </w:r>
      <w:r>
        <w:t xml:space="preserve"> que</w:t>
      </w:r>
      <w:r>
        <w:t xml:space="preserve"> le</w:t>
      </w:r>
      <w:r>
        <w:t xml:space="preserve"> tienen</w:t>
      </w:r>
      <w:r>
        <w:t xml:space="preserve"> que</w:t>
      </w:r>
      <w:r>
        <w:t xml:space="preserve"> dar</w:t>
      </w:r>
      <w:r>
        <w:t xml:space="preserve"> cuando</w:t>
      </w:r>
      <w:r>
        <w:t xml:space="preserve"> cuando</w:t>
      </w:r>
      <w:r>
        <w:t xml:space="preserve"> les</w:t>
      </w:r>
      <w:r>
        <w:rPr>
          <w:color w:val="CCCCCC"/>
        </w:rPr>
        <w:t xml:space="preserve"> prestan</w:t>
      </w:r>
      <w:r>
        <w:t>.</w:t>
      </w:r>
      <w:r>
        <w:rPr>
          <w:color w:val="CCCCCC"/>
        </w:rPr>
        <w:t xml:space="preserve"> Entonces</w:t>
      </w:r>
      <w:r>
        <w:t xml:space="preserve"> ella</w:t>
      </w:r>
      <w:r>
        <w:t xml:space="preserve"> vendía</w:t>
      </w:r>
      <w:r>
        <w:t xml:space="preserve"> panqueques</w:t>
      </w:r>
      <w:r>
        <w:rPr>
          <w:color w:val="CCCCCC"/>
        </w:rPr>
        <w:t xml:space="preserve"> de</w:t>
      </w:r>
      <w:r>
        <w:rPr>
          <w:color w:val="CCCCCC"/>
        </w:rPr>
        <w:t xml:space="preserve"> lo</w:t>
      </w:r>
      <w:r>
        <w:rPr>
          <w:color w:val="CCCCCC"/>
        </w:rPr>
        <w:t xml:space="preserve"> paquete</w:t>
      </w:r>
      <w:r>
        <w:rPr>
          <w:color w:val="CCCCCC"/>
        </w:rPr>
        <w:t xml:space="preserve"> Prodi</w:t>
      </w:r>
      <w:r>
        <w:rPr>
          <w:color w:val="CCCCCC"/>
        </w:rPr>
        <w:t xml:space="preserve"> que</w:t>
      </w:r>
      <w:r>
        <w:rPr>
          <w:color w:val="CCCCCC"/>
        </w:rPr>
        <w:t xml:space="preserve"> y</w:t>
      </w:r>
      <w:r>
        <w:t xml:space="preserve"> es</w:t>
      </w:r>
      <w:r>
        <w:t xml:space="preserve"> verdad</w:t>
      </w:r>
      <w:r>
        <w:t xml:space="preserve"> que</w:t>
      </w:r>
      <w:r>
        <w:rPr>
          <w:color w:val="CCCCCC"/>
        </w:rPr>
        <w:t xml:space="preserve"> de</w:t>
      </w:r>
      <w:r>
        <w:rPr>
          <w:color w:val="CCCCCC"/>
        </w:rPr>
        <w:t xml:space="preserve"> vainilla</w:t>
      </w:r>
      <w:r>
        <w:t xml:space="preserve"> y</w:t>
      </w:r>
      <w:r>
        <w:rPr>
          <w:color w:val="CCCCCC"/>
        </w:rPr>
        <w:t xml:space="preserve"> marmoleras</w:t>
      </w:r>
      <w:r>
        <w:t>.</w:t>
      </w:r>
      <w:r>
        <w:rPr>
          <w:color w:val="CCCCCC"/>
        </w:rPr>
        <w:t xml:space="preserve"> Y</w:t>
      </w:r>
      <w:r>
        <w:rPr>
          <w:color w:val="CCCCCC"/>
        </w:rPr>
        <w:t xml:space="preserve"> no</w:t>
      </w:r>
      <w:r>
        <w:rPr>
          <w:color w:val="CCCCCC"/>
        </w:rPr>
        <w:t xml:space="preserve"> sé</w:t>
      </w:r>
      <w:r>
        <w:rPr>
          <w:color w:val="CCCCCC"/>
        </w:rPr>
        <w:t xml:space="preserve"> que</w:t>
      </w:r>
      <w:r>
        <w:t xml:space="preserve"> y</w:t>
      </w:r>
      <w:r>
        <w:t xml:space="preserve"> de</w:t>
      </w:r>
      <w:r>
        <w:t xml:space="preserve"> la</w:t>
      </w:r>
      <w:r>
        <w:t xml:space="preserve"> venta</w:t>
      </w:r>
      <w:r>
        <w:t xml:space="preserve"> diaria</w:t>
      </w:r>
      <w:r>
        <w:rPr>
          <w:color w:val="CCCCCC"/>
        </w:rPr>
        <w:t xml:space="preserve"> tenía</w:t>
      </w:r>
      <w:r>
        <w:t xml:space="preserve"> que</w:t>
      </w:r>
      <w:r>
        <w:t xml:space="preserve"> dar</w:t>
      </w:r>
      <w:r>
        <w:t xml:space="preserve"> una</w:t>
      </w:r>
      <w:r>
        <w:t xml:space="preserve"> parte</w:t>
      </w:r>
      <w:r>
        <w:t xml:space="preserve"> para</w:t>
      </w:r>
      <w:r>
        <w:t xml:space="preserve"> cubrir</w:t>
      </w:r>
      <w:r>
        <w:t xml:space="preserve"> lo</w:t>
      </w:r>
      <w:r>
        <w:t xml:space="preserve"> que</w:t>
      </w:r>
      <w:r>
        <w:t xml:space="preserve"> tenía</w:t>
      </w:r>
      <w:r>
        <w:t xml:space="preserve"> que</w:t>
      </w:r>
      <w:r>
        <w:t xml:space="preserve"> ver</w:t>
      </w:r>
      <w:r>
        <w:t xml:space="preserve"> con</w:t>
      </w:r>
      <w:r>
        <w:t xml:space="preserve"> el</w:t>
      </w:r>
      <w:r>
        <w:t xml:space="preserve"> retorno</w:t>
      </w:r>
      <w:r>
        <w:rPr>
          <w:color w:val="CCCCCC"/>
        </w:rPr>
        <w:t xml:space="preserve"> a</w:t>
      </w:r>
      <w:r>
        <w:rPr>
          <w:color w:val="CCCCCC"/>
        </w:rPr>
        <w:t xml:space="preserve"> classe</w:t>
      </w:r>
      <w:r>
        <w:t>.</w:t>
      </w:r>
    </w:p>
    <w:p>
      <w:r>
        <w:t xml:space="preserve">spk_1: </w:t>
      </w:r>
      <w:r>
        <w:rPr>
          <w:color w:val="CCCCCC"/>
        </w:rPr>
        <w:t xml:space="preserve"> Entonces</w:t>
      </w:r>
      <w:r>
        <w:t>,</w:t>
      </w:r>
      <w:r>
        <w:rPr>
          <w:color w:val="CCCCCC"/>
        </w:rPr>
        <w:t xml:space="preserve"> pese</w:t>
      </w:r>
      <w:r>
        <w:t xml:space="preserve"> a</w:t>
      </w:r>
      <w:r>
        <w:t xml:space="preserve"> todo</w:t>
      </w:r>
      <w:r>
        <w:t>,</w:t>
      </w:r>
      <w:r>
        <w:rPr>
          <w:color w:val="CCCCCC"/>
        </w:rPr>
        <w:t xml:space="preserve"> hay</w:t>
      </w:r>
      <w:r>
        <w:rPr>
          <w:color w:val="CCCCCC"/>
        </w:rPr>
        <w:t xml:space="preserve"> estas</w:t>
      </w:r>
      <w:r>
        <w:t xml:space="preserve"> otras</w:t>
      </w:r>
      <w:r>
        <w:t xml:space="preserve"> historias</w:t>
      </w:r>
      <w:r>
        <w:rPr>
          <w:color w:val="CCCCCC"/>
        </w:rPr>
        <w:t xml:space="preserve"> de</w:t>
      </w:r>
      <w:r>
        <w:t xml:space="preserve"> las</w:t>
      </w:r>
      <w:r>
        <w:t xml:space="preserve"> que</w:t>
      </w:r>
      <w:r>
        <w:t xml:space="preserve"> se</w:t>
      </w:r>
      <w:r>
        <w:t xml:space="preserve"> hace</w:t>
      </w:r>
      <w:r>
        <w:t xml:space="preserve"> todo</w:t>
      </w:r>
      <w:r>
        <w:t xml:space="preserve"> el</w:t>
      </w:r>
      <w:r>
        <w:t xml:space="preserve"> esfuerzo</w:t>
      </w:r>
      <w:r>
        <w:t xml:space="preserve"> y</w:t>
      </w:r>
      <w:r>
        <w:t xml:space="preserve"> necesario</w:t>
      </w:r>
      <w:r>
        <w:rPr>
          <w:color w:val="CCCCCC"/>
        </w:rPr>
        <w:t xml:space="preserve"> más</w:t>
      </w:r>
      <w:r>
        <w:t xml:space="preserve"> allá</w:t>
      </w:r>
      <w:r>
        <w:rPr>
          <w:color w:val="CCCCCC"/>
        </w:rPr>
        <w:t xml:space="preserve"> del</w:t>
      </w:r>
      <w:r>
        <w:rPr>
          <w:color w:val="CCCCCC"/>
        </w:rPr>
        <w:t xml:space="preserve"> humano</w:t>
      </w:r>
      <w:r>
        <w:t>.</w:t>
      </w:r>
      <w:r>
        <w:rPr>
          <w:color w:val="CCCCCC"/>
        </w:rPr>
        <w:t xml:space="preserve"> A</w:t>
      </w:r>
      <w:r>
        <w:t xml:space="preserve"> veces</w:t>
      </w:r>
      <w:r>
        <w:t xml:space="preserve"> para</w:t>
      </w:r>
      <w:r>
        <w:t xml:space="preserve"> para</w:t>
      </w:r>
      <w:r>
        <w:t xml:space="preserve"> garantizar</w:t>
      </w:r>
      <w:r>
        <w:t xml:space="preserve"> la</w:t>
      </w:r>
      <w:r>
        <w:t xml:space="preserve"> permanencia</w:t>
      </w:r>
      <w:r>
        <w:t>,</w:t>
      </w:r>
      <w:r>
        <w:rPr>
          <w:color w:val="CCCCCC"/>
        </w:rPr>
        <w:t xml:space="preserve"> por</w:t>
      </w:r>
    </w:p>
    <w:p>
      <w:r>
        <w:t xml:space="preserve">spk_0: </w:t>
      </w:r>
      <w:r>
        <w:rPr>
          <w:color w:val="CCCCCC"/>
        </w:rPr>
        <w:t xml:space="preserve"> que</w:t>
      </w:r>
      <w:r>
        <w:rPr>
          <w:color w:val="CCCCCC"/>
        </w:rPr>
        <w:t xml:space="preserve"> gracias</w:t>
      </w:r>
      <w:r>
        <w:rPr>
          <w:color w:val="CCCCCC"/>
        </w:rPr>
        <w:t xml:space="preserve"> Mario</w:t>
      </w:r>
      <w:r>
        <w:rPr>
          <w:color w:val="CCCCCC"/>
        </w:rPr>
        <w:t xml:space="preserve"> por</w:t>
      </w:r>
      <w:r>
        <w:rPr>
          <w:color w:val="CCCCCC"/>
        </w:rPr>
        <w:t xml:space="preserve"> a</w:t>
      </w:r>
      <w:r>
        <w:t xml:space="preserve"> profundizar</w:t>
      </w:r>
      <w:r>
        <w:t xml:space="preserve"> un</w:t>
      </w:r>
      <w:r>
        <w:t xml:space="preserve"> poquito</w:t>
      </w:r>
      <w:r>
        <w:t xml:space="preserve"> en</w:t>
      </w:r>
      <w:r>
        <w:t xml:space="preserve"> este</w:t>
      </w:r>
      <w:r>
        <w:t xml:space="preserve"> tema</w:t>
      </w:r>
      <w:r>
        <w:t xml:space="preserve"> y</w:t>
      </w:r>
      <w:r>
        <w:t xml:space="preserve"> según</w:t>
      </w:r>
      <w:r>
        <w:t xml:space="preserve"> las</w:t>
      </w:r>
      <w:r>
        <w:t xml:space="preserve"> cifras</w:t>
      </w:r>
      <w:r>
        <w:t xml:space="preserve"> actuales</w:t>
      </w:r>
      <w:r>
        <w:t xml:space="preserve"> del</w:t>
      </w:r>
      <w:r>
        <w:rPr>
          <w:color w:val="CCCCCC"/>
        </w:rPr>
        <w:t xml:space="preserve"> minero</w:t>
      </w:r>
      <w:r>
        <w:t>,</w:t>
      </w:r>
      <w:r>
        <w:rPr>
          <w:color w:val="CCCCCC"/>
        </w:rPr>
        <w:t xml:space="preserve"> la</w:t>
      </w:r>
      <w:r>
        <w:rPr>
          <w:color w:val="CCCCCC"/>
        </w:rPr>
        <w:t xml:space="preserve"> población</w:t>
      </w:r>
      <w:r>
        <w:t xml:space="preserve"> de</w:t>
      </w:r>
      <w:r>
        <w:rPr>
          <w:color w:val="CCCCCC"/>
        </w:rPr>
        <w:t xml:space="preserve"> estudiantes</w:t>
      </w:r>
      <w:r>
        <w:rPr>
          <w:color w:val="CCCCCC"/>
        </w:rPr>
        <w:t xml:space="preserve"> venezolanos</w:t>
      </w:r>
      <w:r>
        <w:t xml:space="preserve"> matriculados</w:t>
      </w:r>
      <w:r>
        <w:t xml:space="preserve"> en</w:t>
      </w:r>
      <w:r>
        <w:t xml:space="preserve"> el</w:t>
      </w:r>
      <w:r>
        <w:t xml:space="preserve"> sistema</w:t>
      </w:r>
      <w:r>
        <w:t xml:space="preserve"> educativo</w:t>
      </w:r>
      <w:r>
        <w:rPr>
          <w:color w:val="CCCCCC"/>
        </w:rPr>
        <w:t xml:space="preserve"> pasó</w:t>
      </w:r>
      <w:r>
        <w:t xml:space="preserve"> de</w:t>
      </w:r>
      <w:r>
        <w:t xml:space="preserve"> sesenta</w:t>
      </w:r>
      <w:r>
        <w:t xml:space="preserve"> mil</w:t>
      </w:r>
      <w:r>
        <w:t xml:space="preserve"> en</w:t>
      </w:r>
      <w:r>
        <w:t xml:space="preserve"> el</w:t>
      </w:r>
      <w:r>
        <w:t xml:space="preserve"> dos</w:t>
      </w:r>
      <w:r>
        <w:t xml:space="preserve"> mil</w:t>
      </w:r>
      <w:r>
        <w:t>,</w:t>
      </w:r>
      <w:r>
        <w:t xml:space="preserve"> veintiuno</w:t>
      </w:r>
      <w:r>
        <w:t xml:space="preserve"> a</w:t>
      </w:r>
      <w:r>
        <w:t xml:space="preserve"> treinta</w:t>
      </w:r>
      <w:r>
        <w:t xml:space="preserve"> y</w:t>
      </w:r>
      <w:r>
        <w:rPr>
          <w:color w:val="CCCCCC"/>
        </w:rPr>
        <w:t xml:space="preserve"> un</w:t>
      </w:r>
      <w:r>
        <w:t xml:space="preserve"> mil</w:t>
      </w:r>
      <w:r>
        <w:rPr>
          <w:color w:val="CCCCCC"/>
        </w:rPr>
        <w:t xml:space="preserve"> en</w:t>
      </w:r>
      <w:r>
        <w:t xml:space="preserve"> el</w:t>
      </w:r>
      <w:r>
        <w:t xml:space="preserve"> dos</w:t>
      </w:r>
      <w:r>
        <w:t xml:space="preserve"> mil</w:t>
      </w:r>
      <w:r>
        <w:t>.</w:t>
      </w:r>
      <w:r>
        <w:t xml:space="preserve"> Veintidós</w:t>
      </w:r>
      <w:r>
        <w:t xml:space="preserve"> mencionaste</w:t>
      </w:r>
      <w:r>
        <w:rPr>
          <w:color w:val="CCCCCC"/>
        </w:rPr>
        <w:t xml:space="preserve"> algunas</w:t>
      </w:r>
      <w:r>
        <w:t>,</w:t>
      </w:r>
      <w:r>
        <w:rPr>
          <w:color w:val="CCCCCC"/>
        </w:rPr>
        <w:t xml:space="preserve"> pero</w:t>
      </w:r>
      <w:r>
        <w:t xml:space="preserve"> quizás</w:t>
      </w:r>
      <w:r>
        <w:t xml:space="preserve"> quisieras</w:t>
      </w:r>
      <w:r>
        <w:rPr>
          <w:color w:val="CCCCCC"/>
        </w:rPr>
        <w:t xml:space="preserve"> profundizar</w:t>
      </w:r>
      <w:r>
        <w:t xml:space="preserve"> en</w:t>
      </w:r>
      <w:r>
        <w:rPr>
          <w:color w:val="CCCCCC"/>
        </w:rPr>
        <w:t xml:space="preserve"> qué</w:t>
      </w:r>
      <w:r>
        <w:t xml:space="preserve"> otras</w:t>
      </w:r>
      <w:r>
        <w:t xml:space="preserve"> razones</w:t>
      </w:r>
      <w:r>
        <w:rPr>
          <w:color w:val="CCCCCC"/>
        </w:rPr>
        <w:t xml:space="preserve"> se</w:t>
      </w:r>
      <w:r>
        <w:t xml:space="preserve"> cree</w:t>
      </w:r>
      <w:r>
        <w:t>?</w:t>
      </w:r>
      <w:r>
        <w:rPr>
          <w:color w:val="CCCCCC"/>
        </w:rPr>
        <w:t xml:space="preserve"> A</w:t>
      </w:r>
      <w:r>
        <w:rPr>
          <w:color w:val="CCCCCC"/>
        </w:rPr>
        <w:t xml:space="preserve"> qué</w:t>
      </w:r>
      <w:r>
        <w:t xml:space="preserve"> se</w:t>
      </w:r>
      <w:r>
        <w:t xml:space="preserve"> debe</w:t>
      </w:r>
      <w:r>
        <w:t xml:space="preserve"> esta</w:t>
      </w:r>
      <w:r>
        <w:t xml:space="preserve"> variación</w:t>
      </w:r>
      <w:r>
        <w:t xml:space="preserve"> en</w:t>
      </w:r>
      <w:r>
        <w:t xml:space="preserve"> la</w:t>
      </w:r>
      <w:r>
        <w:t xml:space="preserve"> tasa</w:t>
      </w:r>
      <w:r>
        <w:t xml:space="preserve"> de</w:t>
      </w:r>
      <w:r>
        <w:t xml:space="preserve"> matriculación</w:t>
      </w:r>
      <w:r>
        <w:t>?</w:t>
      </w:r>
    </w:p>
    <w:p>
      <w:r>
        <w:t xml:space="preserve">spk_1: </w:t>
      </w:r>
      <w:r>
        <w:rPr>
          <w:color w:val="CCCCCC"/>
        </w:rPr>
        <w:t xml:space="preserve"> Yo</w:t>
      </w:r>
      <w:r>
        <w:rPr>
          <w:color w:val="CCCCCC"/>
        </w:rPr>
        <w:t xml:space="preserve"> esté</w:t>
      </w:r>
      <w:r>
        <w:t xml:space="preserve"> sobre</w:t>
      </w:r>
      <w:r>
        <w:rPr>
          <w:color w:val="CCCCCC"/>
        </w:rPr>
        <w:t xml:space="preserve"> tiene</w:t>
      </w:r>
      <w:r>
        <w:t xml:space="preserve"> que</w:t>
      </w:r>
      <w:r>
        <w:t xml:space="preserve"> ver</w:t>
      </w:r>
      <w:r>
        <w:t xml:space="preserve"> con</w:t>
      </w:r>
      <w:r>
        <w:t xml:space="preserve"> el</w:t>
      </w:r>
      <w:r>
        <w:t xml:space="preserve"> tema</w:t>
      </w:r>
      <w:r>
        <w:t xml:space="preserve"> del</w:t>
      </w:r>
      <w:r>
        <w:rPr>
          <w:color w:val="CCCCCC"/>
        </w:rPr>
        <w:t xml:space="preserve"> cubismo</w:t>
      </w:r>
      <w:r>
        <w:t>,</w:t>
      </w:r>
      <w:r>
        <w:rPr>
          <w:color w:val="CCCCCC"/>
        </w:rPr>
        <w:t xml:space="preserve"> porque</w:t>
      </w:r>
      <w:r>
        <w:t xml:space="preserve"> en</w:t>
      </w:r>
      <w:r>
        <w:t xml:space="preserve"> dos</w:t>
      </w:r>
      <w:r>
        <w:t xml:space="preserve"> mil</w:t>
      </w:r>
      <w:r>
        <w:t xml:space="preserve"> veintiuno</w:t>
      </w:r>
      <w:r>
        <w:rPr>
          <w:color w:val="CCCCCC"/>
        </w:rPr>
        <w:t xml:space="preserve"> seríamos</w:t>
      </w:r>
      <w:r>
        <w:rPr>
          <w:color w:val="CCCCCC"/>
        </w:rPr>
        <w:t xml:space="preserve"> en</w:t>
      </w:r>
      <w:r>
        <w:rPr>
          <w:color w:val="CCCCCC"/>
        </w:rPr>
        <w:t xml:space="preserve"> Kobe</w:t>
      </w:r>
      <w:r>
        <w:t xml:space="preserve"> y</w:t>
      </w:r>
      <w:r>
        <w:t xml:space="preserve"> seguíamos</w:t>
      </w:r>
      <w:r>
        <w:t xml:space="preserve"> en</w:t>
      </w:r>
      <w:r>
        <w:rPr>
          <w:color w:val="CCCCCC"/>
        </w:rPr>
        <w:t xml:space="preserve"> atención</w:t>
      </w:r>
      <w:r>
        <w:t xml:space="preserve"> virtual</w:t>
      </w:r>
      <w:r>
        <w:t xml:space="preserve"> de</w:t>
      </w:r>
      <w:r>
        <w:t xml:space="preserve"> las</w:t>
      </w:r>
      <w:r>
        <w:t xml:space="preserve"> clases</w:t>
      </w:r>
      <w:r>
        <w:t>.</w:t>
      </w:r>
      <w:r>
        <w:rPr>
          <w:color w:val="CCCCCC"/>
        </w:rPr>
        <w:t xml:space="preserve"> Y</w:t>
      </w:r>
      <w:r>
        <w:t xml:space="preserve"> evidentemente</w:t>
      </w:r>
      <w:r>
        <w:rPr>
          <w:color w:val="CCCCCC"/>
        </w:rPr>
        <w:t xml:space="preserve"> hubo</w:t>
      </w:r>
      <w:r>
        <w:t xml:space="preserve"> un</w:t>
      </w:r>
      <w:r>
        <w:t xml:space="preserve"> incremento</w:t>
      </w:r>
      <w:r>
        <w:t>.</w:t>
      </w:r>
      <w:r>
        <w:rPr>
          <w:color w:val="CCCCCC"/>
        </w:rPr>
        <w:t xml:space="preserve"> Hay</w:t>
      </w:r>
      <w:r>
        <w:t xml:space="preserve"> varias</w:t>
      </w:r>
      <w:r>
        <w:t xml:space="preserve"> organizaciones</w:t>
      </w:r>
      <w:r>
        <w:rPr>
          <w:color w:val="CCCCCC"/>
        </w:rPr>
        <w:t xml:space="preserve"> Hicimos</w:t>
      </w:r>
      <w:r>
        <w:t xml:space="preserve"> un</w:t>
      </w:r>
      <w:r>
        <w:t xml:space="preserve"> gran</w:t>
      </w:r>
      <w:r>
        <w:t xml:space="preserve"> esfuerzo</w:t>
      </w:r>
      <w:r>
        <w:t xml:space="preserve"> para</w:t>
      </w:r>
      <w:r>
        <w:t xml:space="preserve"> la</w:t>
      </w:r>
      <w:r>
        <w:rPr>
          <w:color w:val="CCCCCC"/>
        </w:rPr>
        <w:t xml:space="preserve"> inserción</w:t>
      </w:r>
      <w:r>
        <w:t xml:space="preserve"> educativa</w:t>
      </w:r>
      <w:r>
        <w:t xml:space="preserve"> de</w:t>
      </w:r>
      <w:r>
        <w:t xml:space="preserve"> los</w:t>
      </w:r>
      <w:r>
        <w:t xml:space="preserve"> niños</w:t>
      </w:r>
      <w:r>
        <w:t>,</w:t>
      </w:r>
      <w:r>
        <w:t xml:space="preserve"> niñas</w:t>
      </w:r>
      <w:r>
        <w:t xml:space="preserve"> y</w:t>
      </w:r>
      <w:r>
        <w:t xml:space="preserve"> adolescentes</w:t>
      </w:r>
      <w:r>
        <w:t>,</w:t>
      </w:r>
      <w:r>
        <w:rPr>
          <w:color w:val="CCCCCC"/>
        </w:rPr>
        <w:t xml:space="preserve"> pero</w:t>
      </w:r>
    </w:p>
    <w:p>
      <w:r>
        <w:t xml:space="preserve">spk_1: </w:t>
      </w:r>
      <w:r>
        <w:rPr>
          <w:color w:val="CCCCCC"/>
        </w:rPr>
        <w:t xml:space="preserve"> me</w:t>
      </w:r>
      <w:r>
        <w:rPr>
          <w:color w:val="CCCCCC"/>
        </w:rPr>
        <w:t xml:space="preserve"> gustaria</w:t>
      </w:r>
      <w:r>
        <w:rPr>
          <w:color w:val="CCCCCC"/>
        </w:rPr>
        <w:t xml:space="preserve"> ver</w:t>
      </w:r>
      <w:r>
        <w:rPr>
          <w:color w:val="CCCCCC"/>
        </w:rPr>
        <w:t xml:space="preserve"> la</w:t>
      </w:r>
      <w:r>
        <w:rPr>
          <w:color w:val="CCCCCC"/>
        </w:rPr>
        <w:t xml:space="preserve"> cita</w:t>
      </w:r>
      <w:r>
        <w:rPr>
          <w:color w:val="CCCCCC"/>
        </w:rPr>
        <w:t xml:space="preserve"> de</w:t>
      </w:r>
      <w:r>
        <w:t xml:space="preserve"> dos</w:t>
      </w:r>
      <w:r>
        <w:t xml:space="preserve"> mil</w:t>
      </w:r>
      <w:r>
        <w:t xml:space="preserve"> veintidós</w:t>
      </w:r>
      <w:r>
        <w:rPr>
          <w:color w:val="CCCCCC"/>
        </w:rPr>
        <w:t xml:space="preserve"> Baja</w:t>
      </w:r>
      <w:r>
        <w:rPr>
          <w:color w:val="CCCCCC"/>
        </w:rPr>
        <w:t xml:space="preserve"> del</w:t>
      </w:r>
      <w:r>
        <w:rPr>
          <w:color w:val="CCCCCC"/>
        </w:rPr>
        <w:t xml:space="preserve"> Ministerio</w:t>
      </w:r>
      <w:r>
        <w:rPr>
          <w:color w:val="CCCCCC"/>
        </w:rPr>
        <w:t xml:space="preserve"> También</w:t>
      </w:r>
      <w:r>
        <w:t xml:space="preserve"> la</w:t>
      </w:r>
      <w:r>
        <w:rPr>
          <w:color w:val="CCCCCC"/>
        </w:rPr>
        <w:t xml:space="preserve"> saque</w:t>
      </w:r>
      <w:r>
        <w:t xml:space="preserve"> porque</w:t>
      </w:r>
      <w:r>
        <w:rPr>
          <w:color w:val="CCCCCC"/>
        </w:rPr>
        <w:t xml:space="preserve"> éste</w:t>
      </w:r>
      <w:r>
        <w:t xml:space="preserve"> sobre</w:t>
      </w:r>
      <w:r>
        <w:rPr>
          <w:color w:val="CCCCCC"/>
        </w:rPr>
        <w:t xml:space="preserve"> el</w:t>
      </w:r>
      <w:r>
        <w:t xml:space="preserve"> que</w:t>
      </w:r>
      <w:r>
        <w:t xml:space="preserve"> hay</w:t>
      </w:r>
      <w:r>
        <w:t xml:space="preserve"> un</w:t>
      </w:r>
      <w:r>
        <w:t xml:space="preserve"> descenso</w:t>
      </w:r>
      <w:r>
        <w:t xml:space="preserve"> significativo</w:t>
      </w:r>
      <w:r>
        <w:t xml:space="preserve"> de</w:t>
      </w:r>
      <w:r>
        <w:t xml:space="preserve"> esta</w:t>
      </w:r>
      <w:r>
        <w:t xml:space="preserve"> cifra</w:t>
      </w:r>
      <w:r>
        <w:rPr>
          <w:color w:val="CCCCCC"/>
        </w:rPr>
        <w:t xml:space="preserve"> relacionadas</w:t>
      </w:r>
      <w:r>
        <w:rPr>
          <w:color w:val="CCCCCC"/>
        </w:rPr>
        <w:t xml:space="preserve"> elementos</w:t>
      </w:r>
      <w:r>
        <w:t xml:space="preserve"> que</w:t>
      </w:r>
      <w:r>
        <w:t xml:space="preserve"> te</w:t>
      </w:r>
      <w:r>
        <w:t xml:space="preserve"> mencionaba</w:t>
      </w:r>
      <w:r>
        <w:rPr>
          <w:color w:val="CCCCCC"/>
        </w:rP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tienen</w:t>
      </w:r>
      <w:r>
        <w:t xml:space="preserve"> que</w:t>
      </w:r>
      <w:r>
        <w:t xml:space="preserve"> ver</w:t>
      </w:r>
      <w:r>
        <w:t xml:space="preserve"> con</w:t>
      </w:r>
      <w:r>
        <w:t xml:space="preserve"> la</w:t>
      </w:r>
      <w:r>
        <w:t xml:space="preserve"> presencia</w:t>
      </w:r>
      <w:r>
        <w:t xml:space="preserve"> lidad</w:t>
      </w:r>
      <w:r>
        <w:rPr>
          <w:color w:val="CCCCCC"/>
        </w:rPr>
        <w:t xml:space="preserve"> y</w:t>
      </w:r>
      <w:r>
        <w:t xml:space="preserve"> los</w:t>
      </w:r>
      <w:r>
        <w:t xml:space="preserve"> costos</w:t>
      </w:r>
      <w:r>
        <w:t xml:space="preserve"> de</w:t>
      </w:r>
      <w:r>
        <w:t xml:space="preserve"> la</w:t>
      </w:r>
      <w:r>
        <w:t xml:space="preserve"> presencia</w:t>
      </w:r>
      <w:r>
        <w:t xml:space="preserve"> lidad</w:t>
      </w:r>
      <w:r>
        <w:rPr>
          <w:color w:val="CCCCCC"/>
        </w:rPr>
        <w:t xml:space="preserve"> tanto</w:t>
      </w:r>
      <w:r>
        <w:rPr>
          <w:color w:val="CCCCCC"/>
        </w:rPr>
        <w:t xml:space="preserve"> y</w:t>
      </w:r>
      <w:r>
        <w:t xml:space="preserve"> los</w:t>
      </w:r>
      <w:r>
        <w:rPr>
          <w:color w:val="CCCCCC"/>
        </w:rPr>
        <w:t xml:space="preserve"> costos</w:t>
      </w:r>
      <w:r>
        <w:t xml:space="preserve"> de</w:t>
      </w:r>
      <w:r>
        <w:t xml:space="preserve"> las</w:t>
      </w:r>
      <w:r>
        <w:t xml:space="preserve"> familias</w:t>
      </w:r>
      <w:r>
        <w:t xml:space="preserve"> para</w:t>
      </w:r>
      <w:r>
        <w:t xml:space="preserve"> la</w:t>
      </w:r>
      <w:r>
        <w:t xml:space="preserve"> adquisición</w:t>
      </w:r>
      <w:r>
        <w:t xml:space="preserve"> de</w:t>
      </w:r>
      <w:r>
        <w:t xml:space="preserve"> bienes</w:t>
      </w:r>
      <w:r>
        <w:t xml:space="preserve"> insumos</w:t>
      </w:r>
      <w:r>
        <w:rPr>
          <w:color w:val="CCCCCC"/>
        </w:rPr>
        <w:t xml:space="preserve"> como</w:t>
      </w:r>
      <w:r>
        <w:t xml:space="preserve"> la</w:t>
      </w:r>
      <w:r>
        <w:t xml:space="preserve"> capacidad</w:t>
      </w:r>
      <w:r>
        <w:t xml:space="preserve"> de</w:t>
      </w:r>
      <w:r>
        <w:rPr>
          <w:color w:val="CCCCCC"/>
        </w:rPr>
        <w:t xml:space="preserve"> Infraestructura</w:t>
      </w:r>
      <w:r>
        <w:t xml:space="preserve"> del</w:t>
      </w:r>
      <w:r>
        <w:rPr>
          <w:color w:val="CCCCCC"/>
        </w:rPr>
        <w:t xml:space="preserve"> Ministerio</w:t>
      </w:r>
      <w:r>
        <w:t xml:space="preserve"> para</w:t>
      </w:r>
      <w:r>
        <w:t xml:space="preserve"> seguir</w:t>
      </w:r>
      <w:r>
        <w:t xml:space="preserve"> generando</w:t>
      </w:r>
      <w:r>
        <w:rPr>
          <w:color w:val="CCCCCC"/>
        </w:rPr>
        <w:t xml:space="preserve"> estado</w:t>
      </w:r>
      <w:r>
        <w:rPr>
          <w:color w:val="CCCCCC"/>
        </w:rPr>
        <w:t xml:space="preserve"> expuesta</w:t>
      </w:r>
      <w:r>
        <w:rPr>
          <w:color w:val="CCCCCC"/>
        </w:rPr>
        <w:t xml:space="preserve"> este</w:t>
      </w:r>
      <w:r>
        <w:t xml:space="preserve"> estos</w:t>
      </w:r>
      <w:r>
        <w:rPr>
          <w:color w:val="CCCCCC"/>
        </w:rPr>
        <w:t xml:space="preserve"> cupos</w:t>
      </w:r>
      <w:r>
        <w:t xml:space="preserve"> dentro</w:t>
      </w:r>
      <w:r>
        <w:t xml:space="preserve"> del</w:t>
      </w:r>
      <w:r>
        <w:t xml:space="preserve"> sistema</w:t>
      </w:r>
      <w:r>
        <w:t>,</w:t>
      </w:r>
    </w:p>
    <w:p>
      <w:r>
        <w:t xml:space="preserve">spk_1: </w:t>
      </w:r>
      <w:r>
        <w:rPr>
          <w:color w:val="CCCCCC"/>
        </w:rPr>
        <w:t xml:space="preserve"> pero</w:t>
      </w:r>
      <w:r>
        <w:t xml:space="preserve"> un</w:t>
      </w:r>
      <w:r>
        <w:t xml:space="preserve"> poco</w:t>
      </w:r>
      <w:r>
        <w:t xml:space="preserve"> por</w:t>
      </w:r>
      <w:r>
        <w:rPr>
          <w:color w:val="CCCCCC"/>
        </w:rPr>
        <w:t xml:space="preserve"> ahí</w:t>
      </w:r>
      <w:r>
        <w:rPr>
          <w:color w:val="CCCCCC"/>
        </w:rPr>
        <w:t xml:space="preserve"> vi</w:t>
      </w:r>
      <w:r>
        <w:rPr>
          <w:color w:val="CCCCCC"/>
        </w:rPr>
        <w:t xml:space="preserve"> a</w:t>
      </w:r>
      <w:r>
        <w:rPr>
          <w:color w:val="CCCCCC"/>
        </w:rPr>
        <w:t xml:space="preserve"> mi</w:t>
      </w:r>
      <w:r>
        <w:rPr>
          <w:color w:val="CCCCCC"/>
        </w:rPr>
        <w:t xml:space="preserve"> es</w:t>
      </w:r>
      <w:r>
        <w:rPr>
          <w:color w:val="CCCCCC"/>
        </w:rPr>
        <w:t xml:space="preserve"> mi</w:t>
      </w:r>
      <w:r>
        <w:rPr>
          <w:color w:val="CCCCCC"/>
        </w:rPr>
        <w:t xml:space="preserve"> reflexión</w:t>
      </w:r>
      <w:r>
        <w:rPr>
          <w:color w:val="CCCCCC"/>
        </w:rPr>
        <w:t xml:space="preserve"> al</w:t>
      </w:r>
      <w:r>
        <w:rPr>
          <w:color w:val="CCCCCC"/>
        </w:rPr>
        <w:t xml:space="preserve"> frente</w:t>
      </w:r>
      <w:r>
        <w:t xml:space="preserve"> a</w:t>
      </w:r>
      <w:r>
        <w:t xml:space="preserve"> esta</w:t>
      </w:r>
      <w:r>
        <w:t xml:space="preserve"> pregunta</w:t>
      </w:r>
      <w:r>
        <w:t>.</w:t>
      </w:r>
    </w:p>
    <w:p>
      <w:r>
        <w:t xml:space="preserve">spk_0: </w:t>
      </w:r>
      <w:r>
        <w:t xml:space="preserve"> Y</w:t>
      </w:r>
      <w:r>
        <w:t xml:space="preserve"> una</w:t>
      </w:r>
      <w:r>
        <w:rPr>
          <w:color w:val="CCCCCC"/>
        </w:rPr>
        <w:t xml:space="preserve"> última</w:t>
      </w:r>
      <w:r>
        <w:t xml:space="preserve"> pregunta</w:t>
      </w:r>
      <w:r>
        <w:rPr>
          <w:color w:val="CCCCCC"/>
        </w:rPr>
        <w:t xml:space="preserve"> para</w:t>
      </w:r>
      <w:r>
        <w:t xml:space="preserve"> cerrar</w:t>
      </w:r>
      <w:r>
        <w:t xml:space="preserve"> esta</w:t>
      </w:r>
      <w:r>
        <w:t xml:space="preserve"> entrevista</w:t>
      </w:r>
      <w:r>
        <w:t xml:space="preserve"> es</w:t>
      </w:r>
      <w:r>
        <w:rPr>
          <w:color w:val="CCCCCC"/>
        </w:rPr>
        <w:t xml:space="preserve"> qué</w:t>
      </w:r>
      <w:r>
        <w:t xml:space="preserve"> dificultades</w:t>
      </w:r>
      <w:r>
        <w:t xml:space="preserve"> se</w:t>
      </w:r>
      <w:r>
        <w:t xml:space="preserve"> encuentran</w:t>
      </w:r>
      <w:r>
        <w:t xml:space="preserve"> las</w:t>
      </w:r>
      <w:r>
        <w:t xml:space="preserve"> personas</w:t>
      </w:r>
      <w:r>
        <w:t xml:space="preserve"> en</w:t>
      </w:r>
      <w:r>
        <w:t xml:space="preserve"> condición</w:t>
      </w:r>
      <w: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Humana</w:t>
      </w:r>
      <w:r>
        <w:rPr>
          <w:color w:val="CCCCCC"/>
        </w:rPr>
        <w:t xml:space="preserve"> para</w:t>
      </w:r>
      <w:r>
        <w:t xml:space="preserve"> acceder</w:t>
      </w:r>
      <w:r>
        <w:t xml:space="preserve"> a</w:t>
      </w:r>
      <w:r>
        <w:t xml:space="preserve"> la</w:t>
      </w:r>
      <w:r>
        <w:t xml:space="preserve"> educación</w:t>
      </w:r>
      <w:r>
        <w:t xml:space="preserve"> superior</w:t>
      </w:r>
      <w:r>
        <w:t xml:space="preserve"> y</w:t>
      </w:r>
      <w:r>
        <w:rPr>
          <w:color w:val="CCCCCC"/>
        </w:rPr>
        <w:t xml:space="preserve"> que</w:t>
      </w:r>
      <w:r>
        <w:rPr>
          <w:color w:val="CCCCCC"/>
        </w:rPr>
        <w:t xml:space="preserve"> estrategias</w:t>
      </w:r>
      <w:r>
        <w:rPr>
          <w:color w:val="CCCCCC"/>
        </w:rPr>
        <w:t xml:space="preserve"> o</w:t>
      </w:r>
      <w:r>
        <w:rPr>
          <w:color w:val="CCCCCC"/>
        </w:rPr>
        <w:t xml:space="preserve"> que</w:t>
      </w:r>
      <w:r>
        <w:t xml:space="preserve"> se</w:t>
      </w:r>
      <w:r>
        <w:t xml:space="preserve"> está</w:t>
      </w:r>
      <w:r>
        <w:t xml:space="preserve"> haciendo</w:t>
      </w:r>
      <w:r>
        <w:t xml:space="preserve"> desde</w:t>
      </w:r>
      <w:r>
        <w:rPr>
          <w:color w:val="CCCCCC"/>
        </w:rPr>
        <w:t xml:space="preserve"> vallas</w:t>
      </w:r>
      <w:r>
        <w:t xml:space="preserve"> para</w:t>
      </w:r>
      <w:r>
        <w:t xml:space="preserve"> fomentar</w:t>
      </w:r>
      <w:r>
        <w:t xml:space="preserve"> este</w:t>
      </w:r>
      <w:r>
        <w:t xml:space="preserve"> acceso</w:t>
      </w:r>
      <w:r>
        <w:rPr>
          <w:color w:val="CCCCCC"/>
        </w:rPr>
        <w:t xml:space="preserve"> a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superior</w:t>
      </w:r>
      <w:r>
        <w:t>,</w:t>
      </w:r>
      <w:r>
        <w:rPr>
          <w:color w:val="CCCCCC"/>
        </w:rPr>
        <w:t xml:space="preserve"> terciaria</w:t>
      </w:r>
      <w:r>
        <w:rPr>
          <w:color w:val="CCCCCC"/>
        </w:rPr>
        <w:t xml:space="preserve"> o</w:t>
      </w:r>
      <w:r>
        <w:rPr>
          <w:color w:val="CCCCCC"/>
        </w:rPr>
        <w:t xml:space="preserve"> técnica</w:t>
      </w:r>
      <w:r>
        <w:t>?</w:t>
      </w:r>
    </w:p>
    <w:p>
      <w:r>
        <w:t xml:space="preserve">spk_1: </w:t>
      </w:r>
      <w:r>
        <w:rPr>
          <w:color w:val="CCCCCC"/>
        </w:rPr>
        <w:t xml:space="preserve"> No</w:t>
      </w:r>
      <w:r>
        <w:rPr>
          <w:color w:val="CCCCCC"/>
        </w:rPr>
        <w:t xml:space="preserve"> tengo</w:t>
      </w:r>
      <w:r>
        <w:t xml:space="preserve"> datos</w:t>
      </w:r>
      <w:r>
        <w:t xml:space="preserve"> de</w:t>
      </w:r>
      <w:r>
        <w:t xml:space="preserve"> acceso</w:t>
      </w:r>
      <w:r>
        <w:t xml:space="preserve"> a</w:t>
      </w:r>
      <w:r>
        <w:rPr>
          <w:color w:val="CCCCCC"/>
        </w:rPr>
        <w:t xml:space="preserve"> la</w:t>
      </w:r>
      <w:r>
        <w:t xml:space="preserve"> educación</w:t>
      </w:r>
      <w:r>
        <w:t xml:space="preserve"> superior</w:t>
      </w:r>
      <w:r>
        <w:t>.</w:t>
      </w:r>
      <w:r>
        <w:rPr>
          <w:color w:val="CCCCCC"/>
        </w:rPr>
        <w:t xml:space="preserve"> Lamentablemente</w:t>
      </w:r>
      <w:r>
        <w:rPr>
          <w:color w:val="CCCCCC"/>
        </w:rPr>
        <w:t xml:space="preserve"> bien</w:t>
      </w:r>
      <w:r>
        <w:rPr>
          <w:color w:val="CCCCCC"/>
        </w:rPr>
        <w:t xml:space="preserve"> nos</w:t>
      </w:r>
      <w:r>
        <w:t xml:space="preserve"> hemos</w:t>
      </w:r>
      <w:r>
        <w:t xml:space="preserve"> enfocado</w:t>
      </w:r>
      <w:r>
        <w:t xml:space="preserve"> fundamentalmente</w:t>
      </w:r>
      <w:r>
        <w:t xml:space="preserve"> en</w:t>
      </w:r>
      <w:r>
        <w:t xml:space="preserve"> el</w:t>
      </w:r>
      <w:r>
        <w:t xml:space="preserve"> acceso</w:t>
      </w:r>
      <w:r>
        <w:rPr>
          <w:color w:val="CCCCCC"/>
        </w:rPr>
        <w:t xml:space="preserve"> a</w:t>
      </w:r>
      <w:r>
        <w:rPr>
          <w:color w:val="CCCCCC"/>
        </w:rPr>
        <w:t xml:space="preserve"> educación</w:t>
      </w:r>
      <w:r>
        <w:rPr>
          <w:color w:val="CCCCCC"/>
        </w:rPr>
        <w:t xml:space="preserve"> primaria</w:t>
      </w:r>
      <w:r>
        <w:rPr>
          <w:color w:val="CCCCCC"/>
        </w:rPr>
        <w:t xml:space="preserve"> convenida</w:t>
      </w:r>
      <w:r>
        <w:t>,</w:t>
      </w:r>
      <w:r>
        <w:rPr>
          <w:color w:val="CCCCCC"/>
        </w:rPr>
        <w:t xml:space="preserve"> deshidrata</w:t>
      </w:r>
      <w:r>
        <w:t>.</w:t>
      </w:r>
      <w:r>
        <w:rPr>
          <w:color w:val="CCCCCC"/>
        </w:rPr>
        <w:t xml:space="preserve"> No</w:t>
      </w:r>
      <w:r>
        <w:t xml:space="preserve"> hemos</w:t>
      </w:r>
      <w:r>
        <w:t xml:space="preserve"> profundizado</w:t>
      </w:r>
      <w:r>
        <w:t xml:space="preserve"> nuestra</w:t>
      </w:r>
      <w:r>
        <w:rPr>
          <w:color w:val="CCCCCC"/>
        </w:rPr>
        <w:t xml:space="preserve"> tu</w:t>
      </w:r>
      <w:r>
        <w:t xml:space="preserve"> tema</w:t>
      </w:r>
      <w:r>
        <w:t>.</w:t>
      </w:r>
      <w:r>
        <w:rPr>
          <w:color w:val="CCCCCC"/>
        </w:rPr>
        <w:t xml:space="preserve"> Creo</w:t>
      </w:r>
      <w:r>
        <w:t xml:space="preserve"> que</w:t>
      </w:r>
    </w:p>
    <w:p>
      <w:r>
        <w:t xml:space="preserve">spk_1: </w:t>
      </w:r>
      <w:r>
        <w:rPr>
          <w:color w:val="CCCCCC"/>
        </w:rPr>
        <w:t xml:space="preserve"> Es</w:t>
      </w:r>
      <w:r>
        <w:rPr>
          <w:color w:val="CCCCCC"/>
        </w:rPr>
        <w:t xml:space="preserve"> también</w:t>
      </w:r>
      <w:r>
        <w:t xml:space="preserve"> un</w:t>
      </w:r>
      <w:r>
        <w:t xml:space="preserve"> poco</w:t>
      </w:r>
      <w:r>
        <w:rPr>
          <w:color w:val="CCCCCC"/>
        </w:rPr>
        <w:t xml:space="preserve"> difícil</w:t>
      </w:r>
      <w:r>
        <w:rPr>
          <w:color w:val="CCCCCC"/>
        </w:rPr>
        <w:t xml:space="preserve"> viendo</w:t>
      </w:r>
      <w:r>
        <w:t xml:space="preserve"> las</w:t>
      </w:r>
      <w:r>
        <w:t xml:space="preserve"> condiciones</w:t>
      </w:r>
      <w:r>
        <w:rPr>
          <w:color w:val="CCCCCC"/>
        </w:rPr>
        <w:t xml:space="preserve"> país</w:t>
      </w:r>
      <w:r>
        <w:rPr>
          <w:color w:val="CCCCCC"/>
        </w:rPr>
        <w:t xml:space="preserve"> y</w:t>
      </w:r>
      <w:r>
        <w:t xml:space="preserve"> sabiendo</w:t>
      </w:r>
      <w:r>
        <w:t xml:space="preserve"> que</w:t>
      </w:r>
      <w:r>
        <w:t xml:space="preserve"> miles</w:t>
      </w:r>
      <w:r>
        <w:t xml:space="preserve"> de</w:t>
      </w:r>
      <w:r>
        <w:t xml:space="preserve"> estudiantes</w:t>
      </w:r>
      <w:r>
        <w:t xml:space="preserve"> se</w:t>
      </w:r>
      <w:r>
        <w:t xml:space="preserve"> quedan</w:t>
      </w:r>
      <w:r>
        <w:t xml:space="preserve"> por</w:t>
      </w:r>
      <w:r>
        <w:t xml:space="preserve"> fuera</w:t>
      </w:r>
    </w:p>
    <w:p>
      <w:r>
        <w:t xml:space="preserve">spk_1: </w:t>
      </w:r>
      <w:r>
        <w:t xml:space="preserve"> y</w:t>
      </w:r>
      <w:r>
        <w:rPr>
          <w:color w:val="CCCCCC"/>
        </w:rPr>
        <w:t xml:space="preserve"> del</w:t>
      </w:r>
      <w:r>
        <w:rPr>
          <w:color w:val="CCCCCC"/>
        </w:rPr>
        <w:t xml:space="preserve"> acceso</w:t>
      </w:r>
      <w:r>
        <w:rPr>
          <w:color w:val="CCCCCC"/>
        </w:rPr>
        <w:t xml:space="preserve"> al</w:t>
      </w:r>
      <w:r>
        <w:t xml:space="preserve"> sistema</w:t>
      </w:r>
      <w:r>
        <w:t xml:space="preserve"> educativo</w:t>
      </w:r>
      <w:r>
        <w:t xml:space="preserve"> superior</w:t>
      </w:r>
      <w:r>
        <w:rPr>
          <w:color w:val="CCCCCC"/>
        </w:rPr>
        <w:t xml:space="preserve"> por</w:t>
      </w:r>
      <w:r>
        <w:rPr>
          <w:color w:val="CCCCCC"/>
        </w:rPr>
        <w:t xml:space="preserve"> los</w:t>
      </w:r>
      <w:r>
        <w:rPr>
          <w:color w:val="CCCCCC"/>
        </w:rPr>
        <w:t xml:space="preserve"> grupos</w:t>
      </w:r>
      <w:r>
        <w:t xml:space="preserve"> que</w:t>
      </w:r>
      <w:r>
        <w:t xml:space="preserve"> están</w:t>
      </w:r>
      <w:r>
        <w:t xml:space="preserve"> brindando</w:t>
      </w:r>
      <w:r>
        <w:rPr>
          <w:color w:val="CCCCCC"/>
        </w:rPr>
        <w:t xml:space="preserve"> desde</w:t>
      </w:r>
      <w:r>
        <w:t xml:space="preserve"> las</w:t>
      </w:r>
      <w:r>
        <w:rPr>
          <w:color w:val="CCCCCC"/>
        </w:rPr>
        <w:t xml:space="preserve"> universidades</w:t>
      </w:r>
      <w:r>
        <w:rPr>
          <w:color w:val="CCCCCC"/>
        </w:rPr>
        <w:t xml:space="preserve"> y</w:t>
      </w:r>
      <w:r>
        <w:t xml:space="preserve"> desde</w:t>
      </w:r>
      <w:r>
        <w:t xml:space="preserve"> el</w:t>
      </w:r>
      <w:r>
        <w:rPr>
          <w:color w:val="CCCCCC"/>
        </w:rPr>
        <w:t xml:space="preserve"> Gobierno</w:t>
      </w:r>
      <w:r>
        <w:t xml:space="preserve"> para</w:t>
      </w:r>
      <w:r>
        <w:t xml:space="preserve"> para</w:t>
      </w:r>
      <w:r>
        <w:rPr>
          <w:color w:val="CCCCCC"/>
        </w:rPr>
        <w:t xml:space="preserve"> que</w:t>
      </w:r>
      <w:r>
        <w:rPr>
          <w:color w:val="CCCCCC"/>
        </w:rPr>
        <w:t xml:space="preserve"> yo</w:t>
      </w:r>
      <w:r>
        <w:t>,</w:t>
      </w:r>
      <w:r>
        <w:t xml:space="preserve"> con</w:t>
      </w:r>
      <w:r>
        <w:t xml:space="preserve"> población</w:t>
      </w:r>
      <w:r>
        <w:rPr>
          <w:color w:val="CCCCCC"/>
        </w:rPr>
        <w:t xml:space="preserve"> nacional</w:t>
      </w:r>
      <w:r>
        <w:t xml:space="preserve"> que</w:t>
      </w:r>
      <w:r>
        <w:t xml:space="preserve"> ha</w:t>
      </w:r>
      <w:r>
        <w:t xml:space="preserve"> sido</w:t>
      </w:r>
      <w:r>
        <w:t xml:space="preserve"> involucrada</w:t>
      </w:r>
      <w:r>
        <w:t xml:space="preserve"> desde</w:t>
      </w:r>
      <w:r>
        <w:t xml:space="preserve"> temprana</w:t>
      </w:r>
      <w:r>
        <w:t xml:space="preserve"> edad</w:t>
      </w:r>
      <w:r>
        <w:t>,</w:t>
      </w:r>
      <w:r>
        <w:t xml:space="preserve"> que</w:t>
      </w:r>
      <w:r>
        <w:t xml:space="preserve"> no</w:t>
      </w:r>
      <w:r>
        <w:rPr>
          <w:color w:val="CCCCCC"/>
        </w:rPr>
        <w:t xml:space="preserve"> tienen</w:t>
      </w:r>
      <w:r>
        <w:rPr>
          <w:color w:val="CCCCCC"/>
        </w:rPr>
        <w:t xml:space="preserve"> un</w:t>
      </w:r>
      <w:r>
        <w:rPr>
          <w:color w:val="CCCCCC"/>
        </w:rPr>
        <w:t xml:space="preserve"> tema</w:t>
      </w:r>
      <w:r>
        <w:t xml:space="preserve"> de</w:t>
      </w:r>
      <w:r>
        <w:rPr>
          <w:color w:val="CCCCCC"/>
        </w:rPr>
        <w:t xml:space="preserve"> refrán</w:t>
      </w:r>
      <w:r>
        <w:rPr>
          <w:color w:val="CCCCCC"/>
        </w:rPr>
        <w:t xml:space="preserve"> popular</w:t>
      </w:r>
      <w:r>
        <w:rPr>
          <w:color w:val="CCCCCC"/>
        </w:rPr>
        <w:t xml:space="preserve"> y</w:t>
      </w:r>
      <w:r>
        <w:t xml:space="preserve"> que</w:t>
      </w:r>
      <w:r>
        <w:rPr>
          <w:color w:val="CCCCCC"/>
        </w:rPr>
        <w:t xml:space="preserve"> igual</w:t>
      </w:r>
    </w:p>
    <w:p>
      <w:r>
        <w:t xml:space="preserve">spk_1: </w:t>
      </w:r>
      <w:r>
        <w:rPr>
          <w:color w:val="CCCCCC"/>
        </w:rPr>
        <w:t xml:space="preserve"> alcanzar</w:t>
      </w:r>
      <w:r>
        <w:t xml:space="preserve"> los</w:t>
      </w:r>
      <w:r>
        <w:t xml:space="preserve"> puntajes</w:t>
      </w:r>
      <w:r>
        <w:rPr>
          <w:color w:val="CCCCCC"/>
        </w:rPr>
        <w:t xml:space="preserve"> en</w:t>
      </w:r>
      <w:r>
        <w:rPr>
          <w:color w:val="CCCCCC"/>
        </w:rPr>
        <w:t xml:space="preserve"> relación</w:t>
      </w:r>
      <w:r>
        <w:t xml:space="preserve"> a</w:t>
      </w:r>
      <w:r>
        <w:t xml:space="preserve"> los</w:t>
      </w:r>
      <w:r>
        <w:t>,</w:t>
      </w:r>
      <w:r>
        <w:t xml:space="preserve"> a</w:t>
      </w:r>
      <w:r>
        <w:t xml:space="preserve"> los</w:t>
      </w:r>
      <w:r>
        <w:rPr>
          <w:color w:val="CCCCCC"/>
        </w:rPr>
        <w:t xml:space="preserve"> okupas</w:t>
      </w:r>
      <w:r>
        <w:t xml:space="preserve"> que</w:t>
      </w:r>
      <w:r>
        <w:rPr>
          <w:color w:val="CCCCCC"/>
        </w:rPr>
        <w:t xml:space="preserve"> tienen</w:t>
      </w:r>
      <w:r>
        <w:t xml:space="preserve"> las</w:t>
      </w:r>
      <w:r>
        <w:t xml:space="preserve"> universidades</w:t>
      </w:r>
      <w:r>
        <w:t xml:space="preserve"> y</w:t>
      </w:r>
      <w:r>
        <w:t xml:space="preserve"> la</w:t>
      </w:r>
      <w:r>
        <w:t xml:space="preserve"> con</w:t>
      </w:r>
      <w:r>
        <w:t xml:space="preserve"> mucha</w:t>
      </w:r>
      <w:r>
        <w:t xml:space="preserve"> preocupación</w:t>
      </w:r>
      <w:r>
        <w:t>,</w:t>
      </w:r>
      <w:r>
        <w:rPr>
          <w:color w:val="CCCCCC"/>
        </w:rPr>
        <w:t xml:space="preserve"> este</w:t>
      </w:r>
      <w:r>
        <w:t xml:space="preserve"> tema</w:t>
      </w:r>
      <w:r>
        <w:t xml:space="preserve"> de</w:t>
      </w:r>
      <w:r>
        <w:t xml:space="preserve"> la</w:t>
      </w:r>
      <w:r>
        <w:t xml:space="preserve"> del</w:t>
      </w:r>
      <w:r>
        <w:t>,</w:t>
      </w:r>
      <w:r>
        <w:t xml:space="preserve"> del</w:t>
      </w:r>
      <w:r>
        <w:rPr>
          <w:color w:val="CCCCCC"/>
        </w:rPr>
        <w:t xml:space="preserve"> peso</w:t>
      </w:r>
      <w:r>
        <w:rPr>
          <w:color w:val="CCCCCC"/>
        </w:rPr>
        <w:t xml:space="preserve"> de</w:t>
      </w:r>
      <w:r>
        <w:t xml:space="preserve"> los</w:t>
      </w:r>
      <w:r>
        <w:t xml:space="preserve"> miles</w:t>
      </w:r>
      <w:r>
        <w:t xml:space="preserve"> de</w:t>
      </w:r>
      <w:r>
        <w:rPr>
          <w:color w:val="CCCCCC"/>
        </w:rPr>
        <w:t xml:space="preserve"> estudiantes</w:t>
      </w:r>
      <w:r>
        <w:t xml:space="preserve"> que</w:t>
      </w:r>
      <w:r>
        <w:t xml:space="preserve"> que</w:t>
      </w:r>
      <w:r>
        <w:t xml:space="preserve"> va</w:t>
      </w:r>
      <w:r>
        <w:t xml:space="preserve"> a</w:t>
      </w:r>
      <w:r>
        <w:rPr>
          <w:color w:val="CCCCCC"/>
        </w:rPr>
        <w:t xml:space="preserve"> acceder</w:t>
      </w:r>
      <w:r>
        <w:t xml:space="preserve"> a</w:t>
      </w:r>
      <w:r>
        <w:t xml:space="preserve"> la</w:t>
      </w:r>
      <w:r>
        <w:rPr>
          <w:color w:val="CCCCCC"/>
        </w:rPr>
        <w:t xml:space="preserve"> universidad</w:t>
      </w:r>
      <w:r>
        <w:rPr>
          <w:color w:val="CCCCCC"/>
        </w:rPr>
        <w:t xml:space="preserve"> por</w:t>
      </w:r>
      <w:r>
        <w:t xml:space="preserve"> la</w:t>
      </w:r>
      <w:r>
        <w:t xml:space="preserve"> poca</w:t>
      </w:r>
      <w:r>
        <w:t xml:space="preserve"> oferta</w:t>
      </w:r>
      <w:r>
        <w:rPr>
          <w:color w:val="CCCCCC"/>
        </w:rPr>
        <w:t xml:space="preserve"> por</w:t>
      </w:r>
      <w:r>
        <w:t xml:space="preserve"> la</w:t>
      </w:r>
      <w:r>
        <w:rPr>
          <w:color w:val="CCCCCC"/>
        </w:rPr>
        <w:t xml:space="preserve"> cúpula</w:t>
      </w:r>
      <w:r>
        <w:t>.</w:t>
      </w:r>
      <w:r>
        <w:t xml:space="preserve"> Poco</w:t>
      </w:r>
      <w:r>
        <w:rPr>
          <w:color w:val="CCCCCC"/>
        </w:rPr>
        <w:t xml:space="preserve"> cumplo</w:t>
      </w:r>
      <w:r>
        <w:rPr>
          <w:color w:val="CCCCCC"/>
        </w:rPr>
        <w:t xml:space="preserve"> por</w:t>
      </w:r>
      <w:r>
        <w:rPr>
          <w:color w:val="CCCCCC"/>
        </w:rPr>
        <w:t xml:space="preserve"> la</w:t>
      </w:r>
      <w:r>
        <w:rPr>
          <w:color w:val="CCCCCC"/>
        </w:rPr>
        <w:t xml:space="preserve"> boca</w:t>
      </w:r>
      <w:r>
        <w:t>.</w:t>
      </w:r>
      <w:r>
        <w:rPr>
          <w:color w:val="CCCCCC"/>
        </w:rPr>
        <w:t xml:space="preserve"> Se</w:t>
      </w:r>
      <w:r>
        <w:rPr>
          <w:color w:val="CCCCCC"/>
        </w:rPr>
        <w:t xml:space="preserve"> le</w:t>
      </w:r>
      <w:r>
        <w:rPr>
          <w:color w:val="CCCCCC"/>
        </w:rPr>
        <w:t xml:space="preserve"> decía</w:t>
      </w:r>
      <w:r>
        <w:t xml:space="preserve"> que</w:t>
      </w:r>
      <w:r>
        <w:rPr>
          <w:color w:val="CCCCCC"/>
        </w:rPr>
        <w:t xml:space="preserve"> aún</w:t>
      </w:r>
      <w:r>
        <w:rPr>
          <w:color w:val="CCCCCC"/>
        </w:rPr>
        <w:t xml:space="preserve"> ahora</w:t>
      </w:r>
      <w:r>
        <w:t xml:space="preserve"> se</w:t>
      </w:r>
      <w:r>
        <w:rPr>
          <w:color w:val="CCCCCC"/>
        </w:rPr>
        <w:t xml:space="preserve"> tiene</w:t>
      </w:r>
      <w:r>
        <w:rPr>
          <w:color w:val="CCCCCC"/>
        </w:rPr>
        <w:t xml:space="preserve"> y</w:t>
      </w:r>
      <w:r>
        <w:t xml:space="preserve"> creo</w:t>
      </w:r>
      <w:r>
        <w:t xml:space="preserve"> que</w:t>
      </w:r>
      <w:r>
        <w:rPr>
          <w:color w:val="CCCCCC"/>
        </w:rPr>
        <w:t xml:space="preserve"> es</w:t>
      </w:r>
      <w:r>
        <w:rPr>
          <w:color w:val="CCCCCC"/>
        </w:rPr>
        <w:t xml:space="preserve"> aún</w:t>
      </w:r>
      <w:r>
        <w:rPr>
          <w:color w:val="CCCCCC"/>
        </w:rPr>
        <w:t xml:space="preserve"> vas</w:t>
      </w:r>
    </w:p>
    <w:p>
      <w:r>
        <w:t xml:space="preserve">spk_1: </w:t>
      </w:r>
      <w:r>
        <w:rPr>
          <w:color w:val="CCCCCC"/>
        </w:rPr>
        <w:t xml:space="preserve"> difícil</w:t>
      </w:r>
      <w:r>
        <w:rPr>
          <w:color w:val="CCCCCC"/>
        </w:rPr>
        <w:t xml:space="preserve"> que</w:t>
      </w:r>
      <w:r>
        <w:rPr>
          <w:color w:val="CCCCCC"/>
        </w:rPr>
        <w:t xml:space="preserve"> población</w:t>
      </w:r>
      <w:r>
        <w:t>,</w:t>
      </w:r>
      <w:r>
        <w:rPr>
          <w:color w:val="CCCCCC"/>
        </w:rPr>
        <w:t xml:space="preserve"> situaciones</w:t>
      </w:r>
      <w:r>
        <w:t>.</w:t>
      </w:r>
      <w:r>
        <w:rPr>
          <w:color w:val="CCCCCC"/>
        </w:rPr>
        <w:t xml:space="preserve"> Bueno</w:t>
      </w:r>
      <w:r>
        <w:t>,</w:t>
      </w:r>
      <w:r>
        <w:rPr>
          <w:color w:val="CCCCCC"/>
        </w:rPr>
        <w:t xml:space="preserve"> esto</w:t>
      </w:r>
      <w:r>
        <w:rPr>
          <w:color w:val="CCCCCC"/>
        </w:rPr>
        <w:t xml:space="preserve"> es</w:t>
      </w:r>
      <w:r>
        <w:rPr>
          <w:color w:val="CCCCCC"/>
        </w:rPr>
        <w:t xml:space="preserve"> una</w:t>
      </w:r>
      <w:r>
        <w:rPr>
          <w:color w:val="CCCCCC"/>
        </w:rPr>
        <w:t xml:space="preserve"> válida</w:t>
      </w:r>
      <w:r>
        <w:t>.</w:t>
      </w:r>
      <w:r>
        <w:rPr>
          <w:color w:val="CCCCCC"/>
        </w:rPr>
        <w:t xml:space="preserve"> Sumará</w:t>
      </w:r>
      <w:r>
        <w:t>,</w:t>
      </w:r>
      <w:r>
        <w:rPr>
          <w:color w:val="CCCCCC"/>
        </w:rPr>
        <w:t xml:space="preserve"> acceder</w:t>
      </w:r>
      <w:r>
        <w:t>.</w:t>
      </w:r>
      <w:r>
        <w:rPr>
          <w:color w:val="CCCCCC"/>
        </w:rPr>
        <w:t xml:space="preserve"> Hasta</w:t>
      </w:r>
      <w:r>
        <w:t xml:space="preserve"> ahora</w:t>
      </w:r>
      <w:r>
        <w:rPr>
          <w:color w:val="CCCCCC"/>
        </w:rPr>
        <w:t xml:space="preserve"> no</w:t>
      </w:r>
      <w:r>
        <w:t xml:space="preserve"> hemos</w:t>
      </w:r>
      <w:r>
        <w:rPr>
          <w:color w:val="CCCCCC"/>
        </w:rPr>
        <w:t xml:space="preserve"> nos</w:t>
      </w:r>
      <w:r>
        <w:t xml:space="preserve"> hemos</w:t>
      </w:r>
      <w:r>
        <w:t xml:space="preserve"> involucrado</w:t>
      </w:r>
      <w:r>
        <w:t>.</w:t>
      </w:r>
      <w:r>
        <w:rPr>
          <w:color w:val="CCCCCC"/>
        </w:rPr>
        <w:t xml:space="preserve"> Mi</w:t>
      </w:r>
      <w:r>
        <w:rPr>
          <w:color w:val="CCCCCC"/>
        </w:rPr>
        <w:t xml:space="preserve"> amor</w:t>
      </w:r>
      <w:r>
        <w:t xml:space="preserve"> desarrollado</w:t>
      </w:r>
      <w:r>
        <w:t>,</w:t>
      </w:r>
      <w:r>
        <w:t xml:space="preserve"> estrategias</w:t>
      </w:r>
      <w:r>
        <w:rPr>
          <w:color w:val="CCCCCC"/>
        </w:rPr>
        <w:t xml:space="preserve"> y</w:t>
      </w:r>
      <w:r>
        <w:t xml:space="preserve"> para</w:t>
      </w:r>
      <w:r>
        <w:t xml:space="preserve"> la</w:t>
      </w:r>
      <w:r>
        <w:rPr>
          <w:color w:val="CCCCCC"/>
        </w:rPr>
        <w:t xml:space="preserve"> plata</w:t>
      </w:r>
      <w:r>
        <w:rPr>
          <w:color w:val="CCCCCC"/>
        </w:rPr>
        <w:t xml:space="preserve"> sería</w:t>
      </w:r>
      <w:r>
        <w:t xml:space="preserve"> de</w:t>
      </w:r>
      <w:r>
        <w:t xml:space="preserve"> continuar</w:t>
      </w:r>
      <w:r>
        <w:rPr>
          <w:color w:val="CCCCCC"/>
        </w:rPr>
        <w:t xml:space="preserve"> un</w:t>
      </w:r>
      <w:r>
        <w:t xml:space="preserve"> estudio</w:t>
      </w:r>
      <w:r>
        <w:t>,</w:t>
      </w:r>
      <w:r>
        <w:t xml:space="preserve"> porque</w:t>
      </w:r>
      <w:r>
        <w:t xml:space="preserve"> ha</w:t>
      </w:r>
      <w:r>
        <w:t xml:space="preserve"> sido</w:t>
      </w:r>
      <w:r>
        <w:t xml:space="preserve"> un</w:t>
      </w:r>
      <w:r>
        <w:t xml:space="preserve"> trabajo</w:t>
      </w:r>
      <w:r>
        <w:t xml:space="preserve"> muy</w:t>
      </w:r>
      <w:r>
        <w:rPr>
          <w:color w:val="CCCCCC"/>
        </w:rPr>
        <w:t xml:space="preserve"> tedioso</w:t>
      </w:r>
      <w:r>
        <w:t xml:space="preserve"> lograr</w:t>
      </w:r>
      <w:r>
        <w:t xml:space="preserve"> que</w:t>
      </w:r>
      <w:r>
        <w:t xml:space="preserve"> haya</w:t>
      </w:r>
      <w:r>
        <w:rPr>
          <w:color w:val="CCCCCC"/>
        </w:rPr>
        <w:t xml:space="preserve"> la</w:t>
      </w:r>
      <w:r>
        <w:t xml:space="preserve"> la</w:t>
      </w:r>
      <w:r>
        <w:t xml:space="preserve"> la</w:t>
      </w:r>
      <w:r>
        <w:rPr>
          <w:color w:val="CCCCCC"/>
        </w:rPr>
        <w:t xml:space="preserve"> sensación</w:t>
      </w:r>
      <w:r>
        <w:rPr>
          <w:color w:val="CCCCCC"/>
        </w:rPr>
        <w:t xml:space="preserve"> educa</w:t>
      </w:r>
    </w:p>
    <w:p>
      <w:r>
        <w:t xml:space="preserve">spk_1: </w:t>
      </w:r>
      <w:r>
        <w:rPr>
          <w:color w:val="CCCCCC"/>
        </w:rPr>
        <w:t xml:space="preserve"> te</w:t>
      </w:r>
      <w:r>
        <w:rPr>
          <w:color w:val="CCCCCC"/>
        </w:rPr>
        <w:t xml:space="preserve"> iba</w:t>
      </w:r>
      <w:r>
        <w:t xml:space="preserve"> a</w:t>
      </w:r>
      <w:r>
        <w:t xml:space="preserve"> nivel</w:t>
      </w:r>
      <w:r>
        <w:t xml:space="preserve"> primario</w:t>
      </w:r>
      <w:r>
        <w:rPr>
          <w:color w:val="CCCCCC"/>
        </w:rPr>
        <w:t xml:space="preserve"> a</w:t>
      </w:r>
      <w:r>
        <w:t xml:space="preserve"> nivel</w:t>
      </w:r>
      <w:r>
        <w:t xml:space="preserve"> de</w:t>
      </w:r>
      <w:r>
        <w:rPr>
          <w:color w:val="CCCCCC"/>
        </w:rPr>
        <w:t xml:space="preserve"> Secundaria</w:t>
      </w:r>
      <w:r>
        <w:rPr>
          <w:color w:val="CCCCCC"/>
        </w:rPr>
        <w:t xml:space="preserve"> a</w:t>
      </w:r>
      <w:r>
        <w:t xml:space="preserve"> nivel</w:t>
      </w:r>
      <w:r>
        <w:t xml:space="preserve"> de</w:t>
      </w:r>
      <w:r>
        <w:rPr>
          <w:color w:val="CCCCCC"/>
        </w:rPr>
        <w:t xml:space="preserve"> bachillerato</w:t>
      </w:r>
      <w:r>
        <w:t xml:space="preserve"> y</w:t>
      </w:r>
      <w:r>
        <w:t xml:space="preserve"> de</w:t>
      </w:r>
      <w:r>
        <w:t xml:space="preserve"> hecho</w:t>
      </w:r>
      <w:r>
        <w:t xml:space="preserve"> todavía</w:t>
      </w:r>
      <w:r>
        <w:t xml:space="preserve"> no</w:t>
      </w:r>
      <w:r>
        <w:t xml:space="preserve"> tenemos</w:t>
      </w:r>
      <w:r>
        <w:t xml:space="preserve"> un</w:t>
      </w:r>
      <w:r>
        <w:t xml:space="preserve"> cien</w:t>
      </w:r>
      <w:r>
        <w:t xml:space="preserve"> por</w:t>
      </w:r>
      <w:r>
        <w:t xml:space="preserve"> cien</w:t>
      </w:r>
      <w:r>
        <w:t xml:space="preserve"> de</w:t>
      </w:r>
      <w:r>
        <w:rPr>
          <w:color w:val="CCCCCC"/>
        </w:rPr>
        <w:t xml:space="preserve"> población</w:t>
      </w:r>
      <w:r>
        <w:rPr>
          <w:color w:val="CCCCCC"/>
        </w:rPr>
        <w:t xml:space="preserve"> que</w:t>
      </w:r>
      <w:r>
        <w:rPr>
          <w:color w:val="CCCCCC"/>
        </w:rPr>
        <w:t xml:space="preserve"> aunque</w:t>
      </w:r>
      <w:r>
        <w:rPr>
          <w:color w:val="CCCCCC"/>
        </w:rPr>
        <w:t xml:space="preserve"> sea</w:t>
      </w:r>
      <w:r>
        <w:rPr>
          <w:color w:val="CCCCCC"/>
        </w:rPr>
        <w:t xml:space="preserve"> parte</w:t>
      </w:r>
      <w:r>
        <w:t xml:space="preserve"> del</w:t>
      </w:r>
      <w:r>
        <w:t xml:space="preserve"> sistema</w:t>
      </w:r>
      <w:r>
        <w:t xml:space="preserve"> educativo</w:t>
      </w:r>
      <w:r>
        <w:t>,</w:t>
      </w:r>
      <w:r>
        <w:t xml:space="preserve"> entonces</w:t>
      </w:r>
      <w:r>
        <w:t xml:space="preserve"> todavía</w:t>
      </w:r>
      <w:r>
        <w:rPr>
          <w:color w:val="CCCCCC"/>
        </w:rPr>
        <w:t xml:space="preserve"> nos</w:t>
      </w:r>
      <w:r>
        <w:rPr>
          <w:color w:val="CCCCCC"/>
        </w:rPr>
        <w:t xml:space="preserve"> hemos</w:t>
      </w:r>
      <w:r>
        <w:rPr>
          <w:color w:val="CCCCCC"/>
        </w:rPr>
        <w:t xml:space="preserve"> implementado</w:t>
      </w:r>
      <w:r>
        <w:rPr>
          <w:color w:val="CCCCCC"/>
        </w:rPr>
        <w:t xml:space="preserve"> el</w:t>
      </w:r>
      <w:r>
        <w:t xml:space="preserve"> tipo</w:t>
      </w:r>
      <w:r>
        <w:t xml:space="preserve"> de</w:t>
      </w:r>
      <w:r>
        <w:rPr>
          <w:color w:val="CCCCCC"/>
        </w:rPr>
        <w:t xml:space="preserve"> estrategia</w:t>
      </w:r>
      <w:r>
        <w:rPr>
          <w:color w:val="CCCCCC"/>
        </w:rPr>
        <w:t xml:space="preserve"> en</w:t>
      </w:r>
      <w:r>
        <w:t xml:space="preserve"> mi</w:t>
      </w:r>
      <w:r>
        <w:t xml:space="preserve"> campaña</w:t>
      </w:r>
      <w:r>
        <w:t xml:space="preserve"> y</w:t>
      </w:r>
      <w:r>
        <w:t xml:space="preserve"> creo</w:t>
      </w:r>
      <w:r>
        <w:t xml:space="preserve"> que</w:t>
      </w:r>
      <w:r>
        <w:t xml:space="preserve"> es</w:t>
      </w:r>
      <w:r>
        <w:rPr>
          <w:color w:val="CCCCCC"/>
        </w:rPr>
        <w:t xml:space="preserve"> difícil</w:t>
      </w:r>
      <w:r>
        <w:t xml:space="preserve"> para</w:t>
      </w:r>
      <w:r>
        <w:t xml:space="preserve"> nosotros</w:t>
      </w:r>
      <w:r>
        <w:rPr>
          <w:color w:val="CCCCCC"/>
        </w:rPr>
        <w:t xml:space="preserve"> como</w:t>
      </w:r>
      <w:r>
        <w:t xml:space="preserve"> poder</w:t>
      </w:r>
      <w:r>
        <w:rPr>
          <w:color w:val="CCCCCC"/>
        </w:rPr>
        <w:t xml:space="preserve"> entender</w:t>
      </w:r>
      <w:r>
        <w:rPr>
          <w:color w:val="CCCCCC"/>
        </w:rPr>
        <w:t xml:space="preserve"> hacerlo</w:t>
      </w:r>
      <w:r>
        <w:t>.</w:t>
      </w:r>
      <w:r>
        <w:rPr>
          <w:color w:val="CCCCCC"/>
        </w:rPr>
        <w:t xml:space="preserve"> Porque</w:t>
      </w:r>
      <w:r>
        <w:t>,</w:t>
      </w:r>
    </w:p>
    <w:p>
      <w:r>
        <w:t xml:space="preserve">spk_1: </w:t>
      </w:r>
      <w:r>
        <w:rPr>
          <w:color w:val="CCCCCC"/>
        </w:rPr>
        <w:t xml:space="preserve"> saben</w:t>
      </w:r>
      <w:r>
        <w:t>,</w:t>
      </w:r>
      <w:r>
        <w:t xml:space="preserve"> o</w:t>
      </w:r>
      <w:r>
        <w:t xml:space="preserve"> sea</w:t>
      </w:r>
      <w:r>
        <w:t>,</w:t>
      </w:r>
      <w:r>
        <w:t xml:space="preserve"> no</w:t>
      </w:r>
      <w:r>
        <w:t>,</w:t>
      </w:r>
      <w:r>
        <w:t xml:space="preserve"> no</w:t>
      </w:r>
      <w:r>
        <w:t>.</w:t>
      </w:r>
      <w:r>
        <w:rPr>
          <w:color w:val="CCCCCC"/>
        </w:rPr>
        <w:t xml:space="preserve"> No</w:t>
      </w:r>
      <w:r>
        <w:t xml:space="preserve"> quiero</w:t>
      </w:r>
      <w:r>
        <w:t xml:space="preserve"> ser</w:t>
      </w:r>
      <w:r>
        <w:t xml:space="preserve"> alarmista</w:t>
      </w:r>
      <w:r>
        <w:t xml:space="preserve"> ni</w:t>
      </w:r>
      <w:r>
        <w:rPr>
          <w:color w:val="CCCCCC"/>
        </w:rPr>
        <w:t xml:space="preserve"> y</w:t>
      </w:r>
      <w:r>
        <w:rPr>
          <w:color w:val="CCCCCC"/>
        </w:rPr>
        <w:t xml:space="preserve"> estar</w:t>
      </w:r>
      <w:r>
        <w:rPr>
          <w:color w:val="CCCCCC"/>
        </w:rPr>
        <w:t xml:space="preserve"> como</w:t>
      </w:r>
      <w:r>
        <w:rPr>
          <w:color w:val="CCCCCC"/>
        </w:rPr>
        <w:t xml:space="preserve"> super</w:t>
      </w:r>
      <w:r>
        <w:t xml:space="preserve"> en</w:t>
      </w:r>
      <w:r>
        <w:t xml:space="preserve"> una</w:t>
      </w:r>
      <w:r>
        <w:t xml:space="preserve"> posición</w:t>
      </w:r>
      <w:r>
        <w:rPr>
          <w:color w:val="CCCCCC"/>
        </w:rPr>
        <w:t xml:space="preserve"> de</w:t>
      </w:r>
      <w:r>
        <w:rPr>
          <w:color w:val="CCCCCC"/>
        </w:rPr>
        <w:t xml:space="preserve"> plano</w:t>
      </w:r>
      <w:r>
        <w:t xml:space="preserve"> muy</w:t>
      </w:r>
      <w:r>
        <w:t xml:space="preserve"> pesimista</w:t>
      </w:r>
      <w:r>
        <w:t>.</w:t>
      </w:r>
      <w:r>
        <w:t xml:space="preserve"> Pero</w:t>
      </w:r>
      <w:r>
        <w:t xml:space="preserve"> sabemos</w:t>
      </w:r>
      <w:r>
        <w:rPr>
          <w:color w:val="CCCCCC"/>
        </w:rPr>
        <w:t xml:space="preserve"> las</w:t>
      </w:r>
      <w:r>
        <w:t xml:space="preserve"> condiciones</w:t>
      </w:r>
      <w:r>
        <w:t xml:space="preserve"> del</w:t>
      </w:r>
      <w:r>
        <w:t xml:space="preserve"> sistema</w:t>
      </w:r>
      <w:r>
        <w:t xml:space="preserve"> educativo</w:t>
      </w:r>
      <w:r>
        <w:t xml:space="preserve"> superior</w:t>
      </w:r>
      <w:r>
        <w:t xml:space="preserve"> y</w:t>
      </w:r>
      <w:r>
        <w:t xml:space="preserve"> la</w:t>
      </w:r>
      <w:r>
        <w:t xml:space="preserve"> falta</w:t>
      </w:r>
      <w:r>
        <w:t xml:space="preserve"> de</w:t>
      </w:r>
      <w:r>
        <w:rPr>
          <w:color w:val="CCCCCC"/>
        </w:rPr>
        <w:t xml:space="preserve"> cupo</w:t>
      </w:r>
      <w:r>
        <w:t>.</w:t>
      </w:r>
      <w:r>
        <w:rPr>
          <w:color w:val="CCCCCC"/>
        </w:rPr>
        <w:t xml:space="preserve"> Si</w:t>
      </w:r>
      <w:r>
        <w:t xml:space="preserve"> claro</w:t>
      </w:r>
      <w:r>
        <w:t>.</w:t>
      </w:r>
      <w:r>
        <w:rPr>
          <w:color w:val="CCCCCC"/>
        </w:rPr>
        <w:t xml:space="preserve"> Para</w:t>
      </w:r>
      <w:r>
        <w:t xml:space="preserve"> las</w:t>
      </w:r>
      <w:r>
        <w:t xml:space="preserve"> familias</w:t>
      </w:r>
      <w:r>
        <w:rPr>
          <w:color w:val="CCCCCC"/>
        </w:rPr>
        <w:t xml:space="preserve"> estas</w:t>
      </w:r>
      <w:r>
        <w:rPr>
          <w:color w:val="CCCCCC"/>
        </w:rPr>
        <w:t xml:space="preserve"> de</w:t>
      </w:r>
      <w:r>
        <w:rPr>
          <w:color w:val="CCCCCC"/>
        </w:rPr>
        <w:t xml:space="preserve"> movilidad</w:t>
      </w:r>
      <w:r>
        <w:rPr>
          <w:color w:val="CCCCCC"/>
        </w:rPr>
        <w:t xml:space="preserve"> es</w:t>
      </w:r>
      <w:r>
        <w:rPr>
          <w:color w:val="CCCCCC"/>
        </w:rPr>
        <w:t xml:space="preserve"> humana</w:t>
      </w:r>
      <w:r>
        <w:t>,</w:t>
      </w:r>
      <w:r>
        <w:rPr>
          <w:color w:val="CCCCCC"/>
        </w:rPr>
        <w:t xml:space="preserve"> no</w:t>
      </w:r>
      <w:r>
        <w:t xml:space="preserve"> es</w:t>
      </w:r>
      <w:r>
        <w:t xml:space="preserve"> una</w:t>
      </w:r>
      <w:r>
        <w:rPr>
          <w:color w:val="CCCCCC"/>
        </w:rPr>
        <w:t xml:space="preserve"> opción</w:t>
      </w:r>
      <w:r>
        <w:rPr>
          <w:color w:val="CCCCCC"/>
        </w:rPr>
        <w:t xml:space="preserve"> el</w:t>
      </w:r>
      <w:r>
        <w:t xml:space="preserve"> hecho</w:t>
      </w:r>
      <w:r>
        <w:t xml:space="preserve"> de</w:t>
      </w:r>
      <w:r>
        <w:t xml:space="preserve"> poder</w:t>
      </w:r>
      <w:r>
        <w:t xml:space="preserve"> frente</w:t>
      </w:r>
      <w:r>
        <w:t xml:space="preserve"> a</w:t>
      </w:r>
      <w:r>
        <w:t xml:space="preserve"> la</w:t>
      </w:r>
      <w:r>
        <w:t xml:space="preserve"> ausencia</w:t>
      </w:r>
      <w:r>
        <w:t xml:space="preserve"> de</w:t>
      </w:r>
      <w:r>
        <w:rPr>
          <w:color w:val="CCCCCC"/>
        </w:rPr>
        <w:t xml:space="preserve"> putos</w:t>
      </w:r>
      <w:r>
        <w:rPr>
          <w:color w:val="CCCCCC"/>
        </w:rPr>
        <w:t xml:space="preserve"> e</w:t>
      </w:r>
      <w:r>
        <w:rPr>
          <w:color w:val="CCCCCC"/>
        </w:rPr>
        <w:t xml:space="preserve"> acelera</w:t>
      </w:r>
      <w:r>
        <w:rPr>
          <w:color w:val="CCCCCC"/>
        </w:rPr>
        <w:t xml:space="preserve"> el</w:t>
      </w:r>
      <w:r>
        <w:t xml:space="preserve"> sistema</w:t>
      </w:r>
      <w:r>
        <w:t xml:space="preserve"> privado</w:t>
      </w:r>
      <w:r>
        <w:t xml:space="preserve"> de</w:t>
      </w:r>
      <w:r>
        <w:t xml:space="preserve"> enseñanza</w:t>
      </w:r>
      <w:r>
        <w:t xml:space="preserve"> superior</w:t>
      </w:r>
      <w:r>
        <w:rPr>
          <w:color w:val="CCCCCC"/>
        </w:rPr>
        <w:t xml:space="preserve"> en</w:t>
      </w:r>
      <w:r>
        <w:t xml:space="preserve"> tonces</w:t>
      </w:r>
    </w:p>
    <w:p>
      <w:r>
        <w:t xml:space="preserve">spk_1: </w:t>
      </w:r>
      <w:r>
        <w:rPr>
          <w:color w:val="CCCCCC"/>
        </w:rPr>
        <w:t xml:space="preserve"> Por</w:t>
      </w:r>
      <w:r>
        <w:t>.</w:t>
      </w:r>
      <w:r>
        <w:t xml:space="preserve"> Ahora</w:t>
      </w:r>
      <w:r>
        <w:t xml:space="preserve"> no</w:t>
      </w:r>
      <w:r>
        <w:t xml:space="preserve"> lo</w:t>
      </w:r>
      <w:r>
        <w:t xml:space="preserve"> hemos</w:t>
      </w:r>
      <w:r>
        <w:t xml:space="preserve"> establecido</w:t>
      </w:r>
      <w:r>
        <w:t xml:space="preserve"> como</w:t>
      </w:r>
      <w:r>
        <w:t xml:space="preserve"> como</w:t>
      </w:r>
      <w:r>
        <w:t xml:space="preserve"> una</w:t>
      </w:r>
      <w:r>
        <w:t xml:space="preserve"> prioridad</w:t>
      </w:r>
      <w:r>
        <w:rPr>
          <w:color w:val="CCCCCC"/>
        </w:rPr>
        <w:t xml:space="preserve"> de</w:t>
      </w:r>
      <w:r>
        <w:rPr>
          <w:color w:val="CCCCCC"/>
        </w:rPr>
        <w:t xml:space="preserve"> vinos</w:t>
      </w:r>
    </w:p>
    <w:p>
      <w:r>
        <w:t xml:space="preserve">spk_1: </w:t>
      </w:r>
      <w:r>
        <w:t xml:space="preserve"> términos</w:t>
      </w:r>
      <w:r>
        <w:t xml:space="preserve"> reales</w:t>
      </w:r>
      <w:r>
        <w:t>.</w:t>
      </w:r>
      <w:r>
        <w:rPr>
          <w:color w:val="CCCCCC"/>
        </w:rPr>
        <w:t xml:space="preserve"> No</w:t>
      </w:r>
      <w:r>
        <w:t>,</w:t>
      </w:r>
      <w:r>
        <w:t xml:space="preserve"> no</w:t>
      </w:r>
      <w:r>
        <w:t>,</w:t>
      </w:r>
      <w:r>
        <w:t xml:space="preserve"> no</w:t>
      </w:r>
      <w:r>
        <w:rPr>
          <w:color w:val="CCCCCC"/>
        </w:rPr>
        <w:t xml:space="preserve"> se</w:t>
      </w:r>
      <w:r>
        <w:rPr>
          <w:color w:val="CCCCCC"/>
        </w:rPr>
        <w:t xml:space="preserve"> sabe</w:t>
      </w:r>
      <w:r>
        <w:t xml:space="preserve"> mucho</w:t>
      </w:r>
      <w:r>
        <w:t xml:space="preserve"> la</w:t>
      </w:r>
      <w:r>
        <w:t xml:space="preserve"> respuesta</w:t>
      </w:r>
      <w:r>
        <w:t>,</w:t>
      </w:r>
      <w:r>
        <w:rPr>
          <w:color w:val="CCCCCC"/>
        </w:rPr>
        <w:t xml:space="preserve"> porque</w:t>
      </w:r>
      <w:r>
        <w:t xml:space="preserve"> en</w:t>
      </w:r>
      <w:r>
        <w:t xml:space="preserve"> realidad</w:t>
      </w:r>
      <w:r>
        <w:rPr>
          <w:color w:val="CCCCCC"/>
        </w:rPr>
        <w:t xml:space="preserve"> para</w:t>
      </w:r>
      <w:r>
        <w:rPr>
          <w:color w:val="CCCCCC"/>
        </w:rPr>
        <w:t xml:space="preserve"> tener</w:t>
      </w:r>
      <w:r>
        <w:t xml:space="preserve"> la</w:t>
      </w:r>
      <w:r>
        <w:t xml:space="preserve"> respuesta</w:t>
      </w:r>
      <w:r>
        <w:t>,</w:t>
      </w:r>
      <w:r>
        <w:rPr>
          <w:color w:val="CCCCCC"/>
        </w:rPr>
        <w:t xml:space="preserve"> pero</w:t>
      </w:r>
      <w:r>
        <w:t xml:space="preserve"> pero</w:t>
      </w:r>
      <w:r>
        <w:t xml:space="preserve"> es</w:t>
      </w:r>
      <w:r>
        <w:t xml:space="preserve"> un</w:t>
      </w:r>
      <w:r>
        <w:t xml:space="preserve"> poco</w:t>
      </w:r>
      <w:r>
        <w:t xml:space="preserve"> las</w:t>
      </w:r>
      <w:r>
        <w:t xml:space="preserve"> condiciones</w:t>
      </w:r>
      <w:r>
        <w:t xml:space="preserve"> que</w:t>
      </w:r>
      <w:r>
        <w:t xml:space="preserve"> tenemos</w:t>
      </w:r>
      <w:r>
        <w:t xml:space="preserve"> a</w:t>
      </w:r>
      <w:r>
        <w:t xml:space="preserve"> día</w:t>
      </w:r>
      <w:r>
        <w:t xml:space="preserve"> de</w:t>
      </w:r>
      <w:r>
        <w:t xml:space="preserve"> hoy</w:t>
      </w:r>
      <w:r>
        <w:t xml:space="preserve"> y</w:t>
      </w:r>
      <w:r>
        <w:t xml:space="preserve"> ir</w:t>
      </w:r>
      <w:r>
        <w:t xml:space="preserve"> la</w:t>
      </w:r>
      <w:r>
        <w:t xml:space="preserve"> falta</w:t>
      </w:r>
      <w:r>
        <w:t xml:space="preserve"> de</w:t>
      </w:r>
      <w:r>
        <w:t xml:space="preserve"> cupos</w:t>
      </w:r>
      <w:r>
        <w:t xml:space="preserve"> y</w:t>
      </w:r>
      <w:r>
        <w:t xml:space="preserve"> todo</w:t>
      </w:r>
      <w:r>
        <w:t xml:space="preserve"> el</w:t>
      </w:r>
      <w:r>
        <w:t xml:space="preserve"> problema</w:t>
      </w:r>
      <w:r>
        <w:t xml:space="preserve"> que</w:t>
      </w:r>
      <w:r>
        <w:t xml:space="preserve"> existe</w:t>
      </w:r>
      <w:r>
        <w:t xml:space="preserve"> en</w:t>
      </w:r>
      <w:r>
        <w:t xml:space="preserve"> relación</w:t>
      </w:r>
      <w:r>
        <w:t xml:space="preserve"> al</w:t>
      </w:r>
      <w:r>
        <w:t xml:space="preserve"> acceso</w:t>
      </w:r>
      <w:r>
        <w:t xml:space="preserve"> a</w:t>
      </w:r>
      <w:r>
        <w:t xml:space="preserve"> la</w:t>
      </w:r>
      <w:r>
        <w:t xml:space="preserve"> educación</w:t>
      </w:r>
      <w:r>
        <w:t xml:space="preserve"> superior</w:t>
      </w:r>
      <w:r>
        <w:rPr>
          <w:color w:val="CCCCCC"/>
        </w:rPr>
        <w:t xml:space="preserve"> en</w:t>
      </w:r>
      <w:r>
        <w:t xml:space="preserve"> general</w:t>
      </w:r>
      <w:r>
        <w:t xml:space="preserve"> en</w:t>
      </w:r>
      <w:r>
        <w:t xml:space="preserve"> el</w:t>
      </w:r>
      <w:r>
        <w:t xml:space="preserve"> país</w:t>
      </w:r>
      <w:r>
        <w:t>,</w:t>
      </w:r>
      <w:r>
        <w:rPr>
          <w:color w:val="CCCCCC"/>
        </w:rPr>
        <w:t xml:space="preserve"> lo</w:t>
      </w:r>
      <w:r>
        <w:rPr>
          <w:color w:val="CCCCCC"/>
        </w:rPr>
        <w:t xml:space="preserve"> que</w:t>
      </w:r>
      <w:r>
        <w:t xml:space="preserve"> no</w:t>
      </w:r>
      <w:r>
        <w:t xml:space="preserve"> nos</w:t>
      </w:r>
      <w:r>
        <w:t xml:space="preserve"> ha</w:t>
      </w:r>
      <w:r>
        <w:t xml:space="preserve"> hecho</w:t>
      </w:r>
      <w:r>
        <w:t xml:space="preserve"> como</w:t>
      </w:r>
      <w:r>
        <w:rPr>
          <w:color w:val="CCCCCC"/>
        </w:rPr>
        <w:t xml:space="preserve"> priorizar</w:t>
      </w:r>
      <w:r>
        <w:t xml:space="preserve"> este</w:t>
      </w:r>
      <w:r>
        <w:t xml:space="preserve"> tema</w:t>
      </w:r>
      <w:r>
        <w:t>,</w:t>
      </w:r>
      <w:r>
        <w:rPr>
          <w:color w:val="CCCCCC"/>
        </w:rPr>
        <w:t xml:space="preserve"> por</w:t>
      </w:r>
      <w:r>
        <w:t xml:space="preserve"> ahora</w:t>
      </w:r>
    </w:p>
    <w:p>
      <w:r>
        <w:t xml:space="preserve">spk_1: </w:t>
      </w:r>
      <w:r>
        <w:rPr>
          <w:color w:val="CCCCCC"/>
        </w:rPr>
        <w:t xml:space="preserve"> probablemente</w:t>
      </w:r>
      <w:r>
        <w:rPr>
          <w:color w:val="CCCCCC"/>
        </w:rPr>
        <w:t xml:space="preserve"> futuros</w:t>
      </w:r>
      <w:r>
        <w:t>,</w:t>
      </w:r>
      <w:r>
        <w:rPr>
          <w:color w:val="CCCCCC"/>
        </w:rPr>
        <w:t xml:space="preserve"> y</w:t>
      </w:r>
      <w:r>
        <w:rPr>
          <w:color w:val="CCCCCC"/>
        </w:rPr>
        <w:t xml:space="preserve"> los</w:t>
      </w:r>
      <w:r>
        <w:rPr>
          <w:color w:val="CCCCCC"/>
        </w:rPr>
        <w:t xml:space="preserve"> llevamos</w:t>
      </w:r>
      <w:r>
        <w:t xml:space="preserve"> trabajando</w:t>
      </w:r>
      <w:r>
        <w:t>.</w:t>
      </w:r>
      <w:r>
        <w:rPr>
          <w:color w:val="CCCCCC"/>
        </w:rPr>
        <w:t xml:space="preserve"> Y</w:t>
      </w:r>
      <w:r>
        <w:t xml:space="preserve"> después</w:t>
      </w:r>
      <w:r>
        <w:t xml:space="preserve"> de</w:t>
      </w:r>
      <w:r>
        <w:t xml:space="preserve"> que</w:t>
      </w:r>
      <w:r>
        <w:t xml:space="preserve"> logremos</w:t>
      </w:r>
      <w:r>
        <w:rPr>
          <w:color w:val="CCCCCC"/>
        </w:rPr>
        <w:t xml:space="preserve"> garantizar</w:t>
      </w:r>
      <w:r>
        <w:rPr>
          <w:color w:val="CCCCCC"/>
        </w:rPr>
        <w:t xml:space="preserve"> quitar</w:t>
      </w:r>
      <w:r>
        <w:t xml:space="preserve"> nuestros</w:t>
      </w:r>
      <w:r>
        <w:t xml:space="preserve"> temas</w:t>
      </w:r>
      <w:r>
        <w:rPr>
          <w:color w:val="CCCCCC"/>
        </w:rPr>
        <w:t xml:space="preserve"> de</w:t>
      </w:r>
      <w:r>
        <w:rPr>
          <w:color w:val="CCCCCC"/>
        </w:rPr>
        <w:t xml:space="preserve"> acceso</w:t>
      </w:r>
    </w:p>
    <w:p>
      <w:r>
        <w:t xml:space="preserve">spk_1: </w:t>
      </w:r>
      <w:r>
        <w:rPr>
          <w:color w:val="CCCCCC"/>
        </w:rPr>
        <w:t xml:space="preserve"> El</w:t>
      </w:r>
      <w:r>
        <w:rPr>
          <w:color w:val="CCCCCC"/>
        </w:rPr>
        <w:t xml:space="preserve"> guión</w:t>
      </w:r>
      <w:r>
        <w:rPr>
          <w:color w:val="CCCCCC"/>
        </w:rPr>
        <w:t xml:space="preserve"> de</w:t>
      </w:r>
      <w:r>
        <w:rPr>
          <w:color w:val="CCCCCC"/>
        </w:rPr>
        <w:t xml:space="preserve"> peso</w:t>
      </w:r>
      <w:r>
        <w:t xml:space="preserve"> a</w:t>
      </w:r>
      <w:r>
        <w:rPr>
          <w:color w:val="CCCCCC"/>
        </w:rPr>
        <w:t xml:space="preserve"> centros</w:t>
      </w:r>
      <w:r>
        <w:t xml:space="preserve"> de</w:t>
      </w:r>
      <w:r>
        <w:rPr>
          <w:color w:val="CCCCCC"/>
        </w:rPr>
        <w:t xml:space="preserve"> desarrollo</w:t>
      </w:r>
      <w:r>
        <w:rPr>
          <w:color w:val="CCCCCC"/>
        </w:rPr>
        <w:t xml:space="preserve"> infantil</w:t>
      </w:r>
      <w:r>
        <w:rPr>
          <w:color w:val="CCCCCC"/>
        </w:rPr>
        <w:t xml:space="preserve"> para</w:t>
      </w:r>
      <w:r>
        <w:t xml:space="preserve"> que</w:t>
      </w:r>
      <w:r>
        <w:t xml:space="preserve"> sea</w:t>
      </w:r>
      <w:r>
        <w:rPr>
          <w:color w:val="CCCCCC"/>
        </w:rPr>
        <w:t xml:space="preserve"> delicias</w:t>
      </w:r>
      <w:r>
        <w:t>.</w:t>
      </w:r>
      <w:r>
        <w:t xml:space="preserve"> Que</w:t>
      </w:r>
      <w:r>
        <w:t xml:space="preserve"> al</w:t>
      </w:r>
      <w:r>
        <w:t xml:space="preserve"> fin</w:t>
      </w:r>
      <w:r>
        <w:t xml:space="preserve"> este</w:t>
      </w:r>
      <w:r>
        <w:t xml:space="preserve"> acompañamiento</w:t>
      </w:r>
      <w:r>
        <w:rPr>
          <w:color w:val="CCCCCC"/>
        </w:rPr>
        <w:t xml:space="preserve"> que</w:t>
      </w:r>
      <w:r>
        <w:t xml:space="preserve"> se</w:t>
      </w:r>
      <w:r>
        <w:rPr>
          <w:color w:val="CCCCCC"/>
        </w:rPr>
        <w:t xml:space="preserve"> entienda</w:t>
      </w:r>
      <w:r>
        <w:t xml:space="preserve"> por</w:t>
      </w:r>
      <w:r>
        <w:t xml:space="preserve"> parte</w:t>
      </w:r>
      <w:r>
        <w:t xml:space="preserve"> de</w:t>
      </w:r>
      <w:r>
        <w:t xml:space="preserve"> las</w:t>
      </w:r>
      <w:r>
        <w:t xml:space="preserve"> organizaciones</w:t>
      </w:r>
      <w:r>
        <w:t xml:space="preserve"> y</w:t>
      </w:r>
      <w:r>
        <w:rPr>
          <w:color w:val="CCCCCC"/>
        </w:rPr>
        <w:t xml:space="preserve"> conozco</w:t>
      </w:r>
      <w:r>
        <w:rPr>
          <w:color w:val="CCCCCC"/>
        </w:rPr>
        <w:t xml:space="preserve"> la</w:t>
      </w:r>
      <w:r>
        <w:rPr>
          <w:color w:val="CCCCCC"/>
        </w:rPr>
        <w:t xml:space="preserve"> tiene</w:t>
      </w:r>
      <w:r>
        <w:t xml:space="preserve"> el</w:t>
      </w:r>
      <w:r>
        <w:rPr>
          <w:color w:val="CCCCCC"/>
        </w:rPr>
        <w:t xml:space="preserve"> Estado</w:t>
      </w:r>
      <w:r>
        <w:rPr>
          <w:color w:val="CCCCCC"/>
        </w:rPr>
        <w:t xml:space="preserve"> después</w:t>
      </w:r>
      <w:r>
        <w:t xml:space="preserve"> de</w:t>
      </w:r>
      <w:r>
        <w:t xml:space="preserve"> los</w:t>
      </w:r>
      <w:r>
        <w:rPr>
          <w:color w:val="CCCCCC"/>
        </w:rPr>
        <w:t xml:space="preserve"> temas</w:t>
      </w:r>
      <w:r>
        <w:t xml:space="preserve"> de</w:t>
      </w:r>
      <w:r>
        <w:rPr>
          <w:color w:val="CCCCCC"/>
        </w:rPr>
        <w:t xml:space="preserve"> Bachillerato</w:t>
      </w:r>
      <w:r>
        <w:t xml:space="preserve"> Y</w:t>
      </w:r>
      <w:r>
        <w:t xml:space="preserve"> bueno</w:t>
      </w:r>
      <w:r>
        <w:t>,</w:t>
      </w:r>
      <w:r>
        <w:rPr>
          <w:color w:val="CCCCCC"/>
        </w:rPr>
        <w:t xml:space="preserve"> usted</w:t>
      </w:r>
      <w:r>
        <w:rPr>
          <w:color w:val="CCCCCC"/>
        </w:rPr>
        <w:t xml:space="preserve"> mantener</w:t>
      </w:r>
      <w:r>
        <w:rPr>
          <w:color w:val="CCCCCC"/>
        </w:rPr>
        <w:t xml:space="preserve"> su</w:t>
      </w:r>
      <w:r>
        <w:rPr>
          <w:color w:val="CCCCCC"/>
        </w:rPr>
        <w:t xml:space="preserve"> relación</w:t>
      </w:r>
      <w:r>
        <w:t xml:space="preserve"> del</w:t>
      </w:r>
      <w:r>
        <w:rPr>
          <w:color w:val="CCCCCC"/>
        </w:rPr>
        <w:t xml:space="preserve"> refrán</w:t>
      </w:r>
      <w:r>
        <w:rPr>
          <w:color w:val="CCCCCC"/>
        </w:rPr>
        <w:t xml:space="preserve"> popular</w:t>
      </w:r>
      <w:r>
        <w:t>.</w:t>
      </w:r>
      <w:r>
        <w:rPr>
          <w:color w:val="CCCCCC"/>
        </w:rPr>
        <w:t xml:space="preserve"> Todo</w:t>
      </w:r>
      <w:r>
        <w:t xml:space="preserve"> eso</w:t>
      </w:r>
      <w:r>
        <w:rPr>
          <w:color w:val="CCCCCC"/>
        </w:rPr>
        <w:t xml:space="preserve"> puede</w:t>
      </w:r>
      <w:r>
        <w:rPr>
          <w:color w:val="CCCCCC"/>
        </w:rPr>
        <w:t xml:space="preserve"> hacer</w:t>
      </w:r>
      <w:r>
        <w:rPr>
          <w:color w:val="CCCCCC"/>
        </w:rPr>
        <w:t xml:space="preserve"> algo</w:t>
      </w:r>
      <w:r>
        <w:t xml:space="preserve"> con</w:t>
      </w:r>
      <w:r>
        <w:rPr>
          <w:color w:val="CCCCCC"/>
        </w:rPr>
        <w:t xml:space="preserve"> lo</w:t>
      </w:r>
      <w:r>
        <w:t xml:space="preserve"> que</w:t>
      </w:r>
      <w:r>
        <w:t xml:space="preserve"> tengo</w:t>
      </w:r>
      <w:r>
        <w:rPr>
          <w:color w:val="CCCCCC"/>
        </w:rPr>
        <w:t xml:space="preserve"> Pero</w:t>
      </w:r>
      <w:r>
        <w:t xml:space="preserve"> tres</w:t>
      </w:r>
      <w:r>
        <w:t>,</w:t>
      </w:r>
      <w:r>
        <w:rPr>
          <w:color w:val="CCCCCC"/>
        </w:rPr>
        <w:t xml:space="preserve"> pero</w:t>
      </w:r>
      <w:r>
        <w:rPr>
          <w:color w:val="CCCCCC"/>
        </w:rPr>
        <w:t xml:space="preserve"> ahora</w:t>
      </w:r>
      <w:r>
        <w:t xml:space="preserve"> pues</w:t>
      </w:r>
      <w:r>
        <w:t xml:space="preserve"> no</w:t>
      </w:r>
      <w:r>
        <w:t>,</w:t>
      </w:r>
      <w:r>
        <w:t xml:space="preserve"> no</w:t>
      </w:r>
      <w:r>
        <w:t xml:space="preserve"> hemos</w:t>
      </w:r>
      <w:r>
        <w:t xml:space="preserve"> trabajado</w:t>
      </w:r>
      <w:r>
        <w:rPr>
          <w:color w:val="CCCCCC"/>
        </w:rPr>
        <w:t xml:space="preserve"> con</w:t>
      </w:r>
      <w:r>
        <w:rPr>
          <w:color w:val="CCCCCC"/>
        </w:rPr>
        <w:t xml:space="preserve"> TDT</w:t>
      </w:r>
    </w:p>
    <w:p>
      <w:r>
        <w:t xml:space="preserve">spk_0: </w:t>
      </w:r>
      <w:r>
        <w:rPr>
          <w:color w:val="CCCCCC"/>
        </w:rPr>
        <w:t xml:space="preserve"> e</w:t>
      </w:r>
      <w:r>
        <w:rPr>
          <w:color w:val="CCCCCC"/>
        </w:rPr>
        <w:t xml:space="preserve"> de</w:t>
      </w:r>
      <w:r>
        <w:t xml:space="preserve"> mi</w:t>
      </w:r>
      <w:r>
        <w:t xml:space="preserve"> parte</w:t>
      </w:r>
      <w:r>
        <w:rPr>
          <w:color w:val="CCCCCC"/>
        </w:rPr>
        <w:t xml:space="preserve"> me</w:t>
      </w:r>
      <w:r>
        <w:rPr>
          <w:color w:val="CCCCCC"/>
        </w:rPr>
        <w:t xml:space="preserve"> harían</w:t>
      </w:r>
      <w:r>
        <w:rPr>
          <w:color w:val="CCCCCC"/>
        </w:rPr>
        <w:t xml:space="preserve"> esas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