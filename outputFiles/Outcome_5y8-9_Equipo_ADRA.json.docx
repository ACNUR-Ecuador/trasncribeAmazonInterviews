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 of Outcome_5y8-9_Equipo_ADRA</w:t>
      </w:r>
    </w:p>
    <w:p>
      <w:r>
        <w:t>Transcription using AWS Transcribe automatic speech recognition and the 'tscribe' python package.</w:t>
      </w:r>
    </w:p>
    <w:p>
      <w:r>
        <w:t>Document produced on Tuesday 22 November 2022 at 11:10:03.</w:t>
      </w:r>
    </w:p>
    <w:p/>
    <w:p>
      <w:r>
        <w:t>Grey text has less than 98% confidence.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864"/>
          </w:tcPr>
          <w:p>
            <w:r>
              <w:t>Confidence</w:t>
            </w:r>
          </w:p>
        </w:tc>
        <w:tc>
          <w:tcPr>
            <w:tcW w:type="dxa" w:w="1440"/>
          </w:tcPr>
          <w:p>
            <w:r>
              <w:t>Count</w:t>
            </w:r>
          </w:p>
        </w:tc>
        <w:tc>
          <w:tcPr>
            <w:tcW w:type="dxa" w:w="6480"/>
          </w:tcPr>
          <w:p>
            <w:r>
              <w:t>Percentage</w:t>
            </w:r>
          </w:p>
        </w:tc>
      </w:tr>
      <w:tr>
        <w:tc>
          <w:tcPr>
            <w:tcW w:type="dxa" w:w="864"/>
          </w:tcPr>
          <w:p>
            <w:r>
              <w:t>98% - 100%</w:t>
            </w:r>
          </w:p>
        </w:tc>
        <w:tc>
          <w:tcPr>
            <w:tcW w:type="dxa" w:w="1440"/>
          </w:tcPr>
          <w:p>
            <w:r>
              <w:t>4989</w:t>
            </w:r>
          </w:p>
        </w:tc>
        <w:tc>
          <w:tcPr>
            <w:tcW w:type="dxa" w:w="6480"/>
          </w:tcPr>
          <w:p>
            <w:r>
              <w:t>53.67%</w:t>
            </w:r>
          </w:p>
        </w:tc>
      </w:tr>
      <w:tr>
        <w:tc>
          <w:tcPr>
            <w:tcW w:type="dxa" w:w="864"/>
          </w:tcPr>
          <w:p>
            <w:r>
              <w:t>90% - 97%</w:t>
            </w:r>
          </w:p>
        </w:tc>
        <w:tc>
          <w:tcPr>
            <w:tcW w:type="dxa" w:w="1440"/>
          </w:tcPr>
          <w:p>
            <w:r>
              <w:t>1294</w:t>
            </w:r>
          </w:p>
        </w:tc>
        <w:tc>
          <w:tcPr>
            <w:tcW w:type="dxa" w:w="6480"/>
          </w:tcPr>
          <w:p>
            <w:r>
              <w:t>13.92%</w:t>
            </w:r>
          </w:p>
        </w:tc>
      </w:tr>
      <w:tr>
        <w:tc>
          <w:tcPr>
            <w:tcW w:type="dxa" w:w="864"/>
          </w:tcPr>
          <w:p>
            <w:r>
              <w:t>80% - 89%</w:t>
            </w:r>
          </w:p>
        </w:tc>
        <w:tc>
          <w:tcPr>
            <w:tcW w:type="dxa" w:w="1440"/>
          </w:tcPr>
          <w:p>
            <w:r>
              <w:t>649</w:t>
            </w:r>
          </w:p>
        </w:tc>
        <w:tc>
          <w:tcPr>
            <w:tcW w:type="dxa" w:w="6480"/>
          </w:tcPr>
          <w:p>
            <w:r>
              <w:t>6.98%</w:t>
            </w:r>
          </w:p>
        </w:tc>
      </w:tr>
      <w:tr>
        <w:tc>
          <w:tcPr>
            <w:tcW w:type="dxa" w:w="864"/>
          </w:tcPr>
          <w:p>
            <w:r>
              <w:t>70% - 79%</w:t>
            </w:r>
          </w:p>
        </w:tc>
        <w:tc>
          <w:tcPr>
            <w:tcW w:type="dxa" w:w="1440"/>
          </w:tcPr>
          <w:p>
            <w:r>
              <w:t>442</w:t>
            </w:r>
          </w:p>
        </w:tc>
        <w:tc>
          <w:tcPr>
            <w:tcW w:type="dxa" w:w="6480"/>
          </w:tcPr>
          <w:p>
            <w:r>
              <w:t>4.76%</w:t>
            </w:r>
          </w:p>
        </w:tc>
      </w:tr>
      <w:tr>
        <w:tc>
          <w:tcPr>
            <w:tcW w:type="dxa" w:w="864"/>
          </w:tcPr>
          <w:p>
            <w:r>
              <w:t>60% - 69%</w:t>
            </w:r>
          </w:p>
        </w:tc>
        <w:tc>
          <w:tcPr>
            <w:tcW w:type="dxa" w:w="1440"/>
          </w:tcPr>
          <w:p>
            <w:r>
              <w:t>306</w:t>
            </w:r>
          </w:p>
        </w:tc>
        <w:tc>
          <w:tcPr>
            <w:tcW w:type="dxa" w:w="6480"/>
          </w:tcPr>
          <w:p>
            <w:r>
              <w:t>3.29%</w:t>
            </w:r>
          </w:p>
        </w:tc>
      </w:tr>
      <w:tr>
        <w:tc>
          <w:tcPr>
            <w:tcW w:type="dxa" w:w="864"/>
          </w:tcPr>
          <w:p>
            <w:r>
              <w:t>50% - 59%</w:t>
            </w:r>
          </w:p>
        </w:tc>
        <w:tc>
          <w:tcPr>
            <w:tcW w:type="dxa" w:w="1440"/>
          </w:tcPr>
          <w:p>
            <w:r>
              <w:t>271</w:t>
            </w:r>
          </w:p>
        </w:tc>
        <w:tc>
          <w:tcPr>
            <w:tcW w:type="dxa" w:w="6480"/>
          </w:tcPr>
          <w:p>
            <w:r>
              <w:t>2.92%</w:t>
            </w:r>
          </w:p>
        </w:tc>
      </w:tr>
      <w:tr>
        <w:tc>
          <w:tcPr>
            <w:tcW w:type="dxa" w:w="864"/>
          </w:tcPr>
          <w:p>
            <w:r>
              <w:t>40% - 49%</w:t>
            </w:r>
          </w:p>
        </w:tc>
        <w:tc>
          <w:tcPr>
            <w:tcW w:type="dxa" w:w="1440"/>
          </w:tcPr>
          <w:p>
            <w:r>
              <w:t>185</w:t>
            </w:r>
          </w:p>
        </w:tc>
        <w:tc>
          <w:tcPr>
            <w:tcW w:type="dxa" w:w="6480"/>
          </w:tcPr>
          <w:p>
            <w:r>
              <w:t>1.99%</w:t>
            </w:r>
          </w:p>
        </w:tc>
      </w:tr>
      <w:tr>
        <w:tc>
          <w:tcPr>
            <w:tcW w:type="dxa" w:w="864"/>
          </w:tcPr>
          <w:p>
            <w:r>
              <w:t>30% - 39%</w:t>
            </w:r>
          </w:p>
        </w:tc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6480"/>
          </w:tcPr>
          <w:p>
            <w:r>
              <w:t>1.16%</w:t>
            </w:r>
          </w:p>
        </w:tc>
      </w:tr>
      <w:tr>
        <w:tc>
          <w:tcPr>
            <w:tcW w:type="dxa" w:w="864"/>
          </w:tcPr>
          <w:p>
            <w:r>
              <w:t>20% - 29%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6480"/>
          </w:tcPr>
          <w:p>
            <w:r>
              <w:t>0.56%</w:t>
            </w:r>
          </w:p>
        </w:tc>
      </w:tr>
      <w:tr>
        <w:tc>
          <w:tcPr>
            <w:tcW w:type="dxa" w:w="864"/>
          </w:tcPr>
          <w:p>
            <w:r>
              <w:t>10% - 19%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6480"/>
          </w:tcPr>
          <w:p>
            <w:r>
              <w:t>0.17%</w:t>
            </w:r>
          </w:p>
        </w:tc>
      </w:tr>
      <w:tr>
        <w:tc>
          <w:tcPr>
            <w:tcW w:type="dxa" w:w="864"/>
          </w:tcPr>
          <w:p>
            <w:r>
              <w:t>0% - 9%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6480"/>
          </w:tcPr>
          <w:p>
            <w:r>
              <w:t>0.0%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270400" cy="39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39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r>
        <w:t xml:space="preserve">spk_0: </w:t>
      </w:r>
      <w:r>
        <w:rPr>
          <w:color w:val="CCCCCC"/>
        </w:rPr>
        <w:t xml:space="preserve"> Dentro</w:t>
      </w:r>
      <w:r>
        <w:rPr>
          <w:color w:val="CCCCCC"/>
        </w:rPr>
        <w:t xml:space="preserve"> de</w:t>
      </w:r>
      <w:r>
        <w:rPr>
          <w:color w:val="CCCCCC"/>
        </w:rPr>
        <w:t xml:space="preserve"> él</w:t>
      </w:r>
      <w:r>
        <w:rPr>
          <w:color w:val="CCCCCC"/>
        </w:rPr>
        <w:t xml:space="preserve"> el</w:t>
      </w:r>
      <w:r>
        <w:t xml:space="preserve"> primer</w:t>
      </w:r>
      <w:r>
        <w:t xml:space="preserve"> tema</w:t>
      </w:r>
      <w:r>
        <w:t xml:space="preserve"> que</w:t>
      </w:r>
      <w:r>
        <w:t xml:space="preserve"> les</w:t>
      </w:r>
      <w:r>
        <w:rPr>
          <w:color w:val="CCCCCC"/>
        </w:rPr>
        <w:t xml:space="preserve"> había</w:t>
      </w:r>
      <w:r>
        <w:t xml:space="preserve"> mencionado</w:t>
      </w:r>
      <w:r>
        <w:t xml:space="preserve"> de</w:t>
      </w:r>
      <w:r>
        <w:rPr>
          <w:color w:val="CCCCCC"/>
        </w:rPr>
        <w:t xml:space="preserve"> protección</w:t>
      </w:r>
      <w:r>
        <w:t xml:space="preserve"> a</w:t>
      </w:r>
      <w:r>
        <w:t xml:space="preserve"> la</w:t>
      </w:r>
      <w:r>
        <w:rPr>
          <w:color w:val="CCCCCC"/>
        </w:rPr>
        <w:t xml:space="preserve"> infancia</w:t>
      </w:r>
      <w:r>
        <w:t>.</w:t>
      </w:r>
      <w:r>
        <w:rPr>
          <w:color w:val="CCCCCC"/>
        </w:rPr>
        <w:t xml:space="preserve"> Mi</w:t>
      </w:r>
      <w:r>
        <w:t xml:space="preserve"> primera</w:t>
      </w:r>
      <w:r>
        <w:t xml:space="preserve"> pregunta</w:t>
      </w:r>
      <w:r>
        <w:t xml:space="preserve"> es</w:t>
      </w:r>
      <w:r>
        <w:rPr>
          <w:color w:val="CCCCCC"/>
        </w:rPr>
        <w:t xml:space="preserve"> Cómo</w:t>
      </w:r>
      <w:r>
        <w:t xml:space="preserve"> Identifican</w:t>
      </w:r>
      <w:r>
        <w:t xml:space="preserve"> los</w:t>
      </w:r>
      <w:r>
        <w:t xml:space="preserve"> casos</w:t>
      </w:r>
      <w:r>
        <w:t xml:space="preserve"> de</w:t>
      </w:r>
      <w:r>
        <w:t xml:space="preserve"> niñas</w:t>
      </w:r>
      <w:r>
        <w:t>,</w:t>
      </w:r>
      <w:r>
        <w:t xml:space="preserve"> niños</w:t>
      </w:r>
      <w:r>
        <w:t xml:space="preserve"> y</w:t>
      </w:r>
      <w:r>
        <w:t xml:space="preserve"> adolescentes</w:t>
      </w:r>
      <w:r>
        <w:rPr>
          <w:color w:val="CCCCCC"/>
        </w:rPr>
        <w:t xml:space="preserve"> no</w:t>
      </w:r>
      <w:r>
        <w:t xml:space="preserve"> acompañados</w:t>
      </w:r>
      <w:r>
        <w:t>.</w:t>
      </w:r>
      <w:r>
        <w:t xml:space="preserve"> Y</w:t>
      </w:r>
      <w:r>
        <w:rPr>
          <w:color w:val="CCCCCC"/>
        </w:rPr>
        <w:t xml:space="preserve"> cuál</w:t>
      </w:r>
      <w:r>
        <w:t xml:space="preserve"> es</w:t>
      </w:r>
      <w:r>
        <w:t xml:space="preserve"> el</w:t>
      </w:r>
      <w:r>
        <w:t xml:space="preserve"> procedimiento</w:t>
      </w:r>
      <w:r>
        <w:rPr>
          <w:color w:val="CCCCCC"/>
        </w:rPr>
        <w:t xml:space="preserve"> una</w:t>
      </w:r>
      <w:r>
        <w:t xml:space="preserve"> vez</w:t>
      </w:r>
      <w:r>
        <w:t xml:space="preserve"> que</w:t>
      </w:r>
      <w:r>
        <w:t xml:space="preserve"> se</w:t>
      </w:r>
      <w:r>
        <w:t xml:space="preserve"> identifica</w:t>
      </w:r>
      <w:r>
        <w:t>?</w:t>
      </w:r>
    </w:p>
    <w:p>
      <w:r>
        <w:t xml:space="preserve">spk_1: </w:t>
      </w:r>
      <w:r>
        <w:rPr>
          <w:color w:val="CCCCCC"/>
        </w:rPr>
        <w:t xml:space="preserve"> Gracias</w:t>
      </w:r>
      <w:r>
        <w:t>,</w:t>
      </w:r>
      <w:r>
        <w:rPr>
          <w:color w:val="CCCCCC"/>
        </w:rPr>
        <w:t xml:space="preserve"> Natalia</w:t>
      </w:r>
      <w:r>
        <w:t>.</w:t>
      </w:r>
      <w:r>
        <w:rPr>
          <w:color w:val="CCCCCC"/>
        </w:rPr>
        <w:t xml:space="preserve"> Bueno</w:t>
      </w:r>
      <w:r>
        <w:t>,</w:t>
      </w:r>
      <w:r>
        <w:t xml:space="preserve"> respondiendo</w:t>
      </w:r>
      <w:r>
        <w:t xml:space="preserve"> a</w:t>
      </w:r>
      <w:r>
        <w:t xml:space="preserve"> tu</w:t>
      </w:r>
      <w:r>
        <w:t xml:space="preserve"> pregunta</w:t>
      </w:r>
      <w:r>
        <w:t>,</w:t>
      </w:r>
      <w:r>
        <w:t xml:space="preserve"> la</w:t>
      </w:r>
      <w:r>
        <w:t xml:space="preserve"> mayor</w:t>
      </w:r>
      <w:r>
        <w:t xml:space="preserve"> parte</w:t>
      </w:r>
      <w:r>
        <w:t xml:space="preserve"> de</w:t>
      </w:r>
      <w:r>
        <w:t xml:space="preserve"> casos</w:t>
      </w:r>
      <w:r>
        <w:t xml:space="preserve"> identificados</w:t>
      </w:r>
      <w:r>
        <w:rPr>
          <w:color w:val="CCCCCC"/>
        </w:rPr>
        <w:t xml:space="preserve"> de</w:t>
      </w:r>
      <w:r>
        <w:t xml:space="preserve"> niños</w:t>
      </w:r>
      <w:r>
        <w:t>,</w:t>
      </w:r>
      <w:r>
        <w:t xml:space="preserve"> niñas</w:t>
      </w:r>
      <w:r>
        <w:rPr>
          <w:color w:val="CCCCCC"/>
        </w:rPr>
        <w:t xml:space="preserve"> y</w:t>
      </w:r>
      <w:r>
        <w:t xml:space="preserve"> adolescentes</w:t>
      </w:r>
      <w:r>
        <w:rPr>
          <w:color w:val="CCCCCC"/>
        </w:rPr>
        <w:t xml:space="preserve"> no</w:t>
      </w:r>
      <w:r>
        <w:rPr>
          <w:color w:val="CCCCCC"/>
        </w:rPr>
        <w:t xml:space="preserve"> empañados</w:t>
      </w:r>
      <w:r>
        <w:rPr>
          <w:color w:val="CCCCCC"/>
        </w:rPr>
        <w:t xml:space="preserve"> y</w:t>
      </w:r>
      <w:r>
        <w:t xml:space="preserve"> separados</w:t>
      </w:r>
      <w:r>
        <w:rPr>
          <w:color w:val="CCCCCC"/>
        </w:rPr>
        <w:t xml:space="preserve"> se</w:t>
      </w:r>
      <w:r>
        <w:t xml:space="preserve"> lo</w:t>
      </w:r>
      <w:r>
        <w:t xml:space="preserve"> realiza</w:t>
      </w:r>
      <w:r>
        <w:t xml:space="preserve"> en</w:t>
      </w:r>
      <w:r>
        <w:t xml:space="preserve"> en</w:t>
      </w:r>
      <w:r>
        <w:t xml:space="preserve"> los</w:t>
      </w:r>
      <w:r>
        <w:rPr>
          <w:color w:val="CCCCCC"/>
        </w:rPr>
        <w:t xml:space="preserve"> españoles</w:t>
      </w:r>
      <w:r>
        <w:t>,</w:t>
      </w:r>
      <w:r>
        <w:rPr>
          <w:color w:val="CCCCCC"/>
        </w:rPr>
        <w:t xml:space="preserve"> espacio</w:t>
      </w:r>
      <w:r>
        <w:rPr>
          <w:color w:val="CCCCCC"/>
        </w:rPr>
        <w:t xml:space="preserve"> de</w:t>
      </w:r>
      <w:r>
        <w:rPr>
          <w:color w:val="CCCCCC"/>
        </w:rPr>
        <w:t xml:space="preserve"> muy</w:t>
      </w:r>
      <w:r>
        <w:rPr>
          <w:color w:val="CCCCCC"/>
        </w:rPr>
        <w:t xml:space="preserve"> integral</w:t>
      </w:r>
      <w:r>
        <w:rPr>
          <w:color w:val="CCCCCC"/>
        </w:rPr>
        <w:t xml:space="preserve"> towards</w:t>
      </w:r>
      <w:r>
        <w:rPr>
          <w:color w:val="CCCCCC"/>
        </w:rPr>
        <w:t xml:space="preserve"> o</w:t>
      </w:r>
      <w:r>
        <w:t xml:space="preserve"> en</w:t>
      </w:r>
      <w:r>
        <w:t xml:space="preserve"> el</w:t>
      </w:r>
      <w:r>
        <w:t xml:space="preserve"> comedor</w:t>
      </w:r>
      <w:r>
        <w:t xml:space="preserve"> comunitario</w:t>
      </w:r>
      <w:r>
        <w:t>.</w:t>
      </w:r>
      <w:r>
        <w:t xml:space="preserve"> Que</w:t>
      </w:r>
      <w:r>
        <w:t xml:space="preserve"> también</w:t>
      </w:r>
      <w:r>
        <w:rPr>
          <w:color w:val="CCCCCC"/>
        </w:rPr>
        <w:t xml:space="preserve"> nos</w:t>
      </w:r>
      <w:r>
        <w:rPr>
          <w:color w:val="CCCCCC"/>
        </w:rPr>
        <w:t xml:space="preserve"> alejamos</w:t>
      </w:r>
      <w:r>
        <w:rPr>
          <w:color w:val="CCCCCC"/>
        </w:rPr>
        <w:t xml:space="preserve"> estos</w:t>
      </w:r>
      <w:r>
        <w:t xml:space="preserve"> dos</w:t>
      </w:r>
      <w:r>
        <w:t xml:space="preserve"> casos</w:t>
      </w:r>
      <w:r>
        <w:t xml:space="preserve"> de</w:t>
      </w:r>
      <w:r>
        <w:rPr>
          <w:color w:val="CCCCCC"/>
        </w:rPr>
        <w:t xml:space="preserve"> más</w:t>
      </w:r>
    </w:p>
    <w:p>
      <w:r>
        <w:t xml:space="preserve">spk_1: </w:t>
      </w:r>
      <w:r>
        <w:rPr>
          <w:color w:val="CCCCCC"/>
        </w:rPr>
        <w:t xml:space="preserve"> de</w:t>
      </w:r>
      <w:r>
        <w:rPr>
          <w:color w:val="CCCCCC"/>
        </w:rPr>
        <w:t xml:space="preserve"> quien</w:t>
      </w:r>
      <w:r>
        <w:rPr>
          <w:color w:val="CCCCCC"/>
        </w:rPr>
        <w:t xml:space="preserve"> son</w:t>
      </w:r>
      <w:r>
        <w:rPr>
          <w:color w:val="CCCCCC"/>
        </w:rPr>
        <w:t xml:space="preserve"> identificados</w:t>
      </w:r>
      <w:r>
        <w:rPr>
          <w:color w:val="CCCCCC"/>
        </w:rPr>
        <w:t xml:space="preserve"> en</w:t>
      </w:r>
      <w:r>
        <w:t xml:space="preserve"> estos</w:t>
      </w:r>
      <w:r>
        <w:t xml:space="preserve"> dos</w:t>
      </w:r>
      <w:r>
        <w:t xml:space="preserve"> espacios</w:t>
      </w:r>
      <w:r>
        <w:t xml:space="preserve"> por</w:t>
      </w:r>
      <w:r>
        <w:t xml:space="preserve"> parte</w:t>
      </w:r>
      <w:r>
        <w:t xml:space="preserve"> de</w:t>
      </w:r>
      <w:r>
        <w:t xml:space="preserve"> nuestra</w:t>
      </w:r>
      <w:r>
        <w:t xml:space="preserve"> técnica</w:t>
      </w:r>
      <w:r>
        <w:t xml:space="preserve"> de</w:t>
      </w:r>
      <w:r>
        <w:rPr>
          <w:color w:val="CCCCCC"/>
        </w:rPr>
        <w:t xml:space="preserve"> protección</w:t>
      </w:r>
      <w:r>
        <w:t>.</w:t>
      </w:r>
      <w:r>
        <w:rPr>
          <w:color w:val="CCCCCC"/>
        </w:rPr>
        <w:t xml:space="preserve"> Nosotros</w:t>
      </w:r>
      <w:r>
        <w:rPr>
          <w:color w:val="CCCCCC"/>
        </w:rPr>
        <w:t xml:space="preserve"> Actualmente</w:t>
      </w:r>
      <w:r>
        <w:rPr>
          <w:color w:val="CCCCCC"/>
        </w:rPr>
        <w:t xml:space="preserve"> contamos</w:t>
      </w:r>
      <w:r>
        <w:t xml:space="preserve"> con</w:t>
      </w:r>
      <w:r>
        <w:rPr>
          <w:color w:val="CCCCCC"/>
        </w:rPr>
        <w:t xml:space="preserve"> una</w:t>
      </w:r>
      <w:r>
        <w:t xml:space="preserve"> técnica</w:t>
      </w:r>
      <w:r>
        <w:t xml:space="preserve"> de</w:t>
      </w:r>
      <w:r>
        <w:rPr>
          <w:color w:val="CCCCCC"/>
        </w:rPr>
        <w:t xml:space="preserve"> protección</w:t>
      </w:r>
      <w:r>
        <w:rPr>
          <w:color w:val="CCCCCC"/>
        </w:rPr>
        <w:t xml:space="preserve"> una</w:t>
      </w:r>
      <w:r>
        <w:t xml:space="preserve"> vez</w:t>
      </w:r>
      <w:r>
        <w:t xml:space="preserve"> que</w:t>
      </w:r>
      <w:r>
        <w:t xml:space="preserve"> los</w:t>
      </w:r>
      <w:r>
        <w:t xml:space="preserve"> casos</w:t>
      </w:r>
      <w:r>
        <w:t xml:space="preserve"> de</w:t>
      </w:r>
      <w:r>
        <w:rPr>
          <w:color w:val="CCCCCC"/>
        </w:rPr>
        <w:t xml:space="preserve"> PSOE</w:t>
      </w:r>
      <w:r>
        <w:rPr>
          <w:color w:val="CCCCCC"/>
        </w:rPr>
        <w:t xml:space="preserve"> identificadas</w:t>
      </w:r>
      <w:r>
        <w:rPr>
          <w:color w:val="CCCCCC"/>
        </w:rPr>
        <w:t xml:space="preserve"> por</w:t>
      </w:r>
      <w:r>
        <w:t xml:space="preserve"> el</w:t>
      </w:r>
      <w:r>
        <w:t xml:space="preserve"> equipo</w:t>
      </w:r>
      <w:r>
        <w:t xml:space="preserve"> son</w:t>
      </w:r>
      <w:r>
        <w:rPr>
          <w:color w:val="CCCCCC"/>
        </w:rPr>
        <w:t xml:space="preserve"> remitidos</w:t>
      </w:r>
      <w:r>
        <w:rPr>
          <w:color w:val="CCCCCC"/>
        </w:rPr>
        <w:t xml:space="preserve"> de</w:t>
      </w:r>
      <w:r>
        <w:t xml:space="preserve"> la</w:t>
      </w:r>
      <w:r>
        <w:rPr>
          <w:color w:val="CCCCCC"/>
        </w:rPr>
        <w:t xml:space="preserve"> técnica</w:t>
      </w:r>
      <w:r>
        <w:t xml:space="preserve"> de</w:t>
      </w:r>
      <w:r>
        <w:rPr>
          <w:color w:val="CCCCCC"/>
        </w:rPr>
        <w:t xml:space="preserve"> protección</w:t>
      </w:r>
      <w:r>
        <w:t>.</w:t>
      </w:r>
      <w:r>
        <w:rPr>
          <w:color w:val="CCCCCC"/>
        </w:rPr>
        <w:t xml:space="preserve"> Quien</w:t>
      </w:r>
      <w:r>
        <w:rPr>
          <w:color w:val="CCCCCC"/>
        </w:rPr>
        <w:t xml:space="preserve"> socialista</w:t>
      </w:r>
      <w:r>
        <w:t>,</w:t>
      </w:r>
      <w:r>
        <w:rPr>
          <w:color w:val="CCCCCC"/>
        </w:rPr>
        <w:t xml:space="preserve"> cuál</w:t>
      </w:r>
      <w:r>
        <w:rPr>
          <w:color w:val="CCCCCC"/>
        </w:rPr>
        <w:t xml:space="preserve"> es</w:t>
      </w:r>
      <w:r>
        <w:rPr>
          <w:color w:val="CCCCCC"/>
        </w:rPr>
        <w:t xml:space="preserve"> el</w:t>
      </w:r>
      <w:r>
        <w:t xml:space="preserve"> procedimiento</w:t>
      </w:r>
      <w:r>
        <w:t xml:space="preserve"> que</w:t>
      </w:r>
      <w:r>
        <w:t xml:space="preserve"> lleva</w:t>
      </w:r>
      <w:r>
        <w:t>?</w:t>
      </w:r>
      <w:r>
        <w:rPr>
          <w:color w:val="CCCCCC"/>
        </w:rPr>
        <w:t xml:space="preserve"> Acabamos</w:t>
      </w:r>
      <w:r>
        <w:rPr>
          <w:color w:val="CCCCCC"/>
        </w:rPr>
        <w:t xml:space="preserve"> Y</w:t>
      </w:r>
      <w:r>
        <w:t xml:space="preserve"> ese</w:t>
      </w:r>
      <w:r>
        <w:rPr>
          <w:color w:val="CCCCCC"/>
        </w:rPr>
        <w:t xml:space="preserve"> y</w:t>
      </w:r>
      <w:r>
        <w:t xml:space="preserve"> en</w:t>
      </w:r>
      <w:r>
        <w:t xml:space="preserve"> caso</w:t>
      </w:r>
      <w:r>
        <w:t xml:space="preserve"> de</w:t>
      </w:r>
      <w:r>
        <w:t xml:space="preserve"> que</w:t>
      </w:r>
      <w:r>
        <w:t xml:space="preserve"> quieran</w:t>
      </w:r>
      <w:r>
        <w:t xml:space="preserve"> acogerse</w:t>
      </w:r>
      <w:r>
        <w:rPr>
          <w:color w:val="CCCCCC"/>
        </w:rPr>
        <w:t xml:space="preserve"> a</w:t>
      </w:r>
      <w:r>
        <w:t xml:space="preserve"> este</w:t>
      </w:r>
      <w:r>
        <w:t xml:space="preserve"> procedimiento</w:t>
      </w:r>
      <w:r>
        <w:t>,</w:t>
      </w:r>
      <w:r>
        <w:t xml:space="preserve"> pueden</w:t>
      </w:r>
      <w:r>
        <w:t xml:space="preserve"> ser</w:t>
      </w:r>
      <w:r>
        <w:t xml:space="preserve"> valorados</w:t>
      </w:r>
      <w:r>
        <w:t xml:space="preserve"> para</w:t>
      </w:r>
      <w:r>
        <w:t xml:space="preserve"> el</w:t>
      </w:r>
      <w:r>
        <w:t xml:space="preserve"> ingreso</w:t>
      </w:r>
      <w:r>
        <w:t xml:space="preserve"> a</w:t>
      </w:r>
      <w:r>
        <w:t xml:space="preserve"> centrar</w:t>
      </w:r>
      <w:r>
        <w:rPr>
          <w:color w:val="CCCCCC"/>
        </w:rPr>
        <w:t xml:space="preserve"> alojamiento</w:t>
      </w:r>
      <w:r>
        <w:t xml:space="preserve"> temporal</w:t>
      </w:r>
    </w:p>
    <w:p>
      <w:r>
        <w:t xml:space="preserve">spk_1: </w:t>
      </w:r>
      <w:r>
        <w:rPr>
          <w:color w:val="CCCCCC"/>
        </w:rPr>
        <w:t xml:space="preserve"> Si</w:t>
      </w:r>
      <w:r>
        <w:t>.</w:t>
      </w:r>
      <w:r>
        <w:t xml:space="preserve"> Las</w:t>
      </w:r>
      <w:r>
        <w:t xml:space="preserve"> personas</w:t>
      </w:r>
      <w:r>
        <w:rPr>
          <w:color w:val="CCCCCC"/>
        </w:rPr>
        <w:t xml:space="preserve"> deciden</w:t>
      </w:r>
      <w:r>
        <w:rPr>
          <w:color w:val="CCCCCC"/>
        </w:rPr>
        <w:t xml:space="preserve"> buscarse</w:t>
      </w:r>
      <w:r>
        <w:rPr>
          <w:color w:val="CCCCCC"/>
        </w:rPr>
        <w:t xml:space="preserve"> usted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adolescentes</w:t>
      </w:r>
      <w:r>
        <w:rPr>
          <w:color w:val="CCCCCC"/>
        </w:rPr>
        <w:t xml:space="preserve"> separados</w:t>
      </w:r>
      <w:r>
        <w:t>.</w:t>
      </w:r>
      <w:r>
        <w:rPr>
          <w:color w:val="CCCCCC"/>
        </w:rPr>
        <w:t xml:space="preserve"> Las</w:t>
      </w:r>
      <w:r>
        <w:t xml:space="preserve"> familias</w:t>
      </w:r>
      <w:r>
        <w:t xml:space="preserve"> deciden</w:t>
      </w:r>
      <w:r>
        <w:rPr>
          <w:color w:val="CCCCCC"/>
        </w:rPr>
        <w:t xml:space="preserve"> a</w:t>
      </w:r>
      <w:r>
        <w:rPr>
          <w:color w:val="CCCCCC"/>
        </w:rPr>
        <w:t xml:space="preserve"> ver</w:t>
      </w:r>
      <w:r>
        <w:rPr>
          <w:color w:val="CCCCCC"/>
        </w:rPr>
        <w:t xml:space="preserve"> si</w:t>
      </w:r>
      <w:r>
        <w:t xml:space="preserve"> este</w:t>
      </w:r>
      <w:r>
        <w:t xml:space="preserve"> procedimiento</w:t>
      </w:r>
      <w:r>
        <w:rPr>
          <w:color w:val="CCCCCC"/>
        </w:rPr>
        <w:t xml:space="preserve"> son</w:t>
      </w:r>
      <w:r>
        <w:rPr>
          <w:color w:val="CCCCCC"/>
        </w:rPr>
        <w:t xml:space="preserve"> ingresadas</w:t>
      </w:r>
      <w:r>
        <w:rPr>
          <w:color w:val="CCCCCC"/>
        </w:rPr>
        <w:t xml:space="preserve"> del</w:t>
      </w:r>
      <w:r>
        <w:rPr>
          <w:color w:val="CCCCCC"/>
        </w:rPr>
        <w:t xml:space="preserve"> centro</w:t>
      </w:r>
      <w:r>
        <w:t xml:space="preserve"> de</w:t>
      </w:r>
      <w:r>
        <w:t xml:space="preserve"> alojamiento</w:t>
      </w:r>
      <w:r>
        <w:t xml:space="preserve"> temporal</w:t>
      </w:r>
      <w:r>
        <w:t xml:space="preserve"> y</w:t>
      </w:r>
      <w:r>
        <w:rPr>
          <w:color w:val="CCCCCC"/>
        </w:rPr>
        <w:t xml:space="preserve"> entonces</w:t>
      </w:r>
      <w:r>
        <w:t xml:space="preserve"> remitido</w:t>
      </w:r>
      <w:r>
        <w:t xml:space="preserve"> a</w:t>
      </w:r>
      <w:r>
        <w:rPr>
          <w:color w:val="CCCCCC"/>
        </w:rPr>
        <w:t xml:space="preserve"> mí</w:t>
      </w:r>
      <w:r>
        <w:rPr>
          <w:color w:val="CCCCCC"/>
        </w:rPr>
        <w:t xml:space="preserve"> es</w:t>
      </w:r>
      <w:r>
        <w:t xml:space="preserve"> para</w:t>
      </w:r>
      <w:r>
        <w:t xml:space="preserve"> para</w:t>
      </w:r>
      <w:r>
        <w:t xml:space="preserve"> que</w:t>
      </w:r>
      <w:r>
        <w:t xml:space="preserve"> se</w:t>
      </w:r>
      <w:r>
        <w:rPr>
          <w:color w:val="CCCCCC"/>
        </w:rPr>
        <w:t xml:space="preserve"> pueda</w:t>
      </w:r>
      <w:r>
        <w:rPr>
          <w:color w:val="CCCCCC"/>
        </w:rPr>
        <w:t xml:space="preserve"> seguir</w:t>
      </w:r>
      <w:r>
        <w:t xml:space="preserve"> con</w:t>
      </w:r>
      <w:r>
        <w:t xml:space="preserve"> el</w:t>
      </w:r>
      <w:r>
        <w:rPr>
          <w:color w:val="CCCCCC"/>
        </w:rPr>
        <w:t xml:space="preserve"> protocolo</w:t>
      </w:r>
      <w:r>
        <w:rPr>
          <w:color w:val="CCCCCC"/>
        </w:rPr>
        <w:t xml:space="preserve"> cuando</w:t>
      </w:r>
      <w:r>
        <w:t xml:space="preserve"> son</w:t>
      </w:r>
      <w:r>
        <w:rPr>
          <w:color w:val="CCCCCC"/>
        </w:rPr>
        <w:t xml:space="preserve"> se</w:t>
      </w:r>
      <w:r>
        <w:t xml:space="preserve"> trata</w:t>
      </w:r>
      <w:r>
        <w:t xml:space="preserve"> de</w:t>
      </w:r>
      <w:r>
        <w:rPr>
          <w:color w:val="CCCCCC"/>
        </w:rPr>
        <w:t xml:space="preserve"> adolescentes</w:t>
      </w:r>
      <w:r>
        <w:rPr>
          <w:color w:val="CCCCCC"/>
        </w:rPr>
        <w:t xml:space="preserve"> no</w:t>
      </w:r>
      <w:r>
        <w:rPr>
          <w:color w:val="CCCCCC"/>
        </w:rPr>
        <w:t xml:space="preserve"> acompañados</w:t>
      </w:r>
      <w:r>
        <w:t>.</w:t>
      </w:r>
      <w:r>
        <w:t xml:space="preserve"> De</w:t>
      </w:r>
      <w:r>
        <w:t xml:space="preserve"> la</w:t>
      </w:r>
      <w:r>
        <w:t xml:space="preserve"> misma</w:t>
      </w:r>
      <w:r>
        <w:t xml:space="preserve"> manera</w:t>
      </w:r>
      <w:r>
        <w:t xml:space="preserve"> se</w:t>
      </w:r>
      <w:r>
        <w:rPr>
          <w:color w:val="CCCCCC"/>
        </w:rPr>
        <w:t xml:space="preserve"> socialicen</w:t>
      </w:r>
      <w:r>
        <w:rPr>
          <w:color w:val="CCCCCC"/>
        </w:rPr>
        <w:t xml:space="preserve"> protocolo</w:t>
      </w:r>
      <w:r>
        <w:rPr>
          <w:color w:val="CCCCCC"/>
        </w:rPr>
        <w:t xml:space="preserve"> Y</w:t>
      </w:r>
      <w:r>
        <w:rPr>
          <w:color w:val="CCCCCC"/>
        </w:rPr>
        <w:t xml:space="preserve"> ese</w:t>
      </w:r>
      <w:r>
        <w:rPr>
          <w:color w:val="CCCCCC"/>
        </w:rPr>
        <w:t xml:space="preserve"> negociete</w:t>
      </w:r>
      <w:r>
        <w:rPr>
          <w:color w:val="CCCCCC"/>
        </w:rPr>
        <w:t xml:space="preserve"> del</w:t>
      </w:r>
      <w:r>
        <w:rPr>
          <w:color w:val="CCCCCC"/>
        </w:rPr>
        <w:t xml:space="preserve"> adolescente</w:t>
      </w:r>
      <w:r>
        <w:rPr>
          <w:color w:val="CCCCCC"/>
        </w:rPr>
        <w:t xml:space="preserve"> para</w:t>
      </w:r>
      <w:r>
        <w:t xml:space="preserve"> que</w:t>
      </w:r>
      <w:r>
        <w:rPr>
          <w:color w:val="CCCCCC"/>
        </w:rPr>
        <w:t xml:space="preserve"> pueda</w:t>
      </w:r>
      <w:r>
        <w:t xml:space="preserve"> ingresar</w:t>
      </w:r>
      <w:r>
        <w:t xml:space="preserve"> el</w:t>
      </w:r>
      <w:r>
        <w:rPr>
          <w:color w:val="CCCCCC"/>
        </w:rPr>
        <w:t xml:space="preserve"> todo</w:t>
      </w:r>
      <w:r>
        <w:rPr>
          <w:color w:val="CCCCCC"/>
        </w:rPr>
        <w:t xml:space="preserve"> lo</w:t>
      </w:r>
      <w:r>
        <w:rPr>
          <w:color w:val="CCCCCC"/>
        </w:rPr>
        <w:t xml:space="preserve"> que</w:t>
      </w:r>
    </w:p>
    <w:p>
      <w:r>
        <w:t xml:space="preserve">spk_1: </w:t>
      </w:r>
      <w:r>
        <w:rPr>
          <w:color w:val="CCCCCC"/>
        </w:rPr>
        <w:t xml:space="preserve"> temprano</w:t>
      </w:r>
      <w:r>
        <w:t xml:space="preserve"> y</w:t>
      </w:r>
      <w:r>
        <w:t xml:space="preserve"> se</w:t>
      </w:r>
      <w:r>
        <w:rPr>
          <w:color w:val="CCCCCC"/>
        </w:rPr>
        <w:t xml:space="preserve"> acoge</w:t>
      </w:r>
      <w:r>
        <w:rPr>
          <w:color w:val="CCCCCC"/>
        </w:rPr>
        <w:t xml:space="preserve"> el</w:t>
      </w:r>
      <w:r>
        <w:rPr>
          <w:color w:val="CCCCCC"/>
        </w:rPr>
        <w:t xml:space="preserve"> procedimiento</w:t>
      </w:r>
      <w:r>
        <w:t xml:space="preserve"> de</w:t>
      </w:r>
      <w:r>
        <w:rPr>
          <w:color w:val="CCCCCC"/>
        </w:rPr>
        <w:t xml:space="preserve"> mis</w:t>
      </w:r>
      <w:r>
        <w:rPr>
          <w:color w:val="CCCCCC"/>
        </w:rPr>
        <w:t xml:space="preserve"> nosotros</w:t>
      </w:r>
      <w:r>
        <w:t>.</w:t>
      </w:r>
      <w:r>
        <w:rPr>
          <w:color w:val="CCCCCC"/>
        </w:rPr>
        <w:t xml:space="preserve"> Y</w:t>
      </w:r>
      <w:r>
        <w:t xml:space="preserve"> previa</w:t>
      </w:r>
      <w:r>
        <w:t xml:space="preserve"> valoración</w:t>
      </w:r>
      <w:r>
        <w:t>,</w:t>
      </w:r>
      <w:r>
        <w:rPr>
          <w:color w:val="CCCCCC"/>
        </w:rPr>
        <w:t xml:space="preserve"> multas</w:t>
      </w:r>
      <w:r>
        <w:t xml:space="preserve"> se</w:t>
      </w:r>
      <w:r>
        <w:t xml:space="preserve"> hace</w:t>
      </w:r>
      <w:r>
        <w:rPr>
          <w:color w:val="CCCCCC"/>
        </w:rPr>
        <w:t xml:space="preserve"> el</w:t>
      </w:r>
      <w:r>
        <w:t xml:space="preserve"> ingreso</w:t>
      </w:r>
      <w:r>
        <w:t xml:space="preserve"> de</w:t>
      </w:r>
      <w:r>
        <w:t xml:space="preserve"> adolescentes</w:t>
      </w:r>
      <w:r>
        <w:rPr>
          <w:color w:val="CCCCCC"/>
        </w:rPr>
        <w:t xml:space="preserve"> no</w:t>
      </w:r>
      <w:r>
        <w:rPr>
          <w:color w:val="CCCCCC"/>
        </w:rPr>
        <w:t xml:space="preserve"> acompañados</w:t>
      </w:r>
      <w:r>
        <w:t>,</w:t>
      </w:r>
      <w:r>
        <w:rPr>
          <w:color w:val="CCCCCC"/>
        </w:rPr>
        <w:t xml:space="preserve"> pero</w:t>
      </w:r>
      <w:r>
        <w:t xml:space="preserve"> siempre</w:t>
      </w:r>
      <w:r>
        <w:t xml:space="preserve"> cuando</w:t>
      </w:r>
      <w:r>
        <w:rPr>
          <w:color w:val="CCCCCC"/>
        </w:rPr>
        <w:t xml:space="preserve"> hay</w:t>
      </w:r>
      <w:r>
        <w:rPr>
          <w:color w:val="CCCCCC"/>
        </w:rPr>
        <w:t xml:space="preserve"> este</w:t>
      </w:r>
      <w:r>
        <w:t xml:space="preserve"> compromiso</w:t>
      </w:r>
      <w:r>
        <w:rPr>
          <w:color w:val="CCCCCC"/>
        </w:rPr>
        <w:t xml:space="preserve"> También</w:t>
      </w:r>
      <w:r>
        <w:t xml:space="preserve"> por</w:t>
      </w:r>
      <w:r>
        <w:t xml:space="preserve"> parte</w:t>
      </w:r>
      <w:r>
        <w:t xml:space="preserve"> de</w:t>
      </w:r>
      <w:r>
        <w:rPr>
          <w:color w:val="CCCCCC"/>
        </w:rPr>
        <w:t xml:space="preserve"> mis</w:t>
      </w:r>
      <w:r>
        <w:rPr>
          <w:color w:val="CCCCCC"/>
        </w:rPr>
        <w:t xml:space="preserve"> no</w:t>
      </w:r>
      <w:r>
        <w:t>,</w:t>
      </w:r>
      <w:r>
        <w:t xml:space="preserve"> porque</w:t>
      </w:r>
      <w:r>
        <w:t xml:space="preserve"> sabemos</w:t>
      </w:r>
      <w:r>
        <w:t xml:space="preserve"> que</w:t>
      </w:r>
      <w:r>
        <w:t xml:space="preserve"> dentro</w:t>
      </w:r>
      <w:r>
        <w:t xml:space="preserve"> de</w:t>
      </w:r>
      <w:r>
        <w:t xml:space="preserve"> la</w:t>
      </w:r>
      <w:r>
        <w:t xml:space="preserve"> localidad</w:t>
      </w:r>
      <w:r>
        <w:rPr>
          <w:color w:val="CCCCCC"/>
        </w:rPr>
        <w:t xml:space="preserve"> no</w:t>
      </w:r>
      <w:r>
        <w:t xml:space="preserve"> hay</w:t>
      </w:r>
      <w:r>
        <w:t xml:space="preserve"> un</w:t>
      </w:r>
      <w:r>
        <w:t xml:space="preserve"> espacio</w:t>
      </w:r>
      <w:r>
        <w:t xml:space="preserve"> específico</w:t>
      </w:r>
      <w:r>
        <w:t xml:space="preserve"> especializado</w:t>
      </w:r>
      <w:r>
        <w:t xml:space="preserve"> para</w:t>
      </w:r>
      <w:r>
        <w:t xml:space="preserve"> niños</w:t>
      </w:r>
      <w:r>
        <w:t>,</w:t>
      </w:r>
      <w:r>
        <w:rPr>
          <w:color w:val="CCCCCC"/>
        </w:rPr>
        <w:t xml:space="preserve"> niñas</w:t>
      </w:r>
      <w:r>
        <w:rPr>
          <w:color w:val="CCCCCC"/>
        </w:rPr>
        <w:t xml:space="preserve"> andaluzas</w:t>
      </w:r>
      <w:r>
        <w:t>,</w:t>
      </w:r>
      <w:r>
        <w:rPr>
          <w:color w:val="CCCCCC"/>
        </w:rPr>
        <w:t xml:space="preserve"> niños</w:t>
      </w:r>
      <w:r>
        <w:rPr>
          <w:color w:val="CCCCCC"/>
        </w:rPr>
        <w:t xml:space="preserve"> no</w:t>
      </w:r>
      <w:r>
        <w:rPr>
          <w:color w:val="CCCCCC"/>
        </w:rPr>
        <w:t xml:space="preserve"> acompañados</w:t>
      </w:r>
      <w:r>
        <w:t>.</w:t>
      </w:r>
      <w:r>
        <w:rPr>
          <w:color w:val="CCCCCC"/>
        </w:rPr>
        <w:t xml:space="preserve"> Entonces</w:t>
      </w:r>
      <w:r>
        <w:t>,</w:t>
      </w:r>
      <w:r>
        <w:t xml:space="preserve"> para</w:t>
      </w:r>
      <w:r>
        <w:t xml:space="preserve"> dar</w:t>
      </w:r>
      <w:r>
        <w:t xml:space="preserve"> respuesta</w:t>
      </w:r>
      <w:r>
        <w:t xml:space="preserve"> de</w:t>
      </w:r>
      <w:r>
        <w:t xml:space="preserve"> una</w:t>
      </w:r>
      <w:r>
        <w:t xml:space="preserve"> manera</w:t>
      </w:r>
      <w:r>
        <w:t>,</w:t>
      </w:r>
      <w:r>
        <w:rPr>
          <w:color w:val="CCCCCC"/>
        </w:rPr>
        <w:t xml:space="preserve"> si</w:t>
      </w:r>
      <w:r>
        <w:rPr>
          <w:color w:val="CCCCCC"/>
        </w:rPr>
        <w:t xml:space="preserve"> bien</w:t>
      </w:r>
      <w:r>
        <w:rPr>
          <w:color w:val="CCCCCC"/>
        </w:rPr>
        <w:t xml:space="preserve"> no</w:t>
      </w:r>
    </w:p>
    <w:p>
      <w:r>
        <w:t xml:space="preserve">spk_0: </w:t>
      </w:r>
      <w:r>
        <w:rPr>
          <w:color w:val="CCCCCC"/>
        </w:rPr>
        <w:t xml:space="preserve"> y</w:t>
      </w:r>
      <w:r>
        <w:rPr>
          <w:color w:val="CCCCCC"/>
        </w:rPr>
        <w:t xml:space="preserve"> como</w:t>
      </w:r>
      <w:r>
        <w:t xml:space="preserve"> se</w:t>
      </w:r>
      <w:r>
        <w:t xml:space="preserve"> ha</w:t>
      </w:r>
      <w:r>
        <w:t xml:space="preserve"> logrado</w:t>
      </w:r>
      <w:r>
        <w:rPr>
          <w:color w:val="CCCCCC"/>
        </w:rPr>
        <w:t xml:space="preserve"> este</w:t>
      </w:r>
      <w:r>
        <w:t xml:space="preserve"> trabajo</w:t>
      </w:r>
      <w:r>
        <w:t xml:space="preserve"> coordinado</w:t>
      </w:r>
      <w:r>
        <w:t xml:space="preserve"> con</w:t>
      </w:r>
      <w:r>
        <w:rPr>
          <w:color w:val="CCCCCC"/>
        </w:rPr>
        <w:t xml:space="preserve"> el</w:t>
      </w:r>
      <w:r>
        <w:rPr>
          <w:color w:val="CCCCCC"/>
        </w:rPr>
        <w:t xml:space="preserve"> y</w:t>
      </w:r>
      <w:r>
        <w:rPr>
          <w:color w:val="CCCCCC"/>
        </w:rPr>
        <w:t xml:space="preserve"> cuáles</w:t>
      </w:r>
      <w:r>
        <w:t xml:space="preserve"> son</w:t>
      </w:r>
      <w:r>
        <w:t xml:space="preserve"> los</w:t>
      </w:r>
      <w:r>
        <w:t xml:space="preserve"> principales</w:t>
      </w:r>
      <w:r>
        <w:t xml:space="preserve"> obstáculos</w:t>
      </w:r>
      <w:r>
        <w:t xml:space="preserve"> que</w:t>
      </w:r>
      <w:r>
        <w:t xml:space="preserve"> ustedes</w:t>
      </w:r>
      <w:r>
        <w:rPr>
          <w:color w:val="CCCCCC"/>
        </w:rPr>
        <w:t xml:space="preserve"> van</w:t>
      </w:r>
      <w:r>
        <w:rPr>
          <w:color w:val="CCCCCC"/>
        </w:rPr>
        <w:t xml:space="preserve"> a</w:t>
      </w:r>
      <w:r>
        <w:t xml:space="preserve"> encontrar</w:t>
      </w:r>
      <w:r>
        <w:t>?</w:t>
      </w:r>
    </w:p>
    <w:p>
      <w:r>
        <w:t xml:space="preserve">spk_1: </w:t>
      </w:r>
      <w:r>
        <w:rPr>
          <w:color w:val="CCCCCC"/>
        </w:rPr>
        <w:t xml:space="preserve"> Bien</w:t>
      </w:r>
    </w:p>
    <w:p>
      <w:r>
        <w:t xml:space="preserve">spk_1: </w:t>
      </w:r>
      <w:r>
        <w:rPr>
          <w:color w:val="CCCCCC"/>
        </w:rPr>
        <w:t xml:space="preserve"> Nada</w:t>
      </w:r>
      <w:r>
        <w:t>,</w:t>
      </w:r>
      <w:r>
        <w:t xml:space="preserve"> verdad</w:t>
      </w:r>
      <w:r>
        <w:t>?</w:t>
      </w:r>
      <w:r>
        <w:rPr>
          <w:color w:val="CCCCCC"/>
        </w:rPr>
        <w:t xml:space="preserve"> Se</w:t>
      </w:r>
      <w:r>
        <w:t xml:space="preserve"> me</w:t>
      </w:r>
      <w:r>
        <w:rPr>
          <w:color w:val="CCCCCC"/>
        </w:rPr>
        <w:t xml:space="preserve"> corto</w:t>
      </w:r>
      <w:r>
        <w:t xml:space="preserve"> un</w:t>
      </w:r>
      <w:r>
        <w:t xml:space="preserve"> poco</w:t>
      </w:r>
      <w:r>
        <w:t>.</w:t>
      </w:r>
      <w:r>
        <w:rPr>
          <w:color w:val="CCCCCC"/>
        </w:rPr>
        <w:t xml:space="preserve"> Quizá</w:t>
      </w:r>
      <w:r>
        <w:t xml:space="preserve"> me</w:t>
      </w:r>
      <w:r>
        <w:rPr>
          <w:color w:val="CCCCCC"/>
        </w:rPr>
        <w:t xml:space="preserve"> puede</w:t>
      </w:r>
      <w:r>
        <w:rPr>
          <w:color w:val="CCCCCC"/>
        </w:rPr>
        <w:t xml:space="preserve"> repetir</w:t>
      </w:r>
      <w:r>
        <w:rPr>
          <w:color w:val="CCCCCC"/>
        </w:rPr>
        <w:t xml:space="preserve"> la</w:t>
      </w:r>
    </w:p>
    <w:p>
      <w:r>
        <w:t xml:space="preserve">spk_0: </w:t>
      </w:r>
      <w:r>
        <w:rPr>
          <w:color w:val="CCCCCC"/>
        </w:rPr>
        <w:t xml:space="preserve"> Sí</w:t>
      </w:r>
      <w:r>
        <w:t>,</w:t>
      </w:r>
      <w:r>
        <w:t xml:space="preserve"> claro</w:t>
      </w:r>
      <w:r>
        <w:t>,</w:t>
      </w:r>
      <w:r>
        <w:rPr>
          <w:color w:val="CCCCCC"/>
        </w:rPr>
        <w:t xml:space="preserve"> no</w:t>
      </w:r>
      <w:r>
        <w:t xml:space="preserve"> hay</w:t>
      </w:r>
      <w:r>
        <w:t xml:space="preserve"> problema</w:t>
      </w:r>
      <w:r>
        <w:t>.</w:t>
      </w:r>
      <w:r>
        <w:rPr>
          <w:color w:val="CCCCCC"/>
        </w:rPr>
        <w:t xml:space="preserve"> Y</w:t>
      </w:r>
      <w:r>
        <w:t xml:space="preserve"> te</w:t>
      </w:r>
      <w:r>
        <w:t xml:space="preserve"> decía</w:t>
      </w:r>
      <w:r>
        <w:t xml:space="preserve"> que</w:t>
      </w:r>
      <w:r>
        <w:rPr>
          <w:color w:val="CCCCCC"/>
        </w:rPr>
        <w:t xml:space="preserve"> como</w:t>
      </w:r>
      <w:r>
        <w:rPr>
          <w:color w:val="CCCCCC"/>
        </w:rPr>
        <w:t xml:space="preserve"> han</w:t>
      </w:r>
      <w:r>
        <w:t xml:space="preserve"> logrado</w:t>
      </w:r>
      <w:r>
        <w:rPr>
          <w:color w:val="CCCCCC"/>
        </w:rPr>
        <w:t xml:space="preserve"> este</w:t>
      </w:r>
      <w:r>
        <w:t xml:space="preserve"> trabajo</w:t>
      </w:r>
      <w:r>
        <w:t xml:space="preserve"> coordinado</w:t>
      </w:r>
      <w:r>
        <w:t xml:space="preserve"> con</w:t>
      </w:r>
      <w:r>
        <w:t xml:space="preserve"> el</w:t>
      </w:r>
      <w:r>
        <w:t xml:space="preserve"> miedo</w:t>
      </w:r>
      <w:r>
        <w:t xml:space="preserve"> que</w:t>
      </w:r>
      <w:r>
        <w:rPr>
          <w:color w:val="CCCCCC"/>
        </w:rPr>
        <w:t xml:space="preserve"> me</w:t>
      </w:r>
      <w:r>
        <w:rPr>
          <w:color w:val="CCCCCC"/>
        </w:rPr>
        <w:t xml:space="preserve"> mencionaba</w:t>
      </w:r>
      <w:r>
        <w:rPr>
          <w:color w:val="CCCCCC"/>
        </w:rPr>
        <w:t xml:space="preserve"> en</w:t>
      </w:r>
      <w:r>
        <w:t xml:space="preserve"> la</w:t>
      </w:r>
      <w:r>
        <w:t xml:space="preserve"> anterior</w:t>
      </w:r>
      <w:r>
        <w:t xml:space="preserve"> pregunta</w:t>
      </w:r>
      <w:r>
        <w:rPr>
          <w:color w:val="CCCCCC"/>
        </w:rPr>
        <w:t xml:space="preserve"> Y</w:t>
      </w:r>
      <w:r>
        <w:t xml:space="preserve"> qué</w:t>
      </w:r>
      <w:r>
        <w:t xml:space="preserve"> obstáculos</w:t>
      </w:r>
      <w:r>
        <w:rPr>
          <w:color w:val="CCCCCC"/>
        </w:rPr>
        <w:t xml:space="preserve"> hay</w:t>
      </w:r>
      <w:r>
        <w:t xml:space="preserve"> han</w:t>
      </w:r>
      <w:r>
        <w:t xml:space="preserve"> encontrado</w:t>
      </w:r>
      <w:r>
        <w:t xml:space="preserve"> a</w:t>
      </w:r>
      <w:r>
        <w:t xml:space="preserve"> lo</w:t>
      </w:r>
      <w:r>
        <w:t xml:space="preserve"> largo</w:t>
      </w:r>
      <w:r>
        <w:t xml:space="preserve"> de</w:t>
      </w:r>
      <w:r>
        <w:t xml:space="preserve"> esta</w:t>
      </w:r>
      <w:r>
        <w:t xml:space="preserve"> coordinación</w:t>
      </w:r>
      <w:r>
        <w:rPr>
          <w:color w:val="CCCCCC"/>
        </w:rPr>
        <w:t xml:space="preserve"> o</w:t>
      </w:r>
      <w:r>
        <w:t xml:space="preserve"> de</w:t>
      </w:r>
      <w:r>
        <w:t xml:space="preserve"> estas</w:t>
      </w:r>
      <w:r>
        <w:t xml:space="preserve"> acciones</w:t>
      </w:r>
      <w:r>
        <w:t xml:space="preserve"> que</w:t>
      </w:r>
      <w:r>
        <w:t xml:space="preserve"> realizan</w:t>
      </w:r>
      <w:r>
        <w:t xml:space="preserve"> de</w:t>
      </w:r>
      <w:r>
        <w:t xml:space="preserve"> manera</w:t>
      </w:r>
      <w:r>
        <w:t xml:space="preserve"> conjunta</w:t>
      </w:r>
      <w:r>
        <w:t>?</w:t>
      </w:r>
    </w:p>
    <w:p>
      <w:r>
        <w:t xml:space="preserve">spk_1: </w:t>
      </w:r>
      <w:r>
        <w:rPr>
          <w:color w:val="CCCCCC"/>
        </w:rPr>
        <w:t xml:space="preserve"> Claro</w:t>
      </w:r>
      <w:r>
        <w:t>.</w:t>
      </w:r>
      <w:r>
        <w:t xml:space="preserve"> Bueno</w:t>
      </w:r>
      <w:r>
        <w:t>,</w:t>
      </w:r>
      <w:r>
        <w:rPr>
          <w:color w:val="CCCCCC"/>
        </w:rPr>
        <w:t xml:space="preserve"> nosotros</w:t>
      </w:r>
      <w:r>
        <w:rPr>
          <w:color w:val="CCCCCC"/>
        </w:rPr>
        <w:t xml:space="preserve"> debemos</w:t>
      </w:r>
      <w:r>
        <w:rPr>
          <w:color w:val="CCCCCC"/>
        </w:rPr>
        <w:t xml:space="preserve"> ser</w:t>
      </w:r>
      <w:r>
        <w:t xml:space="preserve"> participado</w:t>
      </w:r>
      <w:r>
        <w:t xml:space="preserve"> de</w:t>
      </w:r>
      <w:r>
        <w:t xml:space="preserve"> varias</w:t>
      </w:r>
      <w:r>
        <w:t xml:space="preserve"> reuniones</w:t>
      </w:r>
      <w:r>
        <w:t xml:space="preserve"> en</w:t>
      </w:r>
      <w:r>
        <w:rPr>
          <w:color w:val="CCCCCC"/>
        </w:rPr>
        <w:t xml:space="preserve"> las</w:t>
      </w:r>
      <w:r>
        <w:t xml:space="preserve"> que</w:t>
      </w:r>
      <w:r>
        <w:rPr>
          <w:color w:val="CCCCCC"/>
        </w:rPr>
        <w:t xml:space="preserve"> tenía</w:t>
      </w:r>
      <w:r>
        <w:rPr>
          <w:color w:val="CCCCCC"/>
        </w:rPr>
        <w:t xml:space="preserve"> mi</w:t>
      </w:r>
      <w:r>
        <w:t xml:space="preserve"> es</w:t>
      </w:r>
      <w:r>
        <w:rPr>
          <w:color w:val="CCCCCC"/>
        </w:rPr>
        <w:t xml:space="preserve"> presente</w:t>
      </w:r>
      <w:r>
        <w:rPr>
          <w:color w:val="CCCCCC"/>
        </w:rPr>
        <w:t xml:space="preserve"> e</w:t>
      </w:r>
      <w:r>
        <w:t xml:space="preserve"> precisamente</w:t>
      </w:r>
      <w:r>
        <w:t xml:space="preserve"> para</w:t>
      </w:r>
    </w:p>
    <w:p>
      <w:r>
        <w:t xml:space="preserve">spk_1: </w:t>
      </w:r>
      <w:r>
        <w:rPr>
          <w:color w:val="CCCCCC"/>
        </w:rPr>
        <w:t xml:space="preserve"> para</w:t>
      </w:r>
      <w:r>
        <w:t xml:space="preserve"> que</w:t>
      </w:r>
      <w:r>
        <w:t xml:space="preserve"> se</w:t>
      </w:r>
      <w:r>
        <w:t xml:space="preserve"> puedan</w:t>
      </w:r>
      <w:r>
        <w:t xml:space="preserve"> rendir</w:t>
      </w:r>
      <w:r>
        <w:rPr>
          <w:color w:val="CCCCCC"/>
        </w:rPr>
        <w:t xml:space="preserve"> estos</w:t>
      </w:r>
      <w:r>
        <w:t xml:space="preserve"> casos</w:t>
      </w:r>
      <w:r>
        <w:t>,</w:t>
      </w:r>
      <w:r>
        <w:t xml:space="preserve"> para</w:t>
      </w:r>
      <w:r>
        <w:t xml:space="preserve"> que</w:t>
      </w:r>
      <w:r>
        <w:t xml:space="preserve"> yo</w:t>
      </w:r>
      <w:r>
        <w:t xml:space="preserve"> no</w:t>
      </w:r>
      <w:r>
        <w:t xml:space="preserve"> me</w:t>
      </w:r>
      <w:r>
        <w:rPr>
          <w:color w:val="CCCCCC"/>
        </w:rPr>
        <w:t xml:space="preserve"> ire</w:t>
      </w:r>
      <w:r>
        <w:t xml:space="preserve"> con</w:t>
      </w:r>
      <w:r>
        <w:rPr>
          <w:color w:val="CCCCCC"/>
        </w:rPr>
        <w:t xml:space="preserve"> dirección</w:t>
      </w:r>
      <w:r>
        <w:t>.</w:t>
      </w:r>
      <w:r>
        <w:rPr>
          <w:color w:val="CCCCCC"/>
        </w:rPr>
        <w:t xml:space="preserve"> Tenía</w:t>
      </w:r>
      <w:r>
        <w:rPr>
          <w:color w:val="CCCCCC"/>
        </w:rPr>
        <w:t xml:space="preserve"> protección</w:t>
      </w:r>
      <w:r>
        <w:t>.</w:t>
      </w:r>
      <w:r>
        <w:rPr>
          <w:color w:val="CCCCCC"/>
        </w:rPr>
        <w:t xml:space="preserve"> Está</w:t>
      </w:r>
      <w:r>
        <w:t xml:space="preserve"> siempre</w:t>
      </w:r>
      <w:r>
        <w:rPr>
          <w:color w:val="CCCCCC"/>
        </w:rPr>
        <w:t xml:space="preserve"> en</w:t>
      </w:r>
      <w:r>
        <w:t xml:space="preserve"> constante</w:t>
      </w:r>
      <w:r>
        <w:t xml:space="preserve"> comunicación</w:t>
      </w:r>
      <w:r>
        <w:t xml:space="preserve"> con</w:t>
      </w:r>
      <w:r>
        <w:t xml:space="preserve"> colegas</w:t>
      </w:r>
      <w:r>
        <w:rPr>
          <w:color w:val="CCCCCC"/>
        </w:rPr>
        <w:t xml:space="preserve"> del</w:t>
      </w:r>
      <w:r>
        <w:rPr>
          <w:color w:val="CCCCCC"/>
        </w:rPr>
        <w:t xml:space="preserve"> mío</w:t>
      </w:r>
      <w:r>
        <w:t>.</w:t>
      </w:r>
      <w:r>
        <w:rPr>
          <w:color w:val="CCCCCC"/>
        </w:rPr>
        <w:t xml:space="preserve"> Es</w:t>
      </w:r>
      <w:r>
        <w:t xml:space="preserve"> para</w:t>
      </w:r>
      <w:r>
        <w:t xml:space="preserve"> que</w:t>
      </w:r>
      <w:r>
        <w:t xml:space="preserve"> se</w:t>
      </w:r>
      <w:r>
        <w:rPr>
          <w:color w:val="CCCCCC"/>
        </w:rPr>
        <w:t xml:space="preserve"> puedan</w:t>
      </w:r>
      <w:r>
        <w:rPr>
          <w:color w:val="CCCCCC"/>
        </w:rPr>
        <w:t xml:space="preserve"> entender</w:t>
      </w:r>
      <w:r>
        <w:t xml:space="preserve"> los</w:t>
      </w:r>
      <w:r>
        <w:t xml:space="preserve"> casos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esto</w:t>
      </w:r>
      <w:r>
        <w:rPr>
          <w:color w:val="CCCCCC"/>
        </w:rPr>
        <w:t xml:space="preserve"> es</w:t>
      </w:r>
      <w:r>
        <w:rPr>
          <w:color w:val="CCCCCC"/>
        </w:rPr>
        <w:t xml:space="preserve"> lo</w:t>
      </w:r>
      <w:r>
        <w:rPr>
          <w:color w:val="CCCCCC"/>
        </w:rPr>
        <w:t xml:space="preserve"> que</w:t>
      </w:r>
      <w:r>
        <w:rPr>
          <w:color w:val="CCCCCC"/>
        </w:rPr>
        <w:t xml:space="preserve"> decia</w:t>
      </w:r>
      <w:r>
        <w:rPr>
          <w:color w:val="CCCCCC"/>
        </w:rPr>
        <w:t xml:space="preserve"> atendidos</w:t>
      </w:r>
      <w:r>
        <w:rPr>
          <w:color w:val="CCCCCC"/>
        </w:rPr>
        <w:t xml:space="preserve"> se</w:t>
      </w:r>
      <w:r>
        <w:t xml:space="preserve"> les</w:t>
      </w:r>
      <w:r>
        <w:rPr>
          <w:color w:val="CCCCCC"/>
        </w:rPr>
        <w:t xml:space="preserve"> pagará</w:t>
      </w:r>
      <w:r>
        <w:rPr>
          <w:color w:val="CCCCCC"/>
        </w:rPr>
        <w:t xml:space="preserve"> un</w:t>
      </w:r>
      <w:r>
        <w:t xml:space="preserve"> seguimiento</w:t>
      </w:r>
      <w:r>
        <w:rPr>
          <w:color w:val="CCCCCC"/>
        </w:rPr>
        <w:t xml:space="preserve"> adecuado</w:t>
      </w:r>
      <w:r>
        <w:t xml:space="preserve"> dentro</w:t>
      </w:r>
      <w:r>
        <w:t xml:space="preserve"> de</w:t>
      </w:r>
      <w:r>
        <w:t xml:space="preserve"> los</w:t>
      </w:r>
      <w:r>
        <w:rPr>
          <w:color w:val="CCCCCC"/>
        </w:rPr>
        <w:t xml:space="preserve"> usted</w:t>
      </w:r>
      <w:r>
        <w:rPr>
          <w:color w:val="CCCCCC"/>
        </w:rPr>
        <w:t xml:space="preserve"> los</w:t>
      </w:r>
      <w:r>
        <w:rPr>
          <w:color w:val="CCCCCC"/>
        </w:rPr>
        <w:t xml:space="preserve"> bueno</w:t>
      </w:r>
      <w:r>
        <w:rPr>
          <w:color w:val="CCCCCC"/>
        </w:rPr>
        <w:t xml:space="preserve"> primero</w:t>
      </w:r>
      <w:r>
        <w:t xml:space="preserve"> se</w:t>
      </w:r>
      <w:r>
        <w:t xml:space="preserve"> presentó</w:t>
      </w:r>
      <w:r>
        <w:rPr>
          <w:color w:val="CCCCCC"/>
        </w:rPr>
        <w:t xml:space="preserve"> este</w:t>
      </w:r>
      <w:r>
        <w:rPr>
          <w:color w:val="CCCCCC"/>
        </w:rPr>
        <w:t xml:space="preserve"> gustar</w:t>
      </w:r>
      <w:r>
        <w:rPr>
          <w:color w:val="CCCCCC"/>
        </w:rPr>
        <w:t xml:space="preserve"> lo</w:t>
      </w:r>
      <w:r>
        <w:rPr>
          <w:color w:val="CCCCCC"/>
        </w:rPr>
        <w:t xml:space="preserve"> dejé</w:t>
      </w:r>
      <w:r>
        <w:rPr>
          <w:color w:val="CCCCCC"/>
        </w:rPr>
        <w:t xml:space="preserve"> No</w:t>
      </w:r>
      <w:r>
        <w:t>.</w:t>
      </w:r>
      <w:r>
        <w:t xml:space="preserve"> Hubo</w:t>
      </w:r>
      <w:r>
        <w:t xml:space="preserve"> un</w:t>
      </w:r>
      <w:r>
        <w:t xml:space="preserve"> un</w:t>
      </w:r>
      <w:r>
        <w:t xml:space="preserve"> cooperante</w:t>
      </w:r>
      <w:r>
        <w:rPr>
          <w:color w:val="CCCCCC"/>
        </w:rPr>
        <w:t xml:space="preserve"> fijo</w:t>
      </w:r>
      <w:r>
        <w:t>.</w:t>
      </w:r>
      <w:r>
        <w:rPr>
          <w:color w:val="CCCCCC"/>
        </w:rPr>
        <w:t xml:space="preserve"> Siempre</w:t>
      </w:r>
      <w:r>
        <w:t xml:space="preserve"> ha</w:t>
      </w:r>
      <w:r>
        <w:t xml:space="preserve"> habido</w:t>
      </w:r>
      <w:r>
        <w:rPr>
          <w:color w:val="CCCCCC"/>
        </w:rPr>
        <w:t xml:space="preserve"> muy</w:t>
      </w:r>
    </w:p>
    <w:p>
      <w:r>
        <w:t xml:space="preserve">spk_1: </w:t>
      </w:r>
      <w:r>
        <w:rPr>
          <w:color w:val="CCCCCC"/>
        </w:rPr>
        <w:t xml:space="preserve"> Este</w:t>
      </w:r>
      <w:r>
        <w:t xml:space="preserve"> cambio</w:t>
      </w:r>
      <w:r>
        <w:t xml:space="preserve"> de</w:t>
      </w:r>
      <w:r>
        <w:rPr>
          <w:color w:val="CCCCCC"/>
        </w:rPr>
        <w:t xml:space="preserve"> cambio</w:t>
      </w:r>
      <w:r>
        <w:t xml:space="preserve"> de</w:t>
      </w:r>
      <w:r>
        <w:rPr>
          <w:color w:val="CCCCCC"/>
        </w:rPr>
        <w:t xml:space="preserve"> socio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tenía</w:t>
      </w:r>
      <w:r>
        <w:rPr>
          <w:color w:val="CCCCCC"/>
        </w:rPr>
        <w:t xml:space="preserve"> un</w:t>
      </w:r>
      <w:r>
        <w:rPr>
          <w:color w:val="CCCCCC"/>
        </w:rPr>
        <w:t xml:space="preserve"> cambio</w:t>
      </w:r>
      <w:r>
        <w:t xml:space="preserve"> de</w:t>
      </w:r>
      <w:r>
        <w:rPr>
          <w:color w:val="CCCCCC"/>
        </w:rPr>
        <w:t xml:space="preserve"> persona</w:t>
      </w:r>
      <w:r>
        <w:t>.</w:t>
      </w:r>
      <w:r>
        <w:rPr>
          <w:color w:val="CCCCCC"/>
        </w:rPr>
        <w:t xml:space="preserve"> Otra</w:t>
      </w:r>
      <w:r>
        <w:rPr>
          <w:color w:val="CCCCCC"/>
        </w:rPr>
        <w:t xml:space="preserve"> de</w:t>
      </w:r>
      <w:r>
        <w:t xml:space="preserve"> las</w:t>
      </w:r>
      <w:r>
        <w:t xml:space="preserve"> dificultades</w:t>
      </w:r>
      <w:r>
        <w:t xml:space="preserve"> que</w:t>
      </w:r>
      <w:r>
        <w:t xml:space="preserve"> hemos</w:t>
      </w:r>
      <w:r>
        <w:t xml:space="preserve"> tenido</w:t>
      </w:r>
      <w:r>
        <w:rPr>
          <w:color w:val="CCCCCC"/>
        </w:rPr>
        <w:t xml:space="preserve"> Este</w:t>
      </w:r>
      <w:r>
        <w:t xml:space="preserve"> personal</w:t>
      </w:r>
      <w:r>
        <w:rPr>
          <w:color w:val="CCCCCC"/>
        </w:rPr>
        <w:t xml:space="preserve"> no</w:t>
      </w:r>
      <w:r>
        <w:rPr>
          <w:color w:val="CCCCCC"/>
        </w:rPr>
        <w:t xml:space="preserve"> está</w:t>
      </w:r>
      <w:r>
        <w:t xml:space="preserve"> totalmente</w:t>
      </w:r>
      <w:r>
        <w:rPr>
          <w:color w:val="CCCCCC"/>
        </w:rPr>
        <w:t xml:space="preserve"> capacitado</w:t>
      </w:r>
      <w:r>
        <w:t xml:space="preserve"> para</w:t>
      </w:r>
      <w:r>
        <w:rPr>
          <w:color w:val="CCCCCC"/>
        </w:rPr>
        <w:t xml:space="preserve"> atender</w:t>
      </w:r>
      <w:r>
        <w:rPr>
          <w:color w:val="CCCCCC"/>
        </w:rPr>
        <w:t xml:space="preserve"> los</w:t>
      </w:r>
      <w:r>
        <w:rPr>
          <w:color w:val="CCCCCC"/>
        </w:rPr>
        <w:t xml:space="preserve"> los</w:t>
      </w:r>
      <w:r>
        <w:t xml:space="preserve"> temas</w:t>
      </w:r>
      <w:r>
        <w:t xml:space="preserve"> de</w:t>
      </w:r>
      <w:r>
        <w:t xml:space="preserve"> casos</w:t>
      </w:r>
      <w:r>
        <w:t xml:space="preserve"> de</w:t>
      </w:r>
      <w:r>
        <w:t xml:space="preserve"> niños</w:t>
      </w:r>
      <w:r>
        <w:t>,</w:t>
      </w:r>
      <w:r>
        <w:rPr>
          <w:color w:val="CCCCCC"/>
        </w:rPr>
        <w:t xml:space="preserve"> miedo</w:t>
      </w:r>
      <w:r>
        <w:rPr>
          <w:color w:val="CCCCCC"/>
        </w:rPr>
        <w:t xml:space="preserve"> a</w:t>
      </w:r>
      <w:r>
        <w:rPr>
          <w:color w:val="CCCCCC"/>
        </w:rPr>
        <w:t xml:space="preserve"> recientes</w:t>
      </w:r>
      <w:r>
        <w:rPr>
          <w:color w:val="CCCCCC"/>
        </w:rPr>
        <w:t xml:space="preserve"> no</w:t>
      </w:r>
      <w:r>
        <w:t xml:space="preserve"> acompañados</w:t>
      </w:r>
      <w:r>
        <w:t xml:space="preserve"> y</w:t>
      </w:r>
      <w:r>
        <w:t xml:space="preserve"> separados</w:t>
      </w:r>
      <w:r>
        <w:t xml:space="preserve"> de</w:t>
      </w:r>
      <w:r>
        <w:t xml:space="preserve"> los</w:t>
      </w:r>
      <w:r>
        <w:t>.</w:t>
      </w:r>
      <w:r>
        <w:rPr>
          <w:color w:val="CCCCCC"/>
        </w:rPr>
        <w:t xml:space="preserve"> Visto</w:t>
      </w:r>
      <w:r>
        <w:rPr>
          <w:color w:val="CCCCCC"/>
        </w:rPr>
        <w:t xml:space="preserve"> como</w:t>
      </w:r>
      <w:r>
        <w:rPr>
          <w:color w:val="CCCCCC"/>
        </w:rPr>
        <w:t xml:space="preserve"> esa</w:t>
      </w:r>
      <w:r>
        <w:t xml:space="preserve"> debilidad</w:t>
      </w:r>
      <w:r>
        <w:rPr>
          <w:color w:val="CCCCCC"/>
        </w:rPr>
        <w:t xml:space="preserve"> presente</w:t>
      </w:r>
      <w:r>
        <w:rPr>
          <w:color w:val="CCCCCC"/>
        </w:rPr>
        <w:t xml:space="preserve"> dicho</w:t>
      </w:r>
      <w:r>
        <w:rPr>
          <w:color w:val="CCCCCC"/>
        </w:rPr>
        <w:t xml:space="preserve"> De</w:t>
      </w:r>
      <w:r>
        <w:t xml:space="preserve"> hecho</w:t>
      </w:r>
      <w:r>
        <w:t xml:space="preserve"> por</w:t>
      </w:r>
      <w:r>
        <w:t xml:space="preserve"> parte</w:t>
      </w:r>
      <w:r>
        <w:t xml:space="preserve"> de</w:t>
      </w:r>
      <w:r>
        <w:t xml:space="preserve"> los</w:t>
      </w:r>
      <w:r>
        <w:t xml:space="preserve"> mismos</w:t>
      </w:r>
      <w:r>
        <w:rPr>
          <w:color w:val="CCCCCC"/>
        </w:rPr>
        <w:t xml:space="preserve"> colegios</w:t>
      </w:r>
      <w:r>
        <w:rPr>
          <w:color w:val="CCCCCC"/>
        </w:rPr>
        <w:t xml:space="preserve"> de</w:t>
      </w:r>
      <w:r>
        <w:rPr>
          <w:color w:val="CCCCCC"/>
        </w:rPr>
        <w:t xml:space="preserve"> mi</w:t>
      </w:r>
      <w:r>
        <w:rPr>
          <w:color w:val="CCCCCC"/>
        </w:rPr>
        <w:t xml:space="preserve"> es</w:t>
      </w:r>
    </w:p>
    <w:p>
      <w:r>
        <w:t xml:space="preserve">spk_1: </w:t>
      </w:r>
      <w:r>
        <w:rPr>
          <w:color w:val="CCCCCC"/>
        </w:rPr>
        <w:t xml:space="preserve"> le</w:t>
      </w:r>
      <w:r>
        <w:rPr>
          <w:color w:val="CCCCCC"/>
        </w:rPr>
        <w:t xml:space="preserve"> he</w:t>
      </w:r>
      <w:r>
        <w:t xml:space="preserve"> expresado</w:t>
      </w:r>
      <w:r>
        <w:t xml:space="preserve"> que</w:t>
      </w:r>
      <w:r>
        <w:t xml:space="preserve"> no</w:t>
      </w:r>
      <w:r>
        <w:rPr>
          <w:color w:val="CCCCCC"/>
        </w:rPr>
        <w:t xml:space="preserve"> nos</w:t>
      </w:r>
      <w:r>
        <w:rPr>
          <w:color w:val="CCCCCC"/>
        </w:rPr>
        <w:t xml:space="preserve"> cuentan</w:t>
      </w:r>
      <w:r>
        <w:t>,</w:t>
      </w:r>
      <w:r>
        <w:rPr>
          <w:color w:val="CCCCCC"/>
        </w:rPr>
        <w:t xml:space="preserve"> como</w:t>
      </w:r>
      <w:r>
        <w:rPr>
          <w:color w:val="CCCCCC"/>
        </w:rPr>
        <w:t xml:space="preserve"> con</w:t>
      </w:r>
      <w:r>
        <w:rPr>
          <w:color w:val="CCCCCC"/>
        </w:rPr>
        <w:t xml:space="preserve"> toda</w:t>
      </w:r>
      <w:r>
        <w:t xml:space="preserve"> la</w:t>
      </w:r>
      <w:r>
        <w:t xml:space="preserve"> experticia</w:t>
      </w:r>
      <w:r>
        <w:t xml:space="preserve"> y</w:t>
      </w:r>
      <w:r>
        <w:t xml:space="preserve"> por</w:t>
      </w:r>
      <w:r>
        <w:t xml:space="preserve"> otro</w:t>
      </w:r>
      <w:r>
        <w:t xml:space="preserve"> lado</w:t>
      </w:r>
      <w:r>
        <w:t>,</w:t>
      </w:r>
      <w:r>
        <w:t xml:space="preserve"> en</w:t>
      </w:r>
      <w:r>
        <w:rPr>
          <w:color w:val="CCCCCC"/>
        </w:rPr>
        <w:t xml:space="preserve"> que</w:t>
      </w:r>
      <w:r>
        <w:rPr>
          <w:color w:val="CCCCCC"/>
        </w:rPr>
        <w:t xml:space="preserve"> están</w:t>
      </w:r>
      <w:r>
        <w:t xml:space="preserve"> enfocados</w:t>
      </w:r>
      <w:r>
        <w:t>,</w:t>
      </w:r>
      <w:r>
        <w:rPr>
          <w:color w:val="CCCCCC"/>
        </w:rPr>
        <w:t xml:space="preserve"> dónde</w:t>
      </w:r>
      <w:r>
        <w:t xml:space="preserve"> enfocados</w:t>
      </w:r>
      <w:r>
        <w:rPr>
          <w:color w:val="CCCCCC"/>
        </w:rPr>
        <w:t xml:space="preserve"> en</w:t>
      </w:r>
      <w:r>
        <w:t xml:space="preserve"> atender</w:t>
      </w:r>
      <w:r>
        <w:t xml:space="preserve"> los</w:t>
      </w:r>
      <w:r>
        <w:t xml:space="preserve"> casos</w:t>
      </w:r>
      <w:r>
        <w:t xml:space="preserve"> que</w:t>
      </w:r>
      <w:r>
        <w:t xml:space="preserve"> ya</w:t>
      </w:r>
      <w:r>
        <w:t xml:space="preserve"> se</w:t>
      </w:r>
      <w:r>
        <w:t xml:space="preserve"> encuentran</w:t>
      </w:r>
      <w:r>
        <w:rPr>
          <w:color w:val="CCCCCC"/>
        </w:rPr>
        <w:t xml:space="preserve"> radicados</w:t>
      </w:r>
      <w:r>
        <w:t xml:space="preserve"> en</w:t>
      </w:r>
      <w:r>
        <w:t xml:space="preserve"> la</w:t>
      </w:r>
      <w:r>
        <w:t xml:space="preserve"> localidad</w:t>
      </w:r>
      <w:r>
        <w:t>.</w:t>
      </w:r>
      <w:r>
        <w:rPr>
          <w:color w:val="CCCCCC"/>
        </w:rPr>
        <w:t xml:space="preserve"> Sabemos</w:t>
      </w:r>
      <w:r>
        <w:rPr>
          <w:color w:val="CCCCCC"/>
        </w:rPr>
        <w:t xml:space="preserve"> que</w:t>
      </w:r>
      <w:r>
        <w:t xml:space="preserve"> parte</w:t>
      </w:r>
      <w:r>
        <w:t xml:space="preserve"> de</w:t>
      </w:r>
      <w:r>
        <w:t xml:space="preserve"> de</w:t>
      </w:r>
      <w:r>
        <w:t xml:space="preserve"> este</w:t>
      </w:r>
      <w:r>
        <w:t xml:space="preserve"> protocolo</w:t>
      </w:r>
      <w:r>
        <w:t>,</w:t>
      </w:r>
      <w:r>
        <w:rPr>
          <w:color w:val="CCCCCC"/>
        </w:rPr>
        <w:t xml:space="preserve"> pues</w:t>
      </w:r>
      <w:r>
        <w:rPr>
          <w:color w:val="CCCCCC"/>
        </w:rPr>
        <w:t xml:space="preserve"> es</w:t>
      </w:r>
      <w:r>
        <w:t xml:space="preserve"> atender</w:t>
      </w:r>
      <w:r>
        <w:t xml:space="preserve"> a</w:t>
      </w:r>
      <w:r>
        <w:t xml:space="preserve"> las</w:t>
      </w:r>
      <w:r>
        <w:t xml:space="preserve"> personas</w:t>
      </w:r>
      <w:r>
        <w:t xml:space="preserve"> que</w:t>
      </w:r>
      <w:r>
        <w:t xml:space="preserve"> se</w:t>
      </w:r>
      <w:r>
        <w:rPr>
          <w:color w:val="CCCCCC"/>
        </w:rPr>
        <w:t xml:space="preserve"> encuentran</w:t>
      </w:r>
      <w:r>
        <w:t xml:space="preserve"> en</w:t>
      </w:r>
      <w:r>
        <w:t xml:space="preserve"> la</w:t>
      </w:r>
      <w:r>
        <w:t xml:space="preserve"> localidad</w:t>
      </w:r>
      <w:r>
        <w:t>.</w:t>
      </w:r>
      <w:r>
        <w:rPr>
          <w:color w:val="CCCCCC"/>
        </w:rPr>
        <w:t xml:space="preserve"> Sin</w:t>
      </w:r>
      <w:r>
        <w:t xml:space="preserve"> embargo</w:t>
      </w:r>
      <w:r>
        <w:t>,</w:t>
      </w:r>
      <w:r>
        <w:rPr>
          <w:color w:val="CCCCCC"/>
        </w:rPr>
        <w:t xml:space="preserve"> el</w:t>
      </w:r>
      <w:r>
        <w:rPr>
          <w:color w:val="CCCCCC"/>
        </w:rPr>
        <w:t xml:space="preserve"> cero</w:t>
      </w:r>
      <w:r>
        <w:t>,</w:t>
      </w:r>
      <w:r>
        <w:rPr>
          <w:color w:val="CCCCCC"/>
        </w:rPr>
        <w:t xml:space="preserve"> una</w:t>
      </w:r>
      <w:r>
        <w:t xml:space="preserve"> ciudad</w:t>
      </w:r>
      <w:r>
        <w:t xml:space="preserve"> fronteriza</w:t>
      </w:r>
      <w:r>
        <w:t>,</w:t>
      </w:r>
      <w:r>
        <w:rPr>
          <w:color w:val="CCCCCC"/>
        </w:rPr>
        <w:t xml:space="preserve"> las</w:t>
      </w:r>
      <w:r>
        <w:rPr>
          <w:color w:val="CCCCCC"/>
        </w:rPr>
        <w:t xml:space="preserve"> personas</w:t>
      </w:r>
    </w:p>
    <w:p>
      <w:r>
        <w:t xml:space="preserve">spk_1: </w:t>
      </w:r>
      <w:r>
        <w:rPr>
          <w:color w:val="CCCCCC"/>
        </w:rPr>
        <w:t xml:space="preserve"> se</w:t>
      </w:r>
      <w:r>
        <w:t xml:space="preserve"> encuentra</w:t>
      </w:r>
      <w:r>
        <w:t xml:space="preserve"> siempre</w:t>
      </w:r>
      <w:r>
        <w:t xml:space="preserve"> llegando</w:t>
      </w:r>
      <w:r>
        <w:t xml:space="preserve"> o</w:t>
      </w:r>
      <w:r>
        <w:t xml:space="preserve"> regresando</w:t>
      </w:r>
      <w:r>
        <w:t xml:space="preserve"> por</w:t>
      </w:r>
      <w:r>
        <w:rPr>
          <w:color w:val="CCCCCC"/>
        </w:rPr>
        <w:t xml:space="preserve"> puntos</w:t>
      </w:r>
      <w:r>
        <w:rPr>
          <w:color w:val="CCCCCC"/>
        </w:rPr>
        <w:t xml:space="preserve"> de</w:t>
      </w:r>
      <w:r>
        <w:rPr>
          <w:color w:val="CCCCCC"/>
        </w:rPr>
        <w:t xml:space="preserve"> este</w:t>
      </w:r>
      <w:r>
        <w:t>,</w:t>
      </w:r>
      <w:r>
        <w:t xml:space="preserve"> pero</w:t>
      </w:r>
      <w:r>
        <w:rPr>
          <w:color w:val="CCCCCC"/>
        </w:rPr>
        <w:t xml:space="preserve"> muchos</w:t>
      </w:r>
      <w:r>
        <w:rPr>
          <w:color w:val="CCCCCC"/>
        </w:rPr>
        <w:t xml:space="preserve"> necesario</w:t>
      </w:r>
      <w:r>
        <w:rPr>
          <w:color w:val="CCCCCC"/>
        </w:rPr>
        <w:t xml:space="preserve"> esta</w:t>
      </w:r>
      <w:r>
        <w:t xml:space="preserve"> dificultad</w:t>
      </w:r>
      <w:r>
        <w:t xml:space="preserve"> para</w:t>
      </w:r>
      <w:r>
        <w:t xml:space="preserve"> que</w:t>
      </w:r>
      <w:r>
        <w:t xml:space="preserve"> las</w:t>
      </w:r>
      <w:r>
        <w:t xml:space="preserve"> en</w:t>
      </w:r>
      <w:r>
        <w:t xml:space="preserve"> los</w:t>
      </w:r>
      <w:r>
        <w:t xml:space="preserve"> colegios</w:t>
      </w:r>
      <w:r>
        <w:t xml:space="preserve"> de</w:t>
      </w:r>
      <w:r>
        <w:rPr>
          <w:color w:val="CCCCCC"/>
        </w:rPr>
        <w:t xml:space="preserve"> mí</w:t>
      </w:r>
      <w:r>
        <w:rPr>
          <w:color w:val="CCCCCC"/>
        </w:rPr>
        <w:t xml:space="preserve"> Es</w:t>
      </w:r>
      <w:r>
        <w:t xml:space="preserve"> puedan</w:t>
      </w:r>
      <w:r>
        <w:t xml:space="preserve"> atender</w:t>
      </w:r>
      <w:r>
        <w:t xml:space="preserve"> estos</w:t>
      </w:r>
      <w:r>
        <w:t xml:space="preserve"> casos</w:t>
      </w:r>
      <w:r>
        <w:t xml:space="preserve"> que</w:t>
      </w:r>
      <w:r>
        <w:rPr>
          <w:color w:val="CCCCCC"/>
        </w:rPr>
        <w:t xml:space="preserve"> que</w:t>
      </w:r>
      <w:r>
        <w:rPr>
          <w:color w:val="CCCCCC"/>
        </w:rPr>
        <w:t xml:space="preserve"> nuestra</w:t>
      </w:r>
      <w:r>
        <w:rPr>
          <w:color w:val="CCCCCC"/>
        </w:rPr>
        <w:t xml:space="preserve"> algo</w:t>
      </w:r>
      <w:r>
        <w:rPr>
          <w:color w:val="CCCCCC"/>
        </w:rPr>
        <w:t xml:space="preserve"> temporal</w:t>
      </w:r>
      <w:r>
        <w:rPr>
          <w:color w:val="CCCCCC"/>
        </w:rPr>
        <w:t xml:space="preserve"> ha</w:t>
      </w:r>
      <w:r>
        <w:rPr>
          <w:color w:val="CCCCCC"/>
        </w:rPr>
        <w:t xml:space="preserve"> pagado</w:t>
      </w:r>
      <w:r>
        <w:rPr>
          <w:color w:val="CCCCCC"/>
        </w:rPr>
        <w:t xml:space="preserve"> ya</w:t>
      </w:r>
      <w:r>
        <w:rPr>
          <w:color w:val="CCCCCC"/>
        </w:rPr>
        <w:t xml:space="preserve"> pueden</w:t>
      </w:r>
      <w:r>
        <w:t xml:space="preserve"> demorarse</w:t>
      </w:r>
      <w:r>
        <w:rPr>
          <w:color w:val="CCCCCC"/>
        </w:rPr>
        <w:t xml:space="preserve"> todos</w:t>
      </w:r>
      <w:r>
        <w:rPr>
          <w:color w:val="CCCCCC"/>
        </w:rPr>
        <w:t xml:space="preserve"> o</w:t>
      </w:r>
      <w:r>
        <w:rPr>
          <w:color w:val="CCCCCC"/>
        </w:rPr>
        <w:t xml:space="preserve"> tres</w:t>
      </w:r>
      <w:r>
        <w:t xml:space="preserve"> días</w:t>
      </w:r>
      <w:r>
        <w:t xml:space="preserve"> hasta</w:t>
      </w:r>
      <w:r>
        <w:t xml:space="preserve"> que</w:t>
      </w:r>
      <w:r>
        <w:t xml:space="preserve"> el</w:t>
      </w:r>
      <w:r>
        <w:t xml:space="preserve"> caso</w:t>
      </w:r>
      <w:r>
        <w:rPr>
          <w:color w:val="CCCCCC"/>
        </w:rPr>
        <w:t xml:space="preserve"> se</w:t>
      </w:r>
      <w:r>
        <w:rPr>
          <w:color w:val="CCCCCC"/>
        </w:rPr>
        <w:t xml:space="preserve"> ha</w:t>
      </w:r>
      <w:r>
        <w:rPr>
          <w:color w:val="CCCCCC"/>
        </w:rPr>
        <w:t xml:space="preserve"> perdido</w:t>
      </w:r>
      <w:r>
        <w:t>,</w:t>
      </w:r>
      <w:r>
        <w:t xml:space="preserve"> incluso</w:t>
      </w:r>
      <w:r>
        <w:t xml:space="preserve"> cuando</w:t>
      </w:r>
      <w:r>
        <w:t xml:space="preserve"> son</w:t>
      </w:r>
      <w:r>
        <w:rPr>
          <w:color w:val="CCCCCC"/>
        </w:rPr>
        <w:t xml:space="preserve"> en</w:t>
      </w:r>
      <w:r>
        <w:t xml:space="preserve"> casos</w:t>
      </w:r>
      <w:r>
        <w:t xml:space="preserve"> prioritarios</w:t>
      </w:r>
      <w:r>
        <w:rPr>
          <w:color w:val="CCCCCC"/>
        </w:rPr>
        <w:t xml:space="preserve"> y</w:t>
      </w:r>
      <w:r>
        <w:rPr>
          <w:color w:val="CCCCCC"/>
        </w:rPr>
        <w:t xml:space="preserve"> los</w:t>
      </w:r>
      <w:r>
        <w:rPr>
          <w:color w:val="CCCCCC"/>
        </w:rPr>
        <w:t xml:space="preserve"> de</w:t>
      </w:r>
      <w:r>
        <w:t xml:space="preserve"> adolescentes</w:t>
      </w:r>
      <w:r>
        <w:rPr>
          <w:color w:val="CCCCCC"/>
        </w:rPr>
        <w:t xml:space="preserve"> no</w:t>
      </w:r>
      <w:r>
        <w:t xml:space="preserve"> acompañados</w:t>
      </w:r>
    </w:p>
    <w:p>
      <w:r>
        <w:t xml:space="preserve">spk_0: </w:t>
      </w:r>
      <w:r>
        <w:rPr>
          <w:color w:val="CCCCCC"/>
        </w:rPr>
        <w:t xml:space="preserve"> He</w:t>
      </w:r>
      <w:r>
        <w:t xml:space="preserve"> mencionadas</w:t>
      </w:r>
      <w:r>
        <w:t xml:space="preserve"> antes</w:t>
      </w:r>
      <w:r>
        <w:t xml:space="preserve"> que</w:t>
      </w:r>
      <w:r>
        <w:t xml:space="preserve"> hay</w:t>
      </w:r>
      <w:r>
        <w:t xml:space="preserve"> adolescentes</w:t>
      </w:r>
      <w:r>
        <w:t xml:space="preserve"> que</w:t>
      </w:r>
      <w:r>
        <w:rPr>
          <w:color w:val="CCCCCC"/>
        </w:rPr>
        <w:t xml:space="preserve"> quizás</w:t>
      </w:r>
      <w:r>
        <w:t xml:space="preserve"> no</w:t>
      </w:r>
      <w:r>
        <w:t xml:space="preserve"> aceptan</w:t>
      </w:r>
      <w:r>
        <w:t xml:space="preserve"> ser</w:t>
      </w:r>
      <w:r>
        <w:t xml:space="preserve"> parte</w:t>
      </w:r>
      <w:r>
        <w:t xml:space="preserve"> del</w:t>
      </w:r>
      <w:r>
        <w:t xml:space="preserve"> programa</w:t>
      </w:r>
      <w:r>
        <w:rPr>
          <w:color w:val="CCCCCC"/>
        </w:rPr>
        <w:t xml:space="preserve"> que</w:t>
      </w:r>
      <w:r>
        <w:t xml:space="preserve"> ocurre</w:t>
      </w:r>
      <w:r>
        <w:t xml:space="preserve"> en</w:t>
      </w:r>
      <w:r>
        <w:t xml:space="preserve"> estos</w:t>
      </w:r>
      <w:r>
        <w:t xml:space="preserve"> casos</w:t>
      </w:r>
      <w:r>
        <w:t>,</w:t>
      </w:r>
      <w:r>
        <w:rPr>
          <w:color w:val="CCCCCC"/>
        </w:rPr>
        <w:t xml:space="preserve"> se</w:t>
      </w:r>
      <w:r>
        <w:t xml:space="preserve"> les</w:t>
      </w:r>
      <w:r>
        <w:rPr>
          <w:color w:val="CCCCCC"/>
        </w:rPr>
        <w:t xml:space="preserve"> da</w:t>
      </w:r>
      <w:r>
        <w:t xml:space="preserve"> algún</w:t>
      </w:r>
      <w:r>
        <w:t xml:space="preserve"> tipo</w:t>
      </w:r>
      <w:r>
        <w:t xml:space="preserve"> de</w:t>
      </w:r>
      <w:r>
        <w:t xml:space="preserve"> seguimiento</w:t>
      </w:r>
      <w:r>
        <w:t>,</w:t>
      </w:r>
      <w:r>
        <w:rPr>
          <w:color w:val="CCCCCC"/>
        </w:rPr>
        <w:t xml:space="preserve"> se</w:t>
      </w:r>
      <w:r>
        <w:rPr>
          <w:color w:val="CCCCCC"/>
        </w:rPr>
        <w:t xml:space="preserve"> les</w:t>
      </w:r>
      <w:r>
        <w:t xml:space="preserve"> hace</w:t>
      </w:r>
      <w:r>
        <w:t xml:space="preserve"> alguna</w:t>
      </w:r>
      <w:r>
        <w:t xml:space="preserve"> referencia</w:t>
      </w:r>
      <w:r>
        <w:rPr>
          <w:color w:val="CCCCCC"/>
        </w:rPr>
        <w:t xml:space="preserve"> Zion</w:t>
      </w:r>
    </w:p>
    <w:p>
      <w:r>
        <w:t xml:space="preserve">spk_1: </w:t>
      </w:r>
      <w:r>
        <w:rPr>
          <w:color w:val="CCCCCC"/>
        </w:rPr>
        <w:t xml:space="preserve"> Si</w:t>
      </w:r>
      <w:r>
        <w:rPr>
          <w:color w:val="CCCCCC"/>
        </w:rPr>
        <w:t xml:space="preserve"> estás</w:t>
      </w:r>
      <w:r>
        <w:rPr>
          <w:color w:val="CCCCCC"/>
        </w:rPr>
        <w:t xml:space="preserve"> en</w:t>
      </w:r>
      <w:r>
        <w:t xml:space="preserve"> adolescentes</w:t>
      </w:r>
      <w:r>
        <w:t>,</w:t>
      </w:r>
      <w:r>
        <w:rPr>
          <w:color w:val="CCCCCC"/>
        </w:rPr>
        <w:t xml:space="preserve"> un</w:t>
      </w:r>
      <w:r>
        <w:rPr>
          <w:color w:val="CCCCCC"/>
        </w:rPr>
        <w:t xml:space="preserve"> acompañada</w:t>
      </w:r>
      <w:r>
        <w:t>,</w:t>
      </w:r>
      <w:r>
        <w:rPr>
          <w:color w:val="CCCCCC"/>
        </w:rPr>
        <w:t xml:space="preserve"> reciben</w:t>
      </w:r>
      <w:r>
        <w:rPr>
          <w:color w:val="CCCCCC"/>
        </w:rPr>
        <w:t xml:space="preserve"> asexual</w:t>
      </w:r>
      <w:r>
        <w:t xml:space="preserve"> ni</w:t>
      </w:r>
      <w:r>
        <w:rPr>
          <w:color w:val="CCCCCC"/>
        </w:rPr>
        <w:t xml:space="preserve"> independientemente</w:t>
      </w:r>
      <w:r>
        <w:t xml:space="preserve"> de</w:t>
      </w:r>
      <w:r>
        <w:t xml:space="preserve"> que</w:t>
      </w:r>
      <w:r>
        <w:rPr>
          <w:color w:val="CCCCCC"/>
        </w:rPr>
        <w:t xml:space="preserve"> el</w:t>
      </w:r>
      <w:r>
        <w:rPr>
          <w:color w:val="CCCCCC"/>
        </w:rPr>
        <w:t xml:space="preserve"> TC</w:t>
      </w:r>
      <w:r>
        <w:rPr>
          <w:color w:val="CCCCCC"/>
        </w:rPr>
        <w:t xml:space="preserve"> no</w:t>
      </w:r>
      <w:r>
        <w:rPr>
          <w:color w:val="CCCCCC"/>
        </w:rPr>
        <w:t xml:space="preserve"> ha</w:t>
      </w:r>
      <w:r>
        <w:rPr>
          <w:color w:val="CCCCCC"/>
        </w:rPr>
        <w:t xml:space="preserve"> hecho</w:t>
      </w:r>
      <w:r>
        <w:t xml:space="preserve"> nada</w:t>
      </w:r>
      <w:r>
        <w:t>,</w:t>
      </w:r>
      <w:r>
        <w:t xml:space="preserve"> reciben</w:t>
      </w:r>
      <w:r>
        <w:t xml:space="preserve"> asesoría</w:t>
      </w:r>
      <w:r>
        <w:rPr>
          <w:color w:val="CCCCCC"/>
        </w:rPr>
        <w:t xml:space="preserve"> y</w:t>
      </w:r>
      <w:r>
        <w:rPr>
          <w:color w:val="CCCCCC"/>
        </w:rPr>
        <w:t xml:space="preserve"> a</w:t>
      </w:r>
      <w:r>
        <w:rPr>
          <w:color w:val="CCCCCC"/>
        </w:rPr>
        <w:t xml:space="preserve"> dónde</w:t>
      </w:r>
      <w:r>
        <w:t xml:space="preserve"> pueden</w:t>
      </w:r>
      <w:r>
        <w:t xml:space="preserve"> ir</w:t>
      </w:r>
      <w:r>
        <w:t>?</w:t>
      </w:r>
      <w:r>
        <w:rPr>
          <w:color w:val="CCCCCC"/>
        </w:rPr>
        <w:t xml:space="preserve"> Quieres</w:t>
      </w:r>
      <w:r>
        <w:rPr>
          <w:color w:val="CCCCCC"/>
        </w:rPr>
        <w:t xml:space="preserve"> servicios</w:t>
      </w:r>
      <w:r>
        <w:rPr>
          <w:color w:val="CCCCCC"/>
        </w:rPr>
        <w:t xml:space="preserve"> de</w:t>
      </w:r>
      <w:r>
        <w:t>?</w:t>
      </w:r>
      <w:r>
        <w:rPr>
          <w:color w:val="CCCCCC"/>
        </w:rPr>
        <w:t xml:space="preserve"> Tengan</w:t>
      </w:r>
      <w:r>
        <w:t>,</w:t>
      </w:r>
      <w:r>
        <w:rPr>
          <w:color w:val="CCCCCC"/>
        </w:rPr>
        <w:t xml:space="preserve"> ha</w:t>
      </w:r>
      <w:r>
        <w:t xml:space="preserve"> localizado</w:t>
      </w:r>
      <w:r>
        <w:t xml:space="preserve"> e</w:t>
      </w:r>
      <w:r>
        <w:rPr>
          <w:color w:val="CCCCCC"/>
        </w:rPr>
        <w:t xml:space="preserve"> infringen</w:t>
      </w:r>
      <w:r>
        <w:rPr>
          <w:color w:val="CCCCCC"/>
        </w:rPr>
        <w:t xml:space="preserve"> las</w:t>
      </w:r>
      <w:r>
        <w:rPr>
          <w:color w:val="CCCCCC"/>
        </w:rPr>
        <w:t xml:space="preserve"> leyes</w:t>
      </w:r>
      <w:r>
        <w:t>.</w:t>
      </w:r>
      <w:r>
        <w:rPr>
          <w:color w:val="CCCCCC"/>
        </w:rPr>
        <w:t xml:space="preserve"> Y</w:t>
      </w:r>
      <w:r>
        <w:t xml:space="preserve"> por</w:t>
      </w:r>
      <w:r>
        <w:t xml:space="preserve"> una</w:t>
      </w:r>
      <w:r>
        <w:t xml:space="preserve"> situación</w:t>
      </w:r>
      <w:r>
        <w:rPr>
          <w:color w:val="CCCCCC"/>
        </w:rPr>
        <w:t xml:space="preserve"> Volver</w:t>
      </w:r>
      <w:r>
        <w:t>.</w:t>
      </w:r>
      <w:r>
        <w:t xml:space="preserve"> También</w:t>
      </w:r>
      <w:r>
        <w:t xml:space="preserve"> se</w:t>
      </w:r>
      <w:r>
        <w:rPr>
          <w:color w:val="CCCCCC"/>
        </w:rPr>
        <w:t xml:space="preserve"> refería</w:t>
      </w:r>
      <w:r>
        <w:rPr>
          <w:color w:val="CCCCCC"/>
        </w:rPr>
        <w:t xml:space="preserve"> a</w:t>
      </w:r>
      <w:r>
        <w:t xml:space="preserve"> trabajar</w:t>
      </w:r>
      <w:r>
        <w:t xml:space="preserve"> particularmente</w:t>
      </w:r>
      <w:r>
        <w:t xml:space="preserve"> con</w:t>
      </w:r>
      <w:r>
        <w:t xml:space="preserve"> otros</w:t>
      </w:r>
      <w:r>
        <w:t xml:space="preserve"> socios</w:t>
      </w:r>
      <w:r>
        <w:rPr>
          <w:color w:val="CCCCCC"/>
        </w:rPr>
        <w:t xml:space="preserve"> de</w:t>
      </w:r>
      <w:r>
        <w:rPr>
          <w:color w:val="CCCCCC"/>
        </w:rPr>
        <w:t xml:space="preserve"> la</w:t>
      </w:r>
      <w:r>
        <w:t xml:space="preserve"> localidad</w:t>
      </w:r>
      <w:r>
        <w:rPr>
          <w:color w:val="CCCCCC"/>
        </w:rPr>
        <w:t xml:space="preserve"> de</w:t>
      </w:r>
      <w:r>
        <w:rPr>
          <w:color w:val="CCCCCC"/>
        </w:rPr>
        <w:t xml:space="preserve"> como</w:t>
      </w:r>
      <w:r>
        <w:rPr>
          <w:color w:val="CCCCCC"/>
        </w:rPr>
        <w:t xml:space="preserve"> James</w:t>
      </w:r>
      <w:r>
        <w:t>,</w:t>
      </w:r>
      <w:r>
        <w:rPr>
          <w:color w:val="CCCCCC"/>
        </w:rPr>
        <w:t xml:space="preserve"> no</w:t>
      </w:r>
      <w:r>
        <w:t>.</w:t>
      </w:r>
      <w:r>
        <w:rPr>
          <w:color w:val="CCCCCC"/>
        </w:rPr>
        <w:t xml:space="preserve"> Los</w:t>
      </w:r>
      <w:r>
        <w:t xml:space="preserve"> adolescentes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ya</w:t>
      </w:r>
      <w:r>
        <w:rPr>
          <w:color w:val="CCCCCC"/>
        </w:rPr>
        <w:t xml:space="preserve"> conocen</w:t>
      </w:r>
      <w:r>
        <w:rPr>
          <w:color w:val="CCCCCC"/>
        </w:rPr>
        <w:t xml:space="preserve"> cuál</w:t>
      </w:r>
      <w:r>
        <w:rPr>
          <w:color w:val="CCCCCC"/>
        </w:rPr>
        <w:t xml:space="preserve"> es</w:t>
      </w:r>
      <w:r>
        <w:rPr>
          <w:color w:val="CCCCCC"/>
        </w:rPr>
        <w:t xml:space="preserve"> el</w:t>
      </w:r>
    </w:p>
    <w:p>
      <w:r>
        <w:t xml:space="preserve">spk_1: </w:t>
      </w:r>
      <w:r>
        <w:rPr>
          <w:color w:val="CCCCCC"/>
        </w:rPr>
        <w:t xml:space="preserve"> Bajo</w:t>
      </w:r>
      <w:r>
        <w:rPr>
          <w:color w:val="CCCCCC"/>
        </w:rPr>
        <w:t xml:space="preserve"> dejarles</w:t>
      </w:r>
      <w:r>
        <w:rPr>
          <w:color w:val="CCCCCC"/>
        </w:rPr>
        <w:t xml:space="preserve"> un</w:t>
      </w:r>
      <w:r>
        <w:t xml:space="preserve"> escuchado</w:t>
      </w:r>
      <w:r>
        <w:t xml:space="preserve"> algo</w:t>
      </w:r>
      <w:r>
        <w:rPr>
          <w:color w:val="CCCCCC"/>
        </w:rPr>
        <w:t xml:space="preserve"> en</w:t>
      </w:r>
      <w:r>
        <w:rPr>
          <w:color w:val="CCCCCC"/>
        </w:rPr>
        <w:t xml:space="preserve"> fuertes</w:t>
      </w:r>
      <w:r>
        <w:rPr>
          <w:color w:val="CCCCCC"/>
        </w:rPr>
        <w:t xml:space="preserve"> cuando</w:t>
      </w:r>
      <w:r>
        <w:t xml:space="preserve"> se</w:t>
      </w:r>
      <w:r>
        <w:t xml:space="preserve"> trabaja</w:t>
      </w:r>
      <w:r>
        <w:rPr>
          <w:color w:val="CCCCCC"/>
        </w:rPr>
        <w:t xml:space="preserve"> de</w:t>
      </w:r>
      <w:r>
        <w:t xml:space="preserve"> esta</w:t>
      </w:r>
      <w:r>
        <w:t xml:space="preserve"> manera</w:t>
      </w:r>
      <w:r>
        <w:t>,</w:t>
      </w:r>
      <w:r>
        <w:t xml:space="preserve"> pues</w:t>
      </w:r>
      <w:r>
        <w:rPr>
          <w:color w:val="CCCCCC"/>
        </w:rPr>
        <w:t xml:space="preserve"> al</w:t>
      </w:r>
      <w:r>
        <w:rPr>
          <w:color w:val="CCCCCC"/>
        </w:rPr>
        <w:t xml:space="preserve"> acepten</w:t>
      </w:r>
      <w:r>
        <w:rPr>
          <w:color w:val="CCCCCC"/>
        </w:rPr>
        <w:t xml:space="preserve"> a</w:t>
      </w:r>
      <w:r>
        <w:t xml:space="preserve"> a</w:t>
      </w:r>
      <w:r>
        <w:t xml:space="preserve"> a</w:t>
      </w:r>
      <w:r>
        <w:t xml:space="preserve"> permanecer</w:t>
      </w:r>
      <w:r>
        <w:rPr>
          <w:color w:val="CCCCCC"/>
        </w:rPr>
        <w:t xml:space="preserve"> al</w:t>
      </w:r>
      <w:r>
        <w:rPr>
          <w:color w:val="CCCCCC"/>
        </w:rPr>
        <w:t xml:space="preserve"> dar</w:t>
      </w:r>
      <w:r>
        <w:rPr>
          <w:color w:val="CCCCCC"/>
        </w:rPr>
        <w:t xml:space="preserve"> el</w:t>
      </w:r>
      <w:r>
        <w:rPr>
          <w:color w:val="CCCCCC"/>
        </w:rPr>
        <w:t xml:space="preserve"> personal</w:t>
      </w:r>
      <w:r>
        <w:rPr>
          <w:color w:val="CCCCCC"/>
        </w:rPr>
        <w:t xml:space="preserve"> de</w:t>
      </w:r>
      <w:r>
        <w:rPr>
          <w:color w:val="CCCCCC"/>
        </w:rPr>
        <w:t xml:space="preserve"> prefería</w:t>
      </w:r>
      <w:r>
        <w:rPr>
          <w:color w:val="CCCCCC"/>
        </w:rPr>
        <w:t xml:space="preserve"> como</w:t>
      </w:r>
      <w:r>
        <w:rPr>
          <w:color w:val="CCCCCC"/>
        </w:rPr>
        <w:t xml:space="preserve"> este</w:t>
      </w:r>
      <w:r>
        <w:rPr>
          <w:color w:val="CCCCCC"/>
        </w:rPr>
        <w:t xml:space="preserve"> este</w:t>
      </w:r>
      <w:r>
        <w:rPr>
          <w:color w:val="CCCCCC"/>
        </w:rPr>
        <w:t xml:space="preserve"> este</w:t>
      </w:r>
      <w:r>
        <w:t>,</w:t>
      </w:r>
      <w:r>
        <w:t xml:space="preserve"> digamos</w:t>
      </w:r>
      <w:r>
        <w:t>,</w:t>
      </w:r>
      <w:r>
        <w:rPr>
          <w:color w:val="CCCCCC"/>
        </w:rPr>
        <w:t xml:space="preserve"> se</w:t>
      </w:r>
      <w:r>
        <w:rPr>
          <w:color w:val="CCCCCC"/>
        </w:rPr>
        <w:t xml:space="preserve"> presentaron</w:t>
      </w:r>
      <w:r>
        <w:rPr>
          <w:color w:val="CCCCCC"/>
        </w:rPr>
        <w:t xml:space="preserve"> ni</w:t>
      </w:r>
      <w:r>
        <w:rPr>
          <w:color w:val="CCCCCC"/>
        </w:rPr>
        <w:t xml:space="preserve"> con</w:t>
      </w:r>
      <w:r>
        <w:rPr>
          <w:color w:val="CCCCCC"/>
        </w:rPr>
        <w:t xml:space="preserve"> los</w:t>
      </w:r>
      <w:r>
        <w:t xml:space="preserve"> adolescentes</w:t>
      </w:r>
      <w:r>
        <w:t xml:space="preserve"> para</w:t>
      </w:r>
      <w:r>
        <w:t xml:space="preserve"> que</w:t>
      </w:r>
      <w:r>
        <w:t xml:space="preserve"> se</w:t>
      </w:r>
      <w:r>
        <w:t xml:space="preserve"> acojan</w:t>
      </w:r>
      <w:r>
        <w:t xml:space="preserve"> el</w:t>
      </w:r>
      <w:r>
        <w:t xml:space="preserve"> procedimiento</w:t>
      </w:r>
      <w:r>
        <w:t xml:space="preserve"> para</w:t>
      </w:r>
      <w:r>
        <w:rPr>
          <w:color w:val="CCCCCC"/>
        </w:rPr>
        <w:t xml:space="preserve"> que</w:t>
      </w:r>
      <w:r>
        <w:rPr>
          <w:color w:val="CCCCCC"/>
        </w:rPr>
        <w:t xml:space="preserve"> tengan</w:t>
      </w:r>
      <w:r>
        <w:rPr>
          <w:color w:val="CCCCCC"/>
        </w:rPr>
        <w:t xml:space="preserve"> otra</w:t>
      </w:r>
      <w:r>
        <w:t xml:space="preserve"> respuesta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los</w:t>
      </w:r>
      <w:r>
        <w:rPr>
          <w:color w:val="CCCCCC"/>
        </w:rPr>
        <w:t xml:space="preserve"> decidió</w:t>
      </w:r>
      <w:r>
        <w:rPr>
          <w:color w:val="CCCCCC"/>
        </w:rPr>
        <w:t xml:space="preserve"> ante</w:t>
      </w:r>
      <w:r>
        <w:t xml:space="preserve"> el</w:t>
      </w:r>
      <w:r>
        <w:t xml:space="preserve"> adolescente</w:t>
      </w:r>
      <w:r>
        <w:t>,</w:t>
      </w:r>
      <w:r>
        <w:rPr>
          <w:color w:val="CCCCCC"/>
        </w:rPr>
        <w:t xml:space="preserve"> con</w:t>
      </w:r>
      <w:r>
        <w:rPr>
          <w:color w:val="CCCCCC"/>
        </w:rPr>
        <w:t xml:space="preserve"> quien</w:t>
      </w:r>
      <w:r>
        <w:rPr>
          <w:color w:val="CCCCCC"/>
        </w:rPr>
        <w:t xml:space="preserve"> no</w:t>
      </w:r>
      <w:r>
        <w:rPr>
          <w:color w:val="CCCCCC"/>
        </w:rPr>
        <w:t xml:space="preserve"> van</w:t>
      </w:r>
      <w:r>
        <w:t xml:space="preserve"> muchas</w:t>
      </w:r>
      <w:r>
        <w:t xml:space="preserve"> veces</w:t>
      </w:r>
      <w:r>
        <w:rPr>
          <w:color w:val="CCCCCC"/>
        </w:rPr>
        <w:t xml:space="preserve"> para</w:t>
      </w:r>
      <w:r>
        <w:rPr>
          <w:color w:val="CCCCCC"/>
        </w:rPr>
        <w:t xml:space="preserve"> ellos</w:t>
      </w:r>
    </w:p>
    <w:p>
      <w:r>
        <w:t xml:space="preserve">spk_0: </w:t>
      </w:r>
      <w:r>
        <w:rPr>
          <w:color w:val="CCCCCC"/>
        </w:rPr>
        <w:t xml:space="preserve"> He</w:t>
      </w:r>
      <w:r>
        <w:t xml:space="preserve"> a</w:t>
      </w:r>
      <w:r>
        <w:t xml:space="preserve"> parte</w:t>
      </w:r>
      <w:r>
        <w:t xml:space="preserve"> del</w:t>
      </w:r>
      <w:r>
        <w:t xml:space="preserve"> mío</w:t>
      </w:r>
      <w:r>
        <w:rPr>
          <w:color w:val="CCCCCC"/>
        </w:rPr>
        <w:t xml:space="preserve"> es</w:t>
      </w:r>
      <w:r>
        <w:rPr>
          <w:color w:val="CCCCCC"/>
        </w:rPr>
        <w:t xml:space="preserve"> qué</w:t>
      </w:r>
      <w:r>
        <w:t xml:space="preserve"> tipo</w:t>
      </w:r>
      <w:r>
        <w:t xml:space="preserve"> de</w:t>
      </w:r>
      <w:r>
        <w:rPr>
          <w:color w:val="CCCCCC"/>
        </w:rPr>
        <w:t xml:space="preserve"> coordinación</w:t>
      </w:r>
      <w:r>
        <w:t xml:space="preserve"> mantienen</w:t>
      </w:r>
      <w:r>
        <w:t xml:space="preserve"> con</w:t>
      </w:r>
      <w:r>
        <w:t xml:space="preserve"> otras</w:t>
      </w:r>
      <w:r>
        <w:t xml:space="preserve"> instituciones</w:t>
      </w:r>
      <w:r>
        <w:t xml:space="preserve"> del</w:t>
      </w:r>
      <w:r>
        <w:rPr>
          <w:color w:val="CCCCCC"/>
        </w:rPr>
        <w:t xml:space="preserve"> Estado</w:t>
      </w:r>
      <w:r>
        <w:t>,</w:t>
      </w:r>
      <w:r>
        <w:rPr>
          <w:color w:val="CCCCCC"/>
        </w:rPr>
        <w:t xml:space="preserve"> servicios</w:t>
      </w:r>
      <w:r>
        <w:t xml:space="preserve"> de</w:t>
      </w:r>
      <w:r>
        <w:rPr>
          <w:color w:val="CCCCCC"/>
        </w:rPr>
        <w:t xml:space="preserve"> protección</w:t>
      </w:r>
      <w:r>
        <w:t xml:space="preserve"> u</w:t>
      </w:r>
      <w:r>
        <w:t xml:space="preserve"> otras</w:t>
      </w:r>
      <w:r>
        <w:t xml:space="preserve"> organizaciones</w:t>
      </w:r>
      <w:r>
        <w:t xml:space="preserve"> humanitarias</w:t>
      </w:r>
      <w:r>
        <w:rPr>
          <w:color w:val="CCCCCC"/>
        </w:rPr>
        <w:t xml:space="preserve"> para</w:t>
      </w:r>
      <w:r>
        <w:t xml:space="preserve"> la</w:t>
      </w:r>
      <w:r>
        <w:t xml:space="preserve"> referencia</w:t>
      </w:r>
      <w:r>
        <w:rPr>
          <w:color w:val="CCCCCC"/>
        </w:rPr>
        <w:t xml:space="preserve"> derivación</w:t>
      </w:r>
      <w:r>
        <w:t xml:space="preserve"> de</w:t>
      </w:r>
      <w:r>
        <w:t xml:space="preserve"> casos</w:t>
      </w:r>
      <w:r>
        <w:t xml:space="preserve"> de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t xml:space="preserve"> adolescentes</w:t>
      </w:r>
      <w:r>
        <w:rPr>
          <w:color w:val="CCCCCC"/>
        </w:rPr>
        <w:t xml:space="preserve"> no</w:t>
      </w:r>
      <w:r>
        <w:t xml:space="preserve"> acompañados</w:t>
      </w:r>
      <w:r>
        <w:t xml:space="preserve"> o</w:t>
      </w:r>
      <w:r>
        <w:rPr>
          <w:color w:val="CCCCCC"/>
        </w:rPr>
        <w:t xml:space="preserve"> separados</w:t>
      </w:r>
      <w:r>
        <w:t>?</w:t>
      </w:r>
    </w:p>
    <w:p>
      <w:r>
        <w:t xml:space="preserve">spk_1: </w:t>
      </w:r>
      <w:r>
        <w:rPr>
          <w:color w:val="CCCCCC"/>
        </w:rPr>
        <w:t xml:space="preserve"> Claro</w:t>
      </w:r>
      <w:r>
        <w:t>,</w:t>
      </w:r>
      <w:r>
        <w:t xml:space="preserve"> dentro</w:t>
      </w:r>
      <w:r>
        <w:t xml:space="preserve"> de</w:t>
      </w:r>
      <w:r>
        <w:t xml:space="preserve"> lo</w:t>
      </w:r>
      <w:r>
        <w:t xml:space="preserve"> que</w:t>
      </w:r>
      <w:r>
        <w:t xml:space="preserve"> son</w:t>
      </w:r>
      <w:r>
        <w:t xml:space="preserve"> las</w:t>
      </w:r>
      <w:r>
        <w:t xml:space="preserve"> organizaciones</w:t>
      </w:r>
      <w:r>
        <w:t xml:space="preserve"> no</w:t>
      </w:r>
      <w:r>
        <w:t xml:space="preserve"> gubernamentales</w:t>
      </w:r>
      <w:r>
        <w:t>,</w:t>
      </w:r>
      <w:r>
        <w:rPr>
          <w:color w:val="CCCCCC"/>
        </w:rPr>
        <w:t xml:space="preserve"> tenemos</w:t>
      </w:r>
      <w:r>
        <w:rPr>
          <w:color w:val="CCCCCC"/>
        </w:rPr>
        <w:t xml:space="preserve"> contando</w:t>
      </w:r>
      <w:r>
        <w:t xml:space="preserve"> de</w:t>
      </w:r>
      <w:r>
        <w:t xml:space="preserve"> directo</w:t>
      </w:r>
      <w:r>
        <w:t xml:space="preserve"> con</w:t>
      </w:r>
      <w:r>
        <w:rPr>
          <w:color w:val="CCCCCC"/>
        </w:rPr>
        <w:t xml:space="preserve"> calles</w:t>
      </w:r>
      <w:r>
        <w:rPr>
          <w:color w:val="CCCCCC"/>
        </w:rPr>
        <w:t xml:space="preserve"> que</w:t>
      </w:r>
      <w:r>
        <w:t xml:space="preserve"> tiene</w:t>
      </w:r>
      <w:r>
        <w:t xml:space="preserve"> de</w:t>
      </w:r>
      <w:r>
        <w:t xml:space="preserve"> estar</w:t>
      </w:r>
      <w:r>
        <w:t xml:space="preserve"> en</w:t>
      </w:r>
      <w:r>
        <w:rPr>
          <w:color w:val="CCCCCC"/>
        </w:rPr>
        <w:t xml:space="preserve"> tensión</w:t>
      </w:r>
      <w:r>
        <w:t xml:space="preserve"> y</w:t>
      </w:r>
      <w:r>
        <w:rPr>
          <w:color w:val="CCCCCC"/>
        </w:rPr>
        <w:t xml:space="preserve"> que</w:t>
      </w:r>
      <w:r>
        <w:rPr>
          <w:color w:val="CCCCCC"/>
        </w:rPr>
        <w:t xml:space="preserve"> también</w:t>
      </w:r>
      <w:r>
        <w:t xml:space="preserve"> entonces</w:t>
      </w:r>
      <w:r>
        <w:t xml:space="preserve"> ese</w:t>
      </w:r>
      <w:r>
        <w:t xml:space="preserve"> trabajo</w:t>
      </w:r>
      <w:r>
        <w:rPr>
          <w:color w:val="CCCCCC"/>
        </w:rPr>
        <w:t xml:space="preserve"> articulada</w:t>
      </w:r>
      <w:r>
        <w:rPr>
          <w:color w:val="CCCCCC"/>
        </w:rPr>
        <w:t xml:space="preserve"> Mantecón</w:t>
      </w:r>
    </w:p>
    <w:p>
      <w:r>
        <w:t xml:space="preserve">spk_1: </w:t>
      </w:r>
      <w:r>
        <w:rPr>
          <w:color w:val="CCCCCC"/>
        </w:rPr>
        <w:t xml:space="preserve"> o</w:t>
      </w:r>
    </w:p>
    <w:p>
      <w:r>
        <w:t xml:space="preserve">spk_1: </w:t>
      </w:r>
      <w:r>
        <w:rPr>
          <w:color w:val="CCCCCC"/>
        </w:rPr>
        <w:t xml:space="preserve"> y</w:t>
      </w:r>
      <w:r>
        <w:rPr>
          <w:color w:val="CCCCCC"/>
        </w:rPr>
        <w:t xml:space="preserve"> con</w:t>
      </w:r>
      <w:r>
        <w:rPr>
          <w:color w:val="CCCCCC"/>
        </w:rPr>
        <w:t xml:space="preserve"> esta</w:t>
      </w:r>
    </w:p>
    <w:p>
      <w:r>
        <w:t xml:space="preserve">spk_2: </w:t>
      </w:r>
      <w:r>
        <w:rPr>
          <w:color w:val="CCCCCC"/>
        </w:rPr>
        <w:t xml:space="preserve"> Los</w:t>
      </w:r>
    </w:p>
    <w:p>
      <w:r>
        <w:t xml:space="preserve">spk_1: </w:t>
      </w:r>
      <w:r>
        <w:rPr>
          <w:color w:val="CCCCCC"/>
        </w:rPr>
        <w:t xml:space="preserve"> derechos</w:t>
      </w:r>
      <w:r>
        <w:rPr>
          <w:color w:val="CCCCCC"/>
        </w:rPr>
        <w:t xml:space="preserve"> también</w:t>
      </w:r>
      <w:r>
        <w:t xml:space="preserve"> hemos</w:t>
      </w:r>
      <w:r>
        <w:t xml:space="preserve"> hecho</w:t>
      </w:r>
      <w:r>
        <w:rPr>
          <w:color w:val="CCCCCC"/>
        </w:rPr>
        <w:t xml:space="preserve"> Hemos</w:t>
      </w:r>
      <w:r>
        <w:t xml:space="preserve"> enviado</w:t>
      </w:r>
      <w:r>
        <w:rPr>
          <w:color w:val="CCCCCC"/>
        </w:rPr>
        <w:t xml:space="preserve"> oficios</w:t>
      </w:r>
      <w:r>
        <w:t xml:space="preserve"> directamente</w:t>
      </w:r>
      <w:r>
        <w:t xml:space="preserve"> a</w:t>
      </w:r>
      <w:r>
        <w:t xml:space="preserve"> las</w:t>
      </w:r>
      <w:r>
        <w:t xml:space="preserve"> a</w:t>
      </w:r>
      <w:r>
        <w:t xml:space="preserve"> las</w:t>
      </w:r>
      <w:r>
        <w:rPr>
          <w:color w:val="CCCCCC"/>
        </w:rPr>
        <w:t xml:space="preserve"> cuotas</w:t>
      </w:r>
      <w:r>
        <w:t xml:space="preserve"> de</w:t>
      </w:r>
      <w:r>
        <w:rPr>
          <w:color w:val="CCCCCC"/>
        </w:rPr>
        <w:t xml:space="preserve"> protección</w:t>
      </w:r>
      <w:r>
        <w:t>.</w:t>
      </w:r>
      <w:r>
        <w:rPr>
          <w:color w:val="CCCCCC"/>
        </w:rPr>
        <w:t xml:space="preserve"> Nos</w:t>
      </w:r>
      <w:r>
        <w:rPr>
          <w:color w:val="CCCCCC"/>
        </w:rPr>
        <w:t xml:space="preserve"> hemos</w:t>
      </w:r>
      <w:r>
        <w:rPr>
          <w:color w:val="CCCCCC"/>
        </w:rPr>
        <w:t xml:space="preserve"> articulado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con</w:t>
      </w:r>
      <w:r>
        <w:t xml:space="preserve"> misterio</w:t>
      </w:r>
      <w:r>
        <w:t>,</w:t>
      </w:r>
      <w:r>
        <w:rPr>
          <w:color w:val="CCCCCC"/>
        </w:rPr>
        <w:t xml:space="preserve"> a</w:t>
      </w:r>
      <w:r>
        <w:rPr>
          <w:color w:val="CCCCCC"/>
        </w:rPr>
        <w:t xml:space="preserve"> pública</w:t>
      </w:r>
      <w:r>
        <w:rPr>
          <w:color w:val="CCCCCC"/>
        </w:rPr>
        <w:t xml:space="preserve"> e</w:t>
      </w:r>
      <w:r>
        <w:rPr>
          <w:color w:val="CCCCCC"/>
        </w:rPr>
        <w:t xml:space="preserve"> presente</w:t>
      </w:r>
      <w:r>
        <w:rPr>
          <w:color w:val="CCCCCC"/>
        </w:rPr>
        <w:t xml:space="preserve"> de</w:t>
      </w:r>
      <w:r>
        <w:rPr>
          <w:color w:val="CCCCCC"/>
        </w:rPr>
        <w:t xml:space="preserve"> nosotros</w:t>
      </w:r>
      <w:r>
        <w:t>.</w:t>
      </w:r>
      <w:r>
        <w:rPr>
          <w:color w:val="CCCCCC"/>
        </w:rPr>
        <w:t xml:space="preserve"> Contamos</w:t>
      </w:r>
      <w:r>
        <w:rPr>
          <w:color w:val="CCCCCC"/>
        </w:rPr>
        <w:t xml:space="preserve"> dentro</w:t>
      </w:r>
      <w:r>
        <w:rPr>
          <w:color w:val="CCCCCC"/>
        </w:rPr>
        <w:t xml:space="preserve"> de</w:t>
      </w:r>
      <w:r>
        <w:t xml:space="preserve"> la</w:t>
      </w:r>
      <w:r>
        <w:t xml:space="preserve"> localidad</w:t>
      </w:r>
      <w:r>
        <w:t>,</w:t>
      </w:r>
      <w:r>
        <w:t xml:space="preserve"> también</w:t>
      </w:r>
    </w:p>
    <w:p>
      <w:r>
        <w:t xml:space="preserve">spk_2: </w:t>
      </w:r>
      <w:r>
        <w:t xml:space="preserve"> con</w:t>
      </w:r>
    </w:p>
    <w:p>
      <w:r>
        <w:t xml:space="preserve">spk_2: </w:t>
      </w:r>
      <w:r>
        <w:rPr>
          <w:color w:val="CCCCCC"/>
        </w:rPr>
        <w:t xml:space="preserve"> un</w:t>
      </w:r>
    </w:p>
    <w:p>
      <w:r>
        <w:t xml:space="preserve">spk_1: </w:t>
      </w:r>
      <w:r>
        <w:t xml:space="preserve"> proyecto</w:t>
      </w:r>
      <w:r>
        <w:rPr>
          <w:color w:val="CCCCCC"/>
        </w:rPr>
        <w:t xml:space="preserve"> y</w:t>
      </w:r>
      <w:r>
        <w:rPr>
          <w:color w:val="CCCCCC"/>
        </w:rPr>
        <w:t xml:space="preserve"> específicamente</w:t>
      </w:r>
      <w:r>
        <w:t xml:space="preserve"> en</w:t>
      </w:r>
      <w:r>
        <w:rPr>
          <w:color w:val="CCCCCC"/>
        </w:rPr>
        <w:t xml:space="preserve"> salud</w:t>
      </w:r>
      <w:r>
        <w:t>.</w:t>
      </w:r>
      <w:r>
        <w:rPr>
          <w:color w:val="CCCCCC"/>
        </w:rPr>
        <w:t xml:space="preserve"> Sabemos</w:t>
      </w:r>
      <w:r>
        <w:t xml:space="preserve"> que</w:t>
      </w:r>
      <w:r>
        <w:t xml:space="preserve"> es</w:t>
      </w:r>
      <w:r>
        <w:t xml:space="preserve"> necesario</w:t>
      </w:r>
      <w:r>
        <w:t xml:space="preserve"> que</w:t>
      </w:r>
      <w:r>
        <w:t xml:space="preserve"> los</w:t>
      </w:r>
      <w:r>
        <w:t xml:space="preserve"> adolescentes</w:t>
      </w:r>
      <w:r>
        <w:t xml:space="preserve"> tengan</w:t>
      </w:r>
      <w:r>
        <w:t xml:space="preserve"> acceso</w:t>
      </w:r>
      <w:r>
        <w:t xml:space="preserve"> directo</w:t>
      </w:r>
      <w:r>
        <w:rPr>
          <w:color w:val="CCCCCC"/>
        </w:rPr>
        <w:t xml:space="preserve"> una</w:t>
      </w:r>
      <w:r>
        <w:t xml:space="preserve"> vez</w:t>
      </w:r>
      <w:r>
        <w:t xml:space="preserve"> que</w:t>
      </w:r>
      <w:r>
        <w:rPr>
          <w:color w:val="CCCCCC"/>
        </w:rPr>
        <w:t xml:space="preserve"> ya</w:t>
      </w:r>
      <w:r>
        <w:rPr>
          <w:color w:val="CCCCCC"/>
        </w:rPr>
        <w:t xml:space="preserve"> no</w:t>
      </w:r>
      <w:r>
        <w:rPr>
          <w:color w:val="CCCCCC"/>
        </w:rPr>
        <w:t xml:space="preserve"> está</w:t>
      </w:r>
      <w:r>
        <w:t xml:space="preserve"> en</w:t>
      </w:r>
      <w:r>
        <w:t xml:space="preserve"> el</w:t>
      </w:r>
      <w:r>
        <w:rPr>
          <w:color w:val="CCCCCC"/>
        </w:rPr>
        <w:t xml:space="preserve"> albergue</w:t>
      </w:r>
      <w:r>
        <w:t xml:space="preserve"> o</w:t>
      </w:r>
      <w:r>
        <w:t xml:space="preserve"> que</w:t>
      </w:r>
      <w:r>
        <w:t xml:space="preserve"> han</w:t>
      </w:r>
      <w:r>
        <w:t xml:space="preserve"> decidido</w:t>
      </w:r>
      <w:r>
        <w:rPr>
          <w:color w:val="CCCCCC"/>
        </w:rPr>
        <w:t xml:space="preserve"> a</w:t>
      </w:r>
      <w:r>
        <w:t xml:space="preserve"> continuar</w:t>
      </w:r>
      <w:r>
        <w:t xml:space="preserve"> sus</w:t>
      </w:r>
      <w:r>
        <w:t xml:space="preserve"> caminos</w:t>
      </w:r>
      <w:r>
        <w:rPr>
          <w:color w:val="CCCCCC"/>
        </w:rPr>
        <w:t xml:space="preserve"> y</w:t>
      </w:r>
      <w:r>
        <w:rPr>
          <w:color w:val="CCCCCC"/>
        </w:rPr>
        <w:t xml:space="preserve"> tal</w:t>
      </w:r>
      <w:r>
        <w:rPr>
          <w:color w:val="CCCCCC"/>
        </w:rPr>
        <w:t xml:space="preserve"> vez</w:t>
      </w:r>
      <w:r>
        <w:rPr>
          <w:color w:val="CCCCCC"/>
        </w:rPr>
        <w:t xml:space="preserve"> de</w:t>
      </w:r>
      <w:r>
        <w:rPr>
          <w:color w:val="CCCCCC"/>
        </w:rPr>
        <w:t xml:space="preserve"> centro</w:t>
      </w:r>
      <w:r>
        <w:rPr>
          <w:color w:val="CCCCCC"/>
        </w:rPr>
        <w:t xml:space="preserve"> de</w:t>
      </w:r>
      <w:r>
        <w:t xml:space="preserve"> localidad</w:t>
      </w:r>
      <w:r>
        <w:t>.</w:t>
      </w:r>
      <w:r>
        <w:rPr>
          <w:color w:val="CCCCCC"/>
        </w:rPr>
        <w:t xml:space="preserve"> Es</w:t>
      </w:r>
      <w:r>
        <w:t xml:space="preserve"> importante</w:t>
      </w:r>
      <w:r>
        <w:t xml:space="preserve"> que</w:t>
      </w:r>
      <w:r>
        <w:t xml:space="preserve"> los</w:t>
      </w:r>
      <w:r>
        <w:t xml:space="preserve"> adolescentes</w:t>
      </w:r>
      <w:r>
        <w:t>,</w:t>
      </w:r>
      <w:r>
        <w:rPr>
          <w:color w:val="CCCCCC"/>
        </w:rPr>
        <w:t xml:space="preserve"> las</w:t>
      </w:r>
      <w:r>
        <w:rPr>
          <w:color w:val="CCCCCC"/>
        </w:rPr>
        <w:t xml:space="preserve"> chicas</w:t>
      </w:r>
      <w:r>
        <w:t xml:space="preserve"> adolescentes</w:t>
      </w:r>
      <w:r>
        <w:t xml:space="preserve"> con</w:t>
      </w:r>
      <w:r>
        <w:t xml:space="preserve"> unos</w:t>
      </w:r>
      <w:r>
        <w:rPr>
          <w:color w:val="CCCCCC"/>
        </w:rPr>
        <w:t xml:space="preserve"> tanto</w:t>
      </w:r>
      <w:r>
        <w:rPr>
          <w:color w:val="CCCCCC"/>
        </w:rPr>
        <w:t xml:space="preserve"> más</w:t>
      </w:r>
      <w:r>
        <w:rPr>
          <w:color w:val="CCCCCC"/>
        </w:rPr>
        <w:t xml:space="preserve"> es</w:t>
      </w:r>
      <w:r>
        <w:rPr>
          <w:color w:val="CCCCCC"/>
        </w:rPr>
        <w:t xml:space="preserve"> sí</w:t>
      </w:r>
      <w:r>
        <w:t>.</w:t>
      </w:r>
      <w:r>
        <w:t xml:space="preserve"> Entonces</w:t>
      </w:r>
      <w:r>
        <w:rPr>
          <w:color w:val="CCCCCC"/>
        </w:rPr>
        <w:t xml:space="preserve"> tenía</w:t>
      </w:r>
      <w:r>
        <w:rPr>
          <w:color w:val="CCCCCC"/>
        </w:rPr>
        <w:t xml:space="preserve"> que</w:t>
      </w:r>
      <w:r>
        <w:t xml:space="preserve"> trabajar</w:t>
      </w:r>
      <w:r>
        <w:t>.</w:t>
      </w:r>
      <w:r>
        <w:rPr>
          <w:color w:val="CCCCCC"/>
        </w:rPr>
        <w:t xml:space="preserve"> M</w:t>
      </w:r>
      <w:r>
        <w:rPr>
          <w:color w:val="CCCCCC"/>
        </w:rPr>
        <w:t xml:space="preserve"> articular</w:t>
      </w:r>
      <w:r>
        <w:rPr>
          <w:color w:val="CCCCCC"/>
        </w:rPr>
        <w:t xml:space="preserve"> ustedes</w:t>
      </w:r>
      <w:r>
        <w:t>.</w:t>
      </w:r>
    </w:p>
    <w:p>
      <w:r>
        <w:t xml:space="preserve">spk_0: </w:t>
      </w:r>
      <w:r>
        <w:rPr>
          <w:color w:val="CCCCCC"/>
        </w:rPr>
        <w:t xml:space="preserve"> Cómo</w:t>
      </w:r>
      <w:r>
        <w:t xml:space="preserve"> se</w:t>
      </w:r>
      <w:r>
        <w:t xml:space="preserve"> garantiza</w:t>
      </w:r>
      <w:r>
        <w:t xml:space="preserve"> que</w:t>
      </w:r>
      <w:r>
        <w:t xml:space="preserve"> los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t xml:space="preserve"> adolescentes</w:t>
      </w:r>
      <w:r>
        <w:rPr>
          <w:color w:val="CCCCCC"/>
        </w:rPr>
        <w:t xml:space="preserve"> no</w:t>
      </w:r>
      <w:r>
        <w:rPr>
          <w:color w:val="CCCCCC"/>
        </w:rPr>
        <w:t xml:space="preserve"> acompañados</w:t>
      </w:r>
      <w:r>
        <w:rPr>
          <w:color w:val="CCCCCC"/>
        </w:rPr>
        <w:t xml:space="preserve"> separados</w:t>
      </w:r>
      <w:r>
        <w:t xml:space="preserve"> que</w:t>
      </w:r>
      <w:r>
        <w:t xml:space="preserve"> aceptan</w:t>
      </w:r>
      <w:r>
        <w:t xml:space="preserve"> ser</w:t>
      </w:r>
      <w:r>
        <w:t xml:space="preserve"> parte</w:t>
      </w:r>
      <w:r>
        <w:t xml:space="preserve"> de</w:t>
      </w:r>
      <w:r>
        <w:t xml:space="preserve"> los</w:t>
      </w:r>
      <w:r>
        <w:t xml:space="preserve"> programas</w:t>
      </w:r>
      <w:r>
        <w:t xml:space="preserve"> que</w:t>
      </w:r>
      <w:r>
        <w:rPr>
          <w:color w:val="CCCCCC"/>
        </w:rPr>
        <w:t xml:space="preserve"> ustedes</w:t>
      </w:r>
      <w:r>
        <w:rPr>
          <w:color w:val="CCCCCC"/>
        </w:rPr>
        <w:t xml:space="preserve"> vi</w:t>
      </w:r>
      <w:r>
        <w:t xml:space="preserve"> brindan</w:t>
      </w:r>
      <w:r>
        <w:t>?</w:t>
      </w:r>
      <w:r>
        <w:t xml:space="preserve"> Se</w:t>
      </w:r>
      <w:r>
        <w:t xml:space="preserve"> encuentran</w:t>
      </w:r>
      <w:r>
        <w:t xml:space="preserve"> en</w:t>
      </w:r>
      <w:r>
        <w:t xml:space="preserve"> un</w:t>
      </w:r>
      <w:r>
        <w:t xml:space="preserve"> lugar</w:t>
      </w:r>
      <w:r>
        <w:t xml:space="preserve"> seguro</w:t>
      </w:r>
      <w:r>
        <w:t xml:space="preserve"> donde</w:t>
      </w:r>
      <w:r>
        <w:t xml:space="preserve"> es</w:t>
      </w:r>
      <w:r>
        <w:t xml:space="preserve"> posible</w:t>
      </w:r>
      <w:r>
        <w:t xml:space="preserve"> un</w:t>
      </w:r>
      <w:r>
        <w:t xml:space="preserve"> desarrollo</w:t>
      </w:r>
      <w:r>
        <w:t xml:space="preserve"> positivo</w:t>
      </w:r>
      <w:r>
        <w:t xml:space="preserve"> de</w:t>
      </w:r>
      <w:r>
        <w:t xml:space="preserve"> los</w:t>
      </w:r>
      <w:r>
        <w:t xml:space="preserve"> mismos</w:t>
      </w:r>
    </w:p>
    <w:p>
      <w:r>
        <w:t xml:space="preserve">spk_0: </w:t>
      </w:r>
      <w:r>
        <w:rPr>
          <w:color w:val="CCCCCC"/>
        </w:rPr>
        <w:t xml:space="preserve"> Cree</w:t>
      </w:r>
      <w:r>
        <w:t xml:space="preserve"> que</w:t>
      </w:r>
      <w:r>
        <w:t xml:space="preserve"> tenemos</w:t>
      </w:r>
      <w:r>
        <w:rPr>
          <w:color w:val="CCCCCC"/>
        </w:rPr>
        <w:t xml:space="preserve"> algún</w:t>
      </w:r>
      <w:r>
        <w:t xml:space="preserve"> problema</w:t>
      </w:r>
      <w:r>
        <w:t xml:space="preserve"> de</w:t>
      </w:r>
      <w:r>
        <w:t xml:space="preserve"> conexión</w:t>
      </w:r>
      <w:r>
        <w:t>?</w:t>
      </w:r>
    </w:p>
    <w:p>
      <w:r>
        <w:t xml:space="preserve">spk_1: </w:t>
      </w:r>
      <w:r>
        <w:rPr>
          <w:color w:val="CCCCCC"/>
        </w:rPr>
        <w:t xml:space="preserve"> Sí</w:t>
      </w:r>
      <w:r>
        <w:t>,</w:t>
      </w:r>
      <w:r>
        <w:t xml:space="preserve"> yo</w:t>
      </w:r>
      <w:r>
        <w:rPr>
          <w:color w:val="CCCCCC"/>
        </w:rPr>
        <w:t xml:space="preserve"> Se</w:t>
      </w:r>
      <w:r>
        <w:rPr>
          <w:color w:val="CCCCCC"/>
        </w:rPr>
        <w:t xml:space="preserve"> le</w:t>
      </w:r>
      <w:r>
        <w:rPr>
          <w:color w:val="CCCCCC"/>
        </w:rPr>
        <w:t xml:space="preserve"> ha</w:t>
      </w:r>
      <w:r>
        <w:rPr>
          <w:color w:val="CCCCCC"/>
        </w:rPr>
        <w:t xml:space="preserve"> congelado</w:t>
      </w:r>
      <w:r>
        <w:rPr>
          <w:color w:val="CCCCCC"/>
        </w:rPr>
        <w:t xml:space="preserve"> un</w:t>
      </w:r>
      <w:r>
        <w:t xml:space="preserve"> poco</w:t>
      </w:r>
      <w:r>
        <w:t>.</w:t>
      </w:r>
      <w:r>
        <w:t xml:space="preserve"> No</w:t>
      </w:r>
      <w:r>
        <w:t xml:space="preserve"> te</w:t>
      </w:r>
      <w:r>
        <w:rPr>
          <w:color w:val="CCCCCC"/>
        </w:rPr>
        <w:t xml:space="preserve"> enteres</w:t>
      </w:r>
      <w:r>
        <w:t>.</w:t>
      </w:r>
      <w:r>
        <w:rPr>
          <w:color w:val="CCCCCC"/>
        </w:rPr>
        <w:t xml:space="preserve"> Pensé</w:t>
      </w:r>
      <w:r>
        <w:rPr>
          <w:color w:val="CCCCCC"/>
        </w:rPr>
        <w:t xml:space="preserve"> que</w:t>
      </w:r>
      <w:r>
        <w:rPr>
          <w:color w:val="CCCCCC"/>
        </w:rPr>
        <w:t xml:space="preserve"> quedar</w:t>
      </w:r>
    </w:p>
    <w:p>
      <w:r>
        <w:t xml:space="preserve">spk_1: </w:t>
      </w:r>
      <w:r>
        <w:rPr>
          <w:color w:val="CCCCCC"/>
        </w:rPr>
        <w:t xml:space="preserve"> No</w:t>
      </w:r>
    </w:p>
    <w:p>
      <w:r>
        <w:t xml:space="preserve">spk_0: </w:t>
      </w:r>
      <w:r>
        <w:t xml:space="preserve"> creo</w:t>
      </w:r>
      <w:r>
        <w:t xml:space="preserve"> que</w:t>
      </w:r>
      <w:r>
        <w:rPr>
          <w:color w:val="CCCCCC"/>
        </w:rPr>
        <w:t xml:space="preserve"> es</w:t>
      </w:r>
      <w:r>
        <w:t xml:space="preserve"> el</w:t>
      </w:r>
      <w:r>
        <w:t xml:space="preserve"> de</w:t>
      </w:r>
      <w:r>
        <w:rPr>
          <w:color w:val="CCCCCC"/>
        </w:rPr>
        <w:t xml:space="preserve"> Vigay</w:t>
      </w:r>
      <w:r>
        <w:t>.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esperemos</w:t>
      </w:r>
      <w:r>
        <w:t xml:space="preserve"> un</w:t>
      </w:r>
      <w:r>
        <w:t xml:space="preserve"> momentito</w:t>
      </w:r>
      <w:r>
        <w:t>.</w:t>
      </w:r>
    </w:p>
    <w:p>
      <w:r>
        <w:t xml:space="preserve">spk_1: </w:t>
      </w:r>
      <w:r>
        <w:rPr>
          <w:color w:val="CCCCCC"/>
        </w:rPr>
        <w:t xml:space="preserve"> Ello</w:t>
      </w:r>
      <w:r>
        <w:t xml:space="preserve"> estamos</w:t>
      </w:r>
      <w:r>
        <w:t xml:space="preserve"> en</w:t>
      </w:r>
      <w:r>
        <w:rPr>
          <w:color w:val="CCCCCC"/>
        </w:rPr>
        <w:t xml:space="preserve"> la</w:t>
      </w:r>
      <w:r>
        <w:rPr>
          <w:color w:val="CCCCCC"/>
        </w:rPr>
        <w:t xml:space="preserve"> misma</w:t>
      </w:r>
      <w:r>
        <w:t xml:space="preserve"> oficina</w:t>
      </w:r>
      <w:r>
        <w:t>.</w:t>
      </w:r>
      <w:r>
        <w:rPr>
          <w:color w:val="CCCCCC"/>
        </w:rPr>
        <w:t xml:space="preserve"> Le</w:t>
      </w:r>
      <w:r>
        <w:t xml:space="preserve"> voy</w:t>
      </w:r>
      <w:r>
        <w:t xml:space="preserve"> a</w:t>
      </w:r>
      <w:r>
        <w:t xml:space="preserve"> escribir</w:t>
      </w:r>
      <w:r>
        <w:t xml:space="preserve"> para</w:t>
      </w:r>
      <w:r>
        <w:t xml:space="preserve"> que</w:t>
      </w:r>
      <w:r>
        <w:rPr>
          <w:color w:val="CCCCCC"/>
        </w:rPr>
        <w:t xml:space="preserve"> pueda</w:t>
      </w:r>
      <w:r>
        <w:rPr>
          <w:color w:val="CCCCCC"/>
        </w:rPr>
        <w:t xml:space="preserve"> ubicarse</w:t>
      </w:r>
      <w:r>
        <w:t>,</w:t>
      </w:r>
      <w:r>
        <w:rPr>
          <w:color w:val="CCCCCC"/>
        </w:rPr>
        <w:t xml:space="preserve"> tal</w:t>
      </w:r>
      <w:r>
        <w:t xml:space="preserve"> vez</w:t>
      </w:r>
      <w:r>
        <w:rPr>
          <w:color w:val="CCCCCC"/>
        </w:rPr>
        <w:t xml:space="preserve"> más</w:t>
      </w:r>
      <w:r>
        <w:rPr>
          <w:color w:val="CCCCCC"/>
        </w:rPr>
        <w:t xml:space="preserve"> cercado</w:t>
      </w:r>
      <w:r>
        <w:t xml:space="preserve"> de</w:t>
      </w:r>
      <w:r>
        <w:rPr>
          <w:color w:val="CCCCCC"/>
        </w:rPr>
        <w:t xml:space="preserve"> ellos</w:t>
      </w:r>
      <w:r>
        <w:t>.</w:t>
      </w:r>
      <w:r>
        <w:rPr>
          <w:color w:val="CCCCCC"/>
        </w:rPr>
        <w:t xml:space="preserve"> Ya</w:t>
      </w:r>
      <w:r>
        <w:t xml:space="preserve"> no</w:t>
      </w:r>
      <w:r>
        <w:t>,</w:t>
      </w:r>
      <w:r>
        <w:t xml:space="preserve"> no</w:t>
      </w:r>
      <w:r>
        <w:t>,</w:t>
      </w:r>
      <w:r>
        <w:t xml:space="preserve"> no</w:t>
      </w:r>
      <w:r>
        <w:rPr>
          <w:color w:val="CCCCCC"/>
        </w:rPr>
        <w:t xml:space="preserve"> quiero</w:t>
      </w:r>
      <w:r>
        <w:rPr>
          <w:color w:val="CCCCCC"/>
        </w:rPr>
        <w:t xml:space="preserve"> a-</w:t>
      </w:r>
      <w:r>
        <w:t>,</w:t>
      </w:r>
      <w:r>
        <w:rPr>
          <w:color w:val="CCCCCC"/>
        </w:rPr>
        <w:t xml:space="preserve"> sino</w:t>
      </w:r>
      <w:r>
        <w:rPr>
          <w:color w:val="CCCCCC"/>
        </w:rPr>
        <w:t xml:space="preserve"> no</w:t>
      </w:r>
      <w:r>
        <w:rPr>
          <w:color w:val="CCCCCC"/>
        </w:rPr>
        <w:t xml:space="preserve"> escuchó</w:t>
      </w:r>
      <w:r>
        <w:rPr>
          <w:color w:val="CCCCCC"/>
        </w:rPr>
        <w:t xml:space="preserve"> nada</w:t>
      </w:r>
      <w:r>
        <w:t>,</w:t>
      </w:r>
    </w:p>
    <w:p>
      <w:r>
        <w:t xml:space="preserve">spk_0: </w:t>
      </w:r>
      <w:r>
        <w:rPr>
          <w:color w:val="CCCCCC"/>
        </w:rPr>
        <w:t xml:space="preserve"> ya</w:t>
      </w:r>
      <w:r>
        <w:t xml:space="preserve"> que</w:t>
      </w:r>
      <w:r>
        <w:rPr>
          <w:color w:val="CCCCCC"/>
        </w:rPr>
        <w:t xml:space="preserve"> como</w:t>
      </w:r>
      <w:r>
        <w:t xml:space="preserve"> pueden</w:t>
      </w:r>
      <w:r>
        <w:t xml:space="preserve"> garantizar</w:t>
      </w:r>
      <w:r>
        <w:t xml:space="preserve"> que</w:t>
      </w:r>
      <w:r>
        <w:t xml:space="preserve"> los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t xml:space="preserve"> adolescentes</w:t>
      </w:r>
      <w:r>
        <w:rPr>
          <w:color w:val="CCCCCC"/>
        </w:rPr>
        <w:t xml:space="preserve"> no</w:t>
      </w:r>
      <w:r>
        <w:rPr>
          <w:color w:val="CCCCCC"/>
        </w:rPr>
        <w:t xml:space="preserve"> acompañados</w:t>
      </w:r>
      <w:r>
        <w:rPr>
          <w:color w:val="CCCCCC"/>
        </w:rPr>
        <w:t xml:space="preserve"> los</w:t>
      </w:r>
      <w:r>
        <w:t xml:space="preserve"> separados</w:t>
      </w:r>
      <w:r>
        <w:t xml:space="preserve"> que</w:t>
      </w:r>
      <w:r>
        <w:t xml:space="preserve"> acceden</w:t>
      </w:r>
      <w:r>
        <w:rPr>
          <w:color w:val="CCCCCC"/>
        </w:rPr>
        <w:t xml:space="preserve"> a</w:t>
      </w:r>
      <w:r>
        <w:rPr>
          <w:color w:val="CCCCCC"/>
        </w:rPr>
        <w:t xml:space="preserve"> ser</w:t>
      </w:r>
      <w:r>
        <w:t xml:space="preserve"> parte</w:t>
      </w:r>
      <w:r>
        <w:t xml:space="preserve"> de</w:t>
      </w:r>
      <w:r>
        <w:t xml:space="preserve"> los</w:t>
      </w:r>
      <w:r>
        <w:t xml:space="preserve"> servicios</w:t>
      </w:r>
      <w:r>
        <w:t xml:space="preserve"> que</w:t>
      </w:r>
      <w:r>
        <w:t xml:space="preserve"> ustedes</w:t>
      </w:r>
      <w:r>
        <w:t xml:space="preserve"> ofrecen</w:t>
      </w:r>
      <w:r>
        <w:t>,</w:t>
      </w:r>
      <w:r>
        <w:rPr>
          <w:color w:val="CCCCCC"/>
        </w:rPr>
        <w:t xml:space="preserve"> estoy</w:t>
      </w:r>
      <w:r>
        <w:t xml:space="preserve"> en</w:t>
      </w:r>
      <w:r>
        <w:t xml:space="preserve"> un</w:t>
      </w:r>
      <w:r>
        <w:t xml:space="preserve"> lugar</w:t>
      </w:r>
      <w:r>
        <w:t xml:space="preserve"> seguro</w:t>
      </w:r>
      <w:r>
        <w:t xml:space="preserve"> y</w:t>
      </w:r>
      <w:r>
        <w:rPr>
          <w:color w:val="CCCCCC"/>
        </w:rPr>
        <w:t xml:space="preserve"> donde</w:t>
      </w:r>
      <w:r>
        <w:rPr>
          <w:color w:val="CCCCCC"/>
        </w:rPr>
        <w:t xml:space="preserve"> puedan</w:t>
      </w:r>
      <w:r>
        <w:t xml:space="preserve"> tener</w:t>
      </w:r>
      <w:r>
        <w:t xml:space="preserve"> un</w:t>
      </w:r>
      <w:r>
        <w:t xml:space="preserve"> desarrollo</w:t>
      </w:r>
      <w:r>
        <w:t xml:space="preserve"> positivo</w:t>
      </w:r>
      <w:r>
        <w:t>,</w:t>
      </w:r>
    </w:p>
    <w:p>
      <w:r>
        <w:t xml:space="preserve">spk_1: </w:t>
      </w:r>
      <w:r>
        <w:rPr>
          <w:color w:val="CCCCCC"/>
        </w:rPr>
        <w:t xml:space="preserve"> Claro</w:t>
      </w:r>
      <w:r>
        <w:t>.</w:t>
      </w:r>
      <w:r>
        <w:t xml:space="preserve"> Bueno</w:t>
      </w:r>
      <w:r>
        <w:t>,</w:t>
      </w:r>
      <w:r>
        <w:t xml:space="preserve"> la</w:t>
      </w:r>
      <w:r>
        <w:rPr>
          <w:color w:val="CCCCCC"/>
        </w:rPr>
        <w:t xml:space="preserve"> de</w:t>
      </w:r>
      <w:r>
        <w:rPr>
          <w:color w:val="CCCCCC"/>
        </w:rPr>
        <w:t xml:space="preserve"> los</w:t>
      </w:r>
      <w:r>
        <w:t xml:space="preserve"> adolescentes</w:t>
      </w:r>
      <w:r>
        <w:t xml:space="preserve"> que</w:t>
      </w:r>
      <w:r>
        <w:t xml:space="preserve"> son</w:t>
      </w:r>
      <w:r>
        <w:rPr>
          <w:color w:val="CCCCCC"/>
        </w:rPr>
        <w:t xml:space="preserve"> identificadas</w:t>
      </w:r>
      <w:r>
        <w:t>.</w:t>
      </w:r>
      <w:r>
        <w:rPr>
          <w:color w:val="CCCCCC"/>
        </w:rPr>
        <w:t xml:space="preserve"> Ingresa</w:t>
      </w:r>
      <w:r>
        <w:rPr>
          <w:color w:val="CCCCCC"/>
        </w:rPr>
        <w:t xml:space="preserve"> en</w:t>
      </w:r>
      <w:r>
        <w:rPr>
          <w:color w:val="CCCCCC"/>
        </w:rPr>
        <w:t xml:space="preserve"> el</w:t>
      </w:r>
      <w:r>
        <w:rPr>
          <w:color w:val="CCCCCC"/>
        </w:rPr>
        <w:t xml:space="preserve"> centro</w:t>
      </w:r>
      <w:r>
        <w:t xml:space="preserve"> de</w:t>
      </w:r>
      <w:r>
        <w:t xml:space="preserve"> alojamiento</w:t>
      </w:r>
      <w:r>
        <w:rPr>
          <w:color w:val="CCCCCC"/>
        </w:rPr>
        <w:t xml:space="preserve"> temporal</w:t>
      </w:r>
      <w:r>
        <w:t>.</w:t>
      </w:r>
      <w:r>
        <w:rPr>
          <w:color w:val="CCCCCC"/>
        </w:rPr>
        <w:t xml:space="preserve"> Tienen</w:t>
      </w:r>
      <w:r>
        <w:t xml:space="preserve"> un</w:t>
      </w:r>
      <w:r>
        <w:t xml:space="preserve"> seguimiento</w:t>
      </w:r>
      <w:r>
        <w:t xml:space="preserve"> mucho</w:t>
      </w:r>
      <w:r>
        <w:rPr>
          <w:color w:val="CCCCCC"/>
        </w:rPr>
        <w:t xml:space="preserve"> más</w:t>
      </w:r>
      <w:r>
        <w:t xml:space="preserve"> cercano</w:t>
      </w:r>
      <w:r>
        <w:t xml:space="preserve"> por</w:t>
      </w:r>
      <w:r>
        <w:t xml:space="preserve"> parte</w:t>
      </w:r>
      <w:r>
        <w:t xml:space="preserve"> del</w:t>
      </w:r>
      <w:r>
        <w:rPr>
          <w:color w:val="CCCCCC"/>
        </w:rPr>
        <w:t xml:space="preserve"> primero</w:t>
      </w:r>
      <w:r>
        <w:t xml:space="preserve"> por</w:t>
      </w:r>
      <w:r>
        <w:t xml:space="preserve"> parte</w:t>
      </w:r>
      <w:r>
        <w:t xml:space="preserve"> de</w:t>
      </w:r>
      <w:r>
        <w:t xml:space="preserve"> la</w:t>
      </w:r>
      <w:r>
        <w:t xml:space="preserve"> técnica</w:t>
      </w:r>
      <w:r>
        <w:t xml:space="preserve"> de</w:t>
      </w:r>
      <w:r>
        <w:rPr>
          <w:color w:val="CCCCCC"/>
        </w:rPr>
        <w:t xml:space="preserve"> protección</w:t>
      </w:r>
      <w:r>
        <w:t xml:space="preserve"> de</w:t>
      </w:r>
      <w:r>
        <w:t xml:space="preserve"> la</w:t>
      </w:r>
      <w:r>
        <w:rPr>
          <w:color w:val="CCCCCC"/>
        </w:rPr>
        <w:t xml:space="preserve"> gente</w:t>
      </w:r>
      <w:r>
        <w:t xml:space="preserve"> especializada</w:t>
      </w:r>
      <w:r>
        <w:t xml:space="preserve"> y</w:t>
      </w:r>
      <w:r>
        <w:rPr>
          <w:color w:val="CCCCCC"/>
        </w:rPr>
        <w:t xml:space="preserve"> venderte</w:t>
      </w:r>
      <w:r>
        <w:t xml:space="preserve"> casas</w:t>
      </w:r>
      <w:r>
        <w:t xml:space="preserve"> de</w:t>
      </w:r>
      <w:r>
        <w:rPr>
          <w:color w:val="CCCCCC"/>
        </w:rPr>
        <w:t xml:space="preserve"> protección</w:t>
      </w:r>
      <w:r>
        <w:rPr>
          <w:color w:val="CCCCCC"/>
        </w:rPr>
        <w:t xml:space="preserve"> como</w:t>
      </w:r>
      <w:r>
        <w:t xml:space="preserve"> son</w:t>
      </w:r>
      <w:r>
        <w:t xml:space="preserve"> niños</w:t>
      </w:r>
      <w:r>
        <w:rPr>
          <w:color w:val="CCCCCC"/>
        </w:rPr>
        <w:t xml:space="preserve"> y</w:t>
      </w:r>
      <w:r>
        <w:rPr>
          <w:color w:val="CCCCCC"/>
        </w:rPr>
        <w:t xml:space="preserve"> adolescentes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voy</w:t>
      </w:r>
      <w:r>
        <w:rPr>
          <w:color w:val="CCCCCC"/>
        </w:rPr>
        <w:t xml:space="preserve"> a</w:t>
      </w:r>
      <w:r>
        <w:rPr>
          <w:color w:val="CCCCCC"/>
        </w:rPr>
        <w:t xml:space="preserve"> decir</w:t>
      </w:r>
      <w:r>
        <w:rPr>
          <w:color w:val="CCCCCC"/>
        </w:rPr>
        <w:t xml:space="preserve"> para</w:t>
      </w:r>
      <w:r>
        <w:rPr>
          <w:color w:val="CCCCCC"/>
        </w:rPr>
        <w:t xml:space="preserve"> pero</w:t>
      </w:r>
      <w:r>
        <w:t xml:space="preserve"> por</w:t>
      </w:r>
      <w:r>
        <w:t xml:space="preserve"> otro</w:t>
      </w:r>
      <w:r>
        <w:t xml:space="preserve"> lado</w:t>
      </w:r>
      <w:r>
        <w:t>,</w:t>
      </w:r>
      <w:r>
        <w:rPr>
          <w:color w:val="CCCCCC"/>
        </w:rPr>
        <w:t xml:space="preserve"> también</w:t>
      </w:r>
      <w:r>
        <w:t xml:space="preserve"> contamos</w:t>
      </w:r>
      <w:r>
        <w:t xml:space="preserve"> con</w:t>
      </w:r>
      <w:r>
        <w:t xml:space="preserve"> equipos</w:t>
      </w:r>
      <w:r>
        <w:t xml:space="preserve"> técnicos</w:t>
      </w:r>
      <w:r>
        <w:rPr>
          <w:color w:val="CCCCCC"/>
        </w:rPr>
        <w:t xml:space="preserve"> e</w:t>
      </w:r>
      <w:r>
        <w:rPr>
          <w:color w:val="CCCCCC"/>
        </w:rPr>
        <w:t xml:space="preserve"> dentro</w:t>
      </w:r>
      <w:r>
        <w:rPr>
          <w:color w:val="CCCCCC"/>
        </w:rPr>
        <w:t xml:space="preserve"> del</w:t>
      </w:r>
      <w:r>
        <w:rPr>
          <w:color w:val="CCCCCC"/>
        </w:rPr>
        <w:t xml:space="preserve"> y</w:t>
      </w:r>
      <w:r>
        <w:rPr>
          <w:color w:val="CCCCCC"/>
        </w:rPr>
        <w:t xml:space="preserve"> presentar</w:t>
      </w:r>
      <w:r>
        <w:rPr>
          <w:color w:val="CCCCCC"/>
        </w:rPr>
        <w:t xml:space="preserve"> a</w:t>
      </w:r>
      <w:r>
        <w:t xml:space="preserve"> los</w:t>
      </w:r>
      <w:r>
        <w:t xml:space="preserve"> ministros</w:t>
      </w:r>
      <w:r>
        <w:rPr>
          <w:color w:val="CCCCCC"/>
        </w:rPr>
        <w:t xml:space="preserve"> de</w:t>
      </w:r>
      <w:r>
        <w:rPr>
          <w:color w:val="CCCCCC"/>
        </w:rPr>
        <w:t xml:space="preserve"> fuera</w:t>
      </w:r>
    </w:p>
    <w:p>
      <w:r>
        <w:t xml:space="preserve">spk_1: </w:t>
      </w:r>
      <w:r>
        <w:rPr>
          <w:color w:val="CCCCCC"/>
        </w:rPr>
        <w:t xml:space="preserve"> Este</w:t>
      </w:r>
      <w:r>
        <w:t xml:space="preserve"> personal</w:t>
      </w:r>
      <w:r>
        <w:t xml:space="preserve"> técnico</w:t>
      </w:r>
      <w:r>
        <w:rPr>
          <w:color w:val="CCCCCC"/>
        </w:rPr>
        <w:t xml:space="preserve"> ha</w:t>
      </w:r>
      <w:r>
        <w:t xml:space="preserve"> sido</w:t>
      </w:r>
      <w:r>
        <w:t xml:space="preserve"> capacitado</w:t>
      </w:r>
      <w:r>
        <w:rPr>
          <w:color w:val="CCCCCC"/>
        </w:rPr>
        <w:t xml:space="preserve"> el</w:t>
      </w:r>
      <w:r>
        <w:t xml:space="preserve"> niñez</w:t>
      </w:r>
      <w:r>
        <w:t xml:space="preserve"> adolescencia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diciendo</w:t>
      </w:r>
      <w:r>
        <w:rPr>
          <w:color w:val="CCCCCC"/>
        </w:rPr>
        <w:t xml:space="preserve"> que</w:t>
      </w:r>
      <w:r>
        <w:rPr>
          <w:color w:val="CCCCCC"/>
        </w:rPr>
        <w:t xml:space="preserve"> no</w:t>
      </w:r>
      <w:r>
        <w:rPr>
          <w:color w:val="CCCCCC"/>
        </w:rPr>
        <w:t xml:space="preserve"> se</w:t>
      </w:r>
      <w:r>
        <w:rPr>
          <w:color w:val="CCCCCC"/>
        </w:rPr>
        <w:t xml:space="preserve"> basa</w:t>
      </w:r>
      <w:r>
        <w:rPr>
          <w:color w:val="CCCCCC"/>
        </w:rPr>
        <w:t xml:space="preserve"> en</w:t>
      </w:r>
      <w:r>
        <w:rPr>
          <w:color w:val="CCCCCC"/>
        </w:rPr>
        <w:t xml:space="preserve"> el</w:t>
      </w:r>
      <w:r>
        <w:t xml:space="preserve"> género</w:t>
      </w:r>
      <w:r>
        <w:t>.</w:t>
      </w:r>
      <w:r>
        <w:t xml:space="preserve"> Y</w:t>
      </w:r>
      <w:r>
        <w:t xml:space="preserve"> precisamente</w:t>
      </w:r>
      <w:r>
        <w:t xml:space="preserve"> para</w:t>
      </w:r>
      <w:r>
        <w:rPr>
          <w:color w:val="CCCCCC"/>
        </w:rPr>
        <w:t xml:space="preserve"> defender</w:t>
      </w:r>
      <w:r>
        <w:rPr>
          <w:color w:val="CCCCCC"/>
        </w:rPr>
        <w:t xml:space="preserve"> estos</w:t>
      </w:r>
      <w:r>
        <w:t>.</w:t>
      </w:r>
      <w:r>
        <w:t xml:space="preserve"> Entonces</w:t>
      </w:r>
      <w:r>
        <w:rPr>
          <w:color w:val="CCCCCC"/>
        </w:rPr>
        <w:t xml:space="preserve"> es</w:t>
      </w:r>
      <w:r>
        <w:t>,</w:t>
      </w:r>
      <w:r>
        <w:rPr>
          <w:color w:val="CCCCCC"/>
        </w:rPr>
        <w:t xml:space="preserve"> si</w:t>
      </w:r>
      <w:r>
        <w:rPr>
          <w:color w:val="CCCCCC"/>
        </w:rPr>
        <w:t xml:space="preserve"> bien</w:t>
      </w:r>
      <w:r>
        <w:rPr>
          <w:color w:val="CCCCCC"/>
        </w:rPr>
        <w:t xml:space="preserve"> es</w:t>
      </w:r>
      <w:r>
        <w:t xml:space="preserve"> cierto</w:t>
      </w:r>
      <w:r>
        <w:t>,</w:t>
      </w:r>
      <w:r>
        <w:t xml:space="preserve"> todas</w:t>
      </w:r>
      <w:r>
        <w:t xml:space="preserve"> las</w:t>
      </w:r>
      <w:r>
        <w:rPr>
          <w:color w:val="CCCCCC"/>
        </w:rPr>
        <w:t xml:space="preserve"> personas</w:t>
      </w:r>
      <w:r>
        <w:rPr>
          <w:color w:val="CCCCCC"/>
        </w:rPr>
        <w:t xml:space="preserve"> ingresan</w:t>
      </w:r>
      <w:r>
        <w:rPr>
          <w:color w:val="CCCCCC"/>
        </w:rPr>
        <w:t xml:space="preserve"> a</w:t>
      </w:r>
      <w:r>
        <w:rPr>
          <w:color w:val="CCCCCC"/>
        </w:rPr>
        <w:t xml:space="preserve"> centrar</w:t>
      </w:r>
      <w:r>
        <w:rPr>
          <w:color w:val="CCCCCC"/>
        </w:rPr>
        <w:t xml:space="preserve"> la</w:t>
      </w:r>
      <w:r>
        <w:rPr>
          <w:color w:val="CCCCCC"/>
        </w:rPr>
        <w:t xml:space="preserve"> temporada</w:t>
      </w:r>
      <w:r>
        <w:t>.</w:t>
      </w:r>
      <w:r>
        <w:rPr>
          <w:color w:val="CCCCCC"/>
        </w:rPr>
        <w:t xml:space="preserve"> Tienen</w:t>
      </w:r>
      <w:r>
        <w:rPr>
          <w:color w:val="CCCCCC"/>
        </w:rPr>
        <w:t xml:space="preserve"> un</w:t>
      </w:r>
      <w:r>
        <w:t xml:space="preserve"> seguimiento</w:t>
      </w:r>
      <w:r>
        <w:t xml:space="preserve"> de</w:t>
      </w:r>
      <w:r>
        <w:t xml:space="preserve"> los</w:t>
      </w:r>
      <w:r>
        <w:t xml:space="preserve"> casos</w:t>
      </w:r>
      <w:r>
        <w:t xml:space="preserve"> de</w:t>
      </w:r>
      <w:r>
        <w:rPr>
          <w:color w:val="CCCCCC"/>
        </w:rPr>
        <w:t xml:space="preserve"> los</w:t>
      </w:r>
      <w:r>
        <w:rPr>
          <w:color w:val="CCCCCC"/>
        </w:rPr>
        <w:t xml:space="preserve"> dolores</w:t>
      </w:r>
      <w:r>
        <w:rPr>
          <w:color w:val="CCCCCC"/>
        </w:rPr>
        <w:t xml:space="preserve"> de</w:t>
      </w:r>
      <w:r>
        <w:rPr>
          <w:color w:val="CCCCCC"/>
        </w:rPr>
        <w:t xml:space="preserve"> nuevo</w:t>
      </w:r>
      <w:r>
        <w:rPr>
          <w:color w:val="CCCCCC"/>
        </w:rPr>
        <w:t xml:space="preserve"> acompañado</w:t>
      </w:r>
      <w:r>
        <w:t>.</w:t>
      </w:r>
      <w:r>
        <w:rPr>
          <w:color w:val="CCCCCC"/>
        </w:rPr>
        <w:t xml:space="preserve"> Tiene</w:t>
      </w:r>
      <w:r>
        <w:t xml:space="preserve"> un</w:t>
      </w:r>
      <w:r>
        <w:rPr>
          <w:color w:val="CCCCCC"/>
        </w:rPr>
        <w:t xml:space="preserve"> seguimiento</w:t>
      </w:r>
      <w:r>
        <w:t xml:space="preserve"> mucho</w:t>
      </w:r>
      <w:r>
        <w:t xml:space="preserve"> más</w:t>
      </w:r>
      <w:r>
        <w:rPr>
          <w:color w:val="CCCCCC"/>
        </w:rPr>
        <w:t xml:space="preserve"> cerca</w:t>
      </w:r>
      <w:r>
        <w:rPr>
          <w:color w:val="CCCCCC"/>
        </w:rPr>
        <w:t xml:space="preserve"> a</w:t>
      </w:r>
      <w:r>
        <w:t xml:space="preserve"> que</w:t>
      </w:r>
      <w:r>
        <w:rPr>
          <w:color w:val="CCCCCC"/>
        </w:rPr>
        <w:t xml:space="preserve"> esas</w:t>
      </w:r>
      <w:r>
        <w:rPr>
          <w:color w:val="CCCCCC"/>
        </w:rPr>
        <w:t xml:space="preserve"> este</w:t>
      </w:r>
      <w:r>
        <w:rPr>
          <w:color w:val="CCCCCC"/>
        </w:rPr>
        <w:t xml:space="preserve"> contrato</w:t>
      </w:r>
      <w:r>
        <w:t xml:space="preserve"> con</w:t>
      </w:r>
      <w:r>
        <w:rPr>
          <w:color w:val="CCCCCC"/>
        </w:rPr>
        <w:t xml:space="preserve"> mi</w:t>
      </w:r>
      <w:r>
        <w:rPr>
          <w:color w:val="CCCCCC"/>
        </w:rPr>
        <w:t xml:space="preserve"> expareja</w:t>
      </w:r>
      <w:r>
        <w:rPr>
          <w:color w:val="CCCCCC"/>
        </w:rPr>
        <w:t xml:space="preserve"> tenga</w:t>
      </w:r>
      <w:r>
        <w:rPr>
          <w:color w:val="CCCCCC"/>
        </w:rPr>
        <w:t xml:space="preserve"> también</w:t>
      </w:r>
      <w:r>
        <w:t xml:space="preserve"> seguimiento</w:t>
      </w:r>
      <w:r>
        <w:t xml:space="preserve"> por</w:t>
      </w:r>
      <w:r>
        <w:t xml:space="preserve"> parte</w:t>
      </w:r>
      <w:r>
        <w:t xml:space="preserve"> del</w:t>
      </w:r>
      <w:r>
        <w:t xml:space="preserve"> mismo</w:t>
      </w:r>
    </w:p>
    <w:p>
      <w:r>
        <w:t xml:space="preserve">spk_0: </w:t>
      </w:r>
      <w:r>
        <w:rPr>
          <w:color w:val="CCCCCC"/>
        </w:rPr>
        <w:t xml:space="preserve"> y</w:t>
      </w:r>
      <w:r>
        <w:rPr>
          <w:color w:val="CCCCCC"/>
        </w:rPr>
        <w:t xml:space="preserve"> como</w:t>
      </w:r>
    </w:p>
    <w:p>
      <w:r>
        <w:t xml:space="preserve">spk_1: </w:t>
      </w:r>
      <w:r>
        <w:t xml:space="preserve"> se</w:t>
      </w:r>
      <w:r>
        <w:rPr>
          <w:color w:val="CCCCCC"/>
        </w:rPr>
        <w:t xml:space="preserve"> muestra</w:t>
      </w:r>
      <w:r>
        <w:rPr>
          <w:color w:val="CCCCCC"/>
        </w:rPr>
        <w:t xml:space="preserve"> muy</w:t>
      </w:r>
      <w:r>
        <w:t xml:space="preserve"> importante</w:t>
      </w:r>
      <w:r>
        <w:t>,</w:t>
      </w:r>
      <w:r>
        <w:rPr>
          <w:color w:val="CCCCCC"/>
        </w:rPr>
        <w:t xml:space="preserve"> perdón</w:t>
      </w:r>
      <w:r>
        <w:rPr>
          <w:color w:val="CCCCCC"/>
        </w:rPr>
        <w:t xml:space="preserve"> porque</w:t>
      </w:r>
      <w:r>
        <w:t xml:space="preserve"> algo</w:t>
      </w:r>
      <w:r>
        <w:t xml:space="preserve"> más</w:t>
      </w:r>
      <w:r>
        <w:t>.</w:t>
      </w:r>
      <w:r>
        <w:t xml:space="preserve"> Algo</w:t>
      </w:r>
      <w:r>
        <w:t xml:space="preserve"> importante</w:t>
      </w:r>
      <w:r>
        <w:t xml:space="preserve"> también</w:t>
      </w:r>
      <w:r>
        <w:t xml:space="preserve"> que</w:t>
      </w:r>
      <w:r>
        <w:t xml:space="preserve"> es</w:t>
      </w:r>
      <w:r>
        <w:t xml:space="preserve"> necesario</w:t>
      </w:r>
      <w:r>
        <w:t xml:space="preserve"> y</w:t>
      </w:r>
      <w:r>
        <w:rPr>
          <w:color w:val="CCCCCC"/>
        </w:rPr>
        <w:t xml:space="preserve"> por</w:t>
      </w:r>
      <w:r>
        <w:rPr>
          <w:color w:val="CCCCCC"/>
        </w:rPr>
        <w:t xml:space="preserve"> la</w:t>
      </w:r>
      <w:r>
        <w:rPr>
          <w:color w:val="CCCCCC"/>
        </w:rPr>
        <w:t xml:space="preserve"> cara</w:t>
      </w:r>
      <w:r>
        <w:rPr>
          <w:color w:val="CCCCCC"/>
        </w:rPr>
        <w:t xml:space="preserve"> es</w:t>
      </w:r>
      <w:r>
        <w:t xml:space="preserve"> que</w:t>
      </w:r>
      <w:r>
        <w:rPr>
          <w:color w:val="CCCCCC"/>
        </w:rPr>
        <w:t xml:space="preserve"> tendrá</w:t>
      </w:r>
      <w:r>
        <w:t xml:space="preserve"> el</w:t>
      </w:r>
      <w:r>
        <w:rPr>
          <w:color w:val="CCCCCC"/>
        </w:rPr>
        <w:t xml:space="preserve"> centro</w:t>
      </w:r>
      <w:r>
        <w:rPr>
          <w:color w:val="CCCCCC"/>
        </w:rPr>
        <w:t xml:space="preserve"> de</w:t>
      </w:r>
      <w:r>
        <w:rPr>
          <w:color w:val="CCCCCC"/>
        </w:rPr>
        <w:t xml:space="preserve"> los</w:t>
      </w:r>
      <w:r>
        <w:rPr>
          <w:color w:val="CCCCCC"/>
        </w:rPr>
        <w:t xml:space="preserve"> temporales</w:t>
      </w:r>
      <w:r>
        <w:t>.</w:t>
      </w:r>
      <w:r>
        <w:rPr>
          <w:color w:val="CCCCCC"/>
        </w:rPr>
        <w:t xml:space="preserve"> Contamos</w:t>
      </w:r>
      <w:r>
        <w:t xml:space="preserve"> con</w:t>
      </w:r>
      <w:r>
        <w:rPr>
          <w:color w:val="CCCCCC"/>
        </w:rPr>
        <w:t xml:space="preserve"> un</w:t>
      </w:r>
      <w:r>
        <w:t xml:space="preserve"> espacio</w:t>
      </w:r>
      <w:r>
        <w:t xml:space="preserve"> amigable</w:t>
      </w:r>
      <w:r>
        <w:t xml:space="preserve"> para</w:t>
      </w:r>
      <w:r>
        <w:t xml:space="preserve"> la</w:t>
      </w:r>
      <w:r>
        <w:rPr>
          <w:color w:val="CCCCCC"/>
        </w:rPr>
        <w:t xml:space="preserve"> niñez</w:t>
      </w:r>
      <w:r>
        <w:rPr>
          <w:color w:val="CCCCCC"/>
        </w:rPr>
        <w:t xml:space="preserve"> adolescencia</w:t>
      </w:r>
      <w:r>
        <w:t>,</w:t>
      </w:r>
      <w:r>
        <w:rPr>
          <w:color w:val="CCCCCC"/>
        </w:rPr>
        <w:t xml:space="preserve"> donde</w:t>
      </w:r>
      <w:r>
        <w:t xml:space="preserve"> tenemos</w:t>
      </w:r>
      <w:r>
        <w:t xml:space="preserve"> una</w:t>
      </w:r>
      <w:r>
        <w:rPr>
          <w:color w:val="CCCCCC"/>
        </w:rPr>
        <w:t xml:space="preserve"> teniente</w:t>
      </w:r>
      <w:r>
        <w:rPr>
          <w:color w:val="CCCCCC"/>
        </w:rPr>
        <w:t xml:space="preserve"> especializada</w:t>
      </w:r>
      <w:r>
        <w:t>.</w:t>
      </w:r>
      <w:r>
        <w:rPr>
          <w:color w:val="CCCCCC"/>
        </w:rPr>
        <w:t xml:space="preserve"> Tiene</w:t>
      </w:r>
      <w:r>
        <w:t xml:space="preserve"> que</w:t>
      </w:r>
      <w:r>
        <w:t xml:space="preserve"> meter</w:t>
      </w:r>
      <w:r>
        <w:rPr>
          <w:color w:val="CCCCCC"/>
        </w:rPr>
        <w:t xml:space="preserve"> el</w:t>
      </w:r>
      <w:r>
        <w:t xml:space="preserve"> trabajo</w:t>
      </w:r>
      <w:r>
        <w:t xml:space="preserve"> con</w:t>
      </w:r>
      <w:r>
        <w:t xml:space="preserve"> niños</w:t>
      </w:r>
      <w:r>
        <w:t>,</w:t>
      </w:r>
      <w:r>
        <w:rPr>
          <w:color w:val="CCCCCC"/>
        </w:rPr>
        <w:t xml:space="preserve"> niñas</w:t>
      </w:r>
      <w:r>
        <w:t>,</w:t>
      </w:r>
      <w:r>
        <w:rPr>
          <w:color w:val="CCCCCC"/>
        </w:rPr>
        <w:t xml:space="preserve"> adolescentes</w:t>
      </w:r>
      <w:r>
        <w:t xml:space="preserve"> y</w:t>
      </w:r>
      <w:r>
        <w:rPr>
          <w:color w:val="CCCCCC"/>
        </w:rPr>
        <w:t xml:space="preserve"> para</w:t>
      </w:r>
      <w:r>
        <w:rPr>
          <w:color w:val="CCCCCC"/>
        </w:rPr>
        <w:t xml:space="preserve"> hablar</w:t>
      </w:r>
      <w:r>
        <w:t xml:space="preserve"> de</w:t>
      </w:r>
      <w:r>
        <w:t xml:space="preserve"> los</w:t>
      </w:r>
      <w:r>
        <w:t xml:space="preserve"> adolescentes</w:t>
      </w:r>
      <w:r>
        <w:t xml:space="preserve"> pueden</w:t>
      </w:r>
      <w:r>
        <w:t xml:space="preserve"> participar</w:t>
      </w:r>
      <w:r>
        <w:t xml:space="preserve"> de</w:t>
      </w:r>
      <w:r>
        <w:t xml:space="preserve"> las</w:t>
      </w:r>
      <w:r>
        <w:t xml:space="preserve"> diferentes</w:t>
      </w:r>
      <w:r>
        <w:t xml:space="preserve"> actividades</w:t>
      </w:r>
      <w:r>
        <w:t>.</w:t>
      </w:r>
      <w:r>
        <w:t xml:space="preserve"> Las</w:t>
      </w:r>
      <w:r>
        <w:rPr>
          <w:color w:val="CCCCCC"/>
        </w:rPr>
        <w:t xml:space="preserve"> dentro</w:t>
      </w:r>
    </w:p>
    <w:p>
      <w:r>
        <w:t xml:space="preserve">spk_2: </w:t>
      </w:r>
      <w:r>
        <w:rPr>
          <w:color w:val="CCCCCC"/>
        </w:rPr>
        <w:t xml:space="preserve"> de</w:t>
      </w:r>
    </w:p>
    <w:p>
      <w:r>
        <w:t xml:space="preserve">spk_0: </w:t>
      </w:r>
      <w:r>
        <w:rPr>
          <w:color w:val="CCCCCC"/>
        </w:rPr>
        <w:t xml:space="preserve"> eh</w:t>
      </w:r>
      <w:r>
        <w:rPr>
          <w:color w:val="CCCCCC"/>
        </w:rPr>
        <w:t xml:space="preserve"> como</w:t>
      </w:r>
      <w:r>
        <w:t xml:space="preserve"> se</w:t>
      </w:r>
      <w:r>
        <w:t xml:space="preserve"> trabaja</w:t>
      </w:r>
      <w:r>
        <w:t xml:space="preserve"> en</w:t>
      </w:r>
      <w:r>
        <w:t xml:space="preserve"> los</w:t>
      </w:r>
      <w:r>
        <w:t xml:space="preserve"> casos</w:t>
      </w:r>
      <w:r>
        <w:t xml:space="preserve"> de</w:t>
      </w:r>
      <w:r>
        <w:rPr>
          <w:color w:val="CCCCCC"/>
        </w:rPr>
        <w:t xml:space="preserve"> niñas</w:t>
      </w:r>
      <w:r>
        <w:t xml:space="preserve"> y</w:t>
      </w:r>
      <w:r>
        <w:t xml:space="preserve"> adolescentes</w:t>
      </w:r>
      <w:r>
        <w:rPr>
          <w:color w:val="CCCCCC"/>
        </w:rPr>
        <w:t xml:space="preserve"> madres</w:t>
      </w:r>
      <w:r>
        <w:rPr>
          <w:color w:val="CCCCCC"/>
        </w:rPr>
        <w:t xml:space="preserve"> en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t xml:space="preserve"> que</w:t>
      </w:r>
      <w:r>
        <w:t xml:space="preserve"> se</w:t>
      </w:r>
      <w:r>
        <w:t xml:space="preserve"> encuentran</w:t>
      </w:r>
      <w:r>
        <w:t xml:space="preserve"> en</w:t>
      </w:r>
      <w:r>
        <w:t xml:space="preserve"> el</w:t>
      </w:r>
      <w:r>
        <w:rPr>
          <w:color w:val="CCCCCC"/>
        </w:rPr>
        <w:t xml:space="preserve"> centro</w:t>
      </w:r>
      <w:r>
        <w:t xml:space="preserve"> de</w:t>
      </w:r>
      <w:r>
        <w:t xml:space="preserve"> alojamiento</w:t>
      </w:r>
      <w:r>
        <w:t xml:space="preserve"> temporal</w:t>
      </w:r>
      <w:r>
        <w:t xml:space="preserve"> para</w:t>
      </w:r>
      <w:r>
        <w:t xml:space="preserve"> salvaguardar</w:t>
      </w:r>
      <w:r>
        <w:t xml:space="preserve"> sus</w:t>
      </w:r>
      <w:r>
        <w:t xml:space="preserve"> derechos</w:t>
      </w:r>
      <w:r>
        <w:t xml:space="preserve"> y</w:t>
      </w:r>
      <w:r>
        <w:t xml:space="preserve"> el</w:t>
      </w:r>
      <w:r>
        <w:t xml:space="preserve"> de</w:t>
      </w:r>
      <w:r>
        <w:t xml:space="preserve"> sus</w:t>
      </w:r>
      <w:r>
        <w:t xml:space="preserve"> hijos</w:t>
      </w:r>
      <w:r>
        <w:t>.</w:t>
      </w:r>
    </w:p>
    <w:p>
      <w:r>
        <w:t xml:space="preserve">spk_1: </w:t>
      </w:r>
      <w:r>
        <w:t xml:space="preserve"> Y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a</w:t>
      </w:r>
      <w:r>
        <w:rPr>
          <w:color w:val="CCCCCC"/>
        </w:rPr>
        <w:t xml:space="preserve"> tirar</w:t>
      </w:r>
      <w:r>
        <w:t>.</w:t>
      </w:r>
      <w:r>
        <w:rPr>
          <w:color w:val="CCCCCC"/>
        </w:rPr>
        <w:t xml:space="preserve"> Desde</w:t>
      </w:r>
      <w:r>
        <w:t xml:space="preserve"> que</w:t>
      </w:r>
      <w:r>
        <w:t xml:space="preserve"> puedan</w:t>
      </w:r>
      <w:r>
        <w:t xml:space="preserve"> dar</w:t>
      </w:r>
      <w:r>
        <w:t xml:space="preserve"> respuesta</w:t>
      </w:r>
      <w:r>
        <w:t xml:space="preserve"> a</w:t>
      </w:r>
      <w:r>
        <w:t xml:space="preserve"> la</w:t>
      </w:r>
      <w:r>
        <w:t xml:space="preserve"> pregunta</w:t>
      </w:r>
      <w:r>
        <w:rPr>
          <w:color w:val="CCCCCC"/>
        </w:rPr>
        <w:t xml:space="preserve"> ingresó</w:t>
      </w:r>
      <w:r>
        <w:rPr>
          <w:color w:val="CCCCCC"/>
        </w:rPr>
        <w:t xml:space="preserve"> nuestro</w:t>
      </w:r>
      <w:r>
        <w:rPr>
          <w:color w:val="CCCCCC"/>
        </w:rPr>
        <w:t xml:space="preserve"> colega</w:t>
      </w:r>
      <w:r>
        <w:rPr>
          <w:color w:val="CCCCCC"/>
        </w:rPr>
        <w:t xml:space="preserve"> Víctores</w:t>
      </w:r>
      <w:r>
        <w:t>.</w:t>
      </w:r>
      <w:r>
        <w:rPr>
          <w:color w:val="CCCCCC"/>
        </w:rPr>
        <w:t xml:space="preserve"> El</w:t>
      </w:r>
      <w:r>
        <w:rPr>
          <w:color w:val="CCCCCC"/>
        </w:rPr>
        <w:t xml:space="preserve"> es</w:t>
      </w:r>
      <w:r>
        <w:rPr>
          <w:color w:val="CCCCCC"/>
        </w:rPr>
        <w:t xml:space="preserve"> coordinador</w:t>
      </w:r>
      <w:r>
        <w:t xml:space="preserve"> del</w:t>
      </w:r>
      <w:r>
        <w:rPr>
          <w:color w:val="CCCCCC"/>
        </w:rPr>
        <w:t xml:space="preserve"> Centro</w:t>
      </w:r>
      <w:r>
        <w:t xml:space="preserve"> de</w:t>
      </w:r>
      <w:r>
        <w:rPr>
          <w:color w:val="CCCCCC"/>
        </w:rPr>
        <w:t xml:space="preserve"> medio</w:t>
      </w:r>
      <w:r>
        <w:t xml:space="preserve"> temporal</w:t>
      </w:r>
      <w:r>
        <w:rPr>
          <w:color w:val="CCCCCC"/>
        </w:rPr>
        <w:t xml:space="preserve"> en</w:t>
      </w:r>
      <w:r>
        <w:rPr>
          <w:color w:val="CCCCCC"/>
        </w:rPr>
        <w:t xml:space="preserve"> barquillas</w:t>
      </w:r>
      <w:r>
        <w:t>.</w:t>
      </w:r>
      <w:r>
        <w:t xml:space="preserve"> También</w:t>
      </w:r>
      <w:r>
        <w:t xml:space="preserve"> su</w:t>
      </w:r>
      <w:r>
        <w:t xml:space="preserve"> punto</w:t>
      </w:r>
      <w:r>
        <w:t xml:space="preserve"> focal</w:t>
      </w:r>
      <w:r>
        <w:rPr>
          <w:color w:val="CCCCCC"/>
        </w:rPr>
        <w:t xml:space="preserve"> de</w:t>
      </w:r>
      <w:r>
        <w:rPr>
          <w:color w:val="CCCCCC"/>
        </w:rPr>
        <w:t xml:space="preserve"> agregó</w:t>
      </w:r>
      <w:r>
        <w:rPr>
          <w:color w:val="CCCCCC"/>
        </w:rPr>
        <w:t xml:space="preserve"> aquí</w:t>
      </w:r>
      <w:r>
        <w:rPr>
          <w:color w:val="CCCCCC"/>
        </w:rPr>
        <w:t xml:space="preserve"> ya</w:t>
      </w:r>
      <w:r>
        <w:rPr>
          <w:color w:val="CCCCCC"/>
        </w:rPr>
        <w:t xml:space="preserve"> está</w:t>
      </w:r>
      <w:r>
        <w:rPr>
          <w:color w:val="CCCCCC"/>
        </w:rPr>
        <w:t xml:space="preserve"> bien</w:t>
      </w:r>
      <w:r>
        <w:t>.</w:t>
      </w:r>
      <w:r>
        <w:t xml:space="preserve"> Muchas</w:t>
      </w:r>
      <w:r>
        <w:t xml:space="preserve"> gracias</w:t>
      </w:r>
      <w:r>
        <w:t>.</w:t>
      </w:r>
      <w:r>
        <w:t xml:space="preserve"> POR</w:t>
      </w:r>
      <w:r>
        <w:t xml:space="preserve"> favorita</w:t>
      </w:r>
      <w:r>
        <w:t>.</w:t>
      </w:r>
    </w:p>
    <w:p>
      <w:r>
        <w:t xml:space="preserve">spk_0: </w:t>
      </w:r>
      <w:r>
        <w:rPr>
          <w:color w:val="CCCCCC"/>
        </w:rPr>
        <w:t xml:space="preserve"> Buenas</w:t>
      </w:r>
      <w:r>
        <w:t xml:space="preserve"> tardes</w:t>
      </w:r>
      <w:r>
        <w:t>,</w:t>
      </w:r>
      <w:r>
        <w:rPr>
          <w:color w:val="CCCCCC"/>
        </w:rPr>
        <w:t xml:space="preserve"> David</w:t>
      </w:r>
      <w:r>
        <w:t>.</w:t>
      </w:r>
      <w:r>
        <w:rPr>
          <w:color w:val="CCCCCC"/>
        </w:rPr>
        <w:t xml:space="preserve"> Gracias</w:t>
      </w:r>
      <w:r>
        <w:t>.</w:t>
      </w:r>
    </w:p>
    <w:p>
      <w:r>
        <w:t xml:space="preserve">spk_2: </w:t>
      </w:r>
      <w:r>
        <w:t xml:space="preserve"> Hola</w:t>
      </w:r>
      <w:r>
        <w:t>,</w:t>
      </w:r>
      <w:r>
        <w:t xml:space="preserve"> qué</w:t>
      </w:r>
      <w:r>
        <w:t xml:space="preserve"> tal</w:t>
      </w:r>
      <w:r>
        <w:t>?</w:t>
      </w:r>
      <w:r>
        <w:t xml:space="preserve"> Buenas</w:t>
      </w:r>
      <w:r>
        <w:t xml:space="preserve"> tardes</w:t>
      </w:r>
      <w:r>
        <w:t>.</w:t>
      </w:r>
    </w:p>
    <w:p>
      <w:r>
        <w:t xml:space="preserve">spk_1: </w:t>
      </w:r>
      <w:r>
        <w:rPr>
          <w:color w:val="CCCCCC"/>
        </w:rPr>
        <w:t xml:space="preserve"> Para</w:t>
      </w:r>
      <w:r>
        <w:rPr>
          <w:color w:val="CCCCCC"/>
        </w:rPr>
        <w:t xml:space="preserve"> mi</w:t>
      </w:r>
      <w:r>
        <w:rPr>
          <w:color w:val="CCCCCC"/>
        </w:rPr>
        <w:t xml:space="preserve"> es</w:t>
      </w:r>
      <w:r>
        <w:rPr>
          <w:color w:val="CCCCCC"/>
        </w:rPr>
        <w:t xml:space="preserve"> nuestra</w:t>
      </w:r>
      <w:r>
        <w:rPr>
          <w:color w:val="CCCCCC"/>
        </w:rPr>
        <w:t xml:space="preserve"> entrevistadores</w:t>
      </w:r>
      <w:r>
        <w:rPr>
          <w:color w:val="CCCCCC"/>
        </w:rPr>
        <w:t xml:space="preserve"> tratan</w:t>
      </w:r>
      <w:r>
        <w:rPr>
          <w:color w:val="CCCCCC"/>
        </w:rPr>
        <w:t xml:space="preserve"> pasando</w:t>
      </w:r>
      <w:r>
        <w:t xml:space="preserve"> algunas</w:t>
      </w:r>
      <w:r>
        <w:t xml:space="preserve"> preguntas</w:t>
      </w:r>
      <w:r>
        <w:t xml:space="preserve"> relacionadas</w:t>
      </w:r>
      <w:r>
        <w:rPr>
          <w:color w:val="CCCCCC"/>
        </w:rPr>
        <w:t xml:space="preserve"> con</w:t>
      </w:r>
      <w:r>
        <w:rPr>
          <w:color w:val="CCCCCC"/>
        </w:rPr>
        <w:t xml:space="preserve"> el</w:t>
      </w:r>
      <w:r>
        <w:t xml:space="preserve"> sector</w:t>
      </w:r>
      <w:r>
        <w:t xml:space="preserve"> de</w:t>
      </w:r>
      <w:r>
        <w:rPr>
          <w:color w:val="CCCCCC"/>
        </w:rPr>
        <w:t xml:space="preserve"> protección</w:t>
      </w:r>
      <w:r>
        <w:t xml:space="preserve"> a</w:t>
      </w:r>
      <w:r>
        <w:t xml:space="preserve"> la</w:t>
      </w:r>
      <w:r>
        <w:rPr>
          <w:color w:val="CCCCCC"/>
        </w:rPr>
        <w:t xml:space="preserve"> infancia</w:t>
      </w:r>
      <w:r>
        <w:t xml:space="preserve"> y</w:t>
      </w:r>
      <w:r>
        <w:t xml:space="preserve"> otros</w:t>
      </w:r>
      <w:r>
        <w:rPr>
          <w:color w:val="CCCCCC"/>
        </w:rPr>
        <w:t xml:space="preserve"> más</w:t>
      </w:r>
      <w:r>
        <w:rPr>
          <w:color w:val="CCCCCC"/>
        </w:rPr>
        <w:t xml:space="preserve"> de</w:t>
      </w:r>
      <w:r>
        <w:rPr>
          <w:color w:val="CCCCCC"/>
        </w:rPr>
        <w:t xml:space="preserve"> ese</w:t>
      </w:r>
      <w:r>
        <w:rPr>
          <w:color w:val="CCCCCC"/>
        </w:rPr>
        <w:t xml:space="preserve"> estadio</w:t>
      </w:r>
      <w:r>
        <w:t>.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entre</w:t>
      </w:r>
      <w:r>
        <w:rPr>
          <w:color w:val="CCCCCC"/>
        </w:rPr>
        <w:t xml:space="preserve"> amiga</w:t>
      </w:r>
      <w:r>
        <w:rPr>
          <w:color w:val="CCCCCC"/>
        </w:rPr>
        <w:t xml:space="preserve"> y</w:t>
      </w:r>
      <w:r>
        <w:rPr>
          <w:color w:val="CCCCCC"/>
        </w:rPr>
        <w:t xml:space="preserve"> tu</w:t>
      </w:r>
      <w:r>
        <w:rPr>
          <w:color w:val="CCCCCC"/>
        </w:rPr>
        <w:t xml:space="preserve"> pueden</w:t>
      </w:r>
      <w:r>
        <w:rPr>
          <w:color w:val="CCCCCC"/>
        </w:rPr>
        <w:t xml:space="preserve"> ir</w:t>
      </w:r>
      <w:r>
        <w:t xml:space="preserve"> contestando</w:t>
      </w:r>
      <w:r>
        <w:t xml:space="preserve"> igual</w:t>
      </w:r>
      <w:r>
        <w:t xml:space="preserve"> manera</w:t>
      </w:r>
      <w:r>
        <w:rPr>
          <w:color w:val="CCCCCC"/>
        </w:rPr>
        <w:t xml:space="preserve"> las</w:t>
      </w:r>
      <w:r>
        <w:t xml:space="preserve"> preguntas</w:t>
      </w:r>
      <w:r>
        <w:rPr>
          <w:color w:val="CCCCCC"/>
        </w:rPr>
        <w:t xml:space="preserve"> y</w:t>
      </w:r>
      <w:r>
        <w:t xml:space="preserve"> que</w:t>
      </w:r>
      <w:r>
        <w:rPr>
          <w:color w:val="CCCCCC"/>
        </w:rPr>
        <w:t xml:space="preserve"> consiga</w:t>
      </w:r>
      <w:r>
        <w:rPr>
          <w:color w:val="CCCCCC"/>
        </w:rPr>
        <w:t xml:space="preserve"> o</w:t>
      </w:r>
      <w:r>
        <w:rPr>
          <w:color w:val="CCCCCC"/>
        </w:rPr>
        <w:t xml:space="preserve"> simplemente</w:t>
      </w:r>
      <w:r>
        <w:rPr>
          <w:color w:val="CCCCCC"/>
        </w:rPr>
        <w:t xml:space="preserve"> a</w:t>
      </w:r>
      <w:r>
        <w:t xml:space="preserve"> la</w:t>
      </w:r>
      <w:r>
        <w:t xml:space="preserve"> respuesta</w:t>
      </w:r>
      <w:r>
        <w:rPr>
          <w:color w:val="CCCCCC"/>
        </w:rPr>
        <w:t xml:space="preserve"> de</w:t>
      </w:r>
    </w:p>
    <w:p>
      <w:r>
        <w:t xml:space="preserve">spk_2: </w:t>
      </w:r>
      <w:r>
        <w:rPr>
          <w:color w:val="CCCCCC"/>
        </w:rPr>
        <w:t xml:space="preserve"> los</w:t>
      </w:r>
      <w:r>
        <w:t>,</w:t>
      </w:r>
    </w:p>
    <w:p>
      <w:r>
        <w:t xml:space="preserve">spk_1: </w:t>
      </w:r>
      <w:r>
        <w:rPr>
          <w:color w:val="CCCCCC"/>
        </w:rPr>
        <w:t xml:space="preserve"> eh</w:t>
      </w:r>
      <w:r>
        <w:t>,</w:t>
      </w:r>
      <w:r>
        <w:rPr>
          <w:color w:val="CCCCCC"/>
        </w:rPr>
        <w:t xml:space="preserve"> eh</w:t>
      </w:r>
      <w:r>
        <w:t>,</w:t>
      </w:r>
      <w:r>
        <w:rPr>
          <w:color w:val="CCCCCC"/>
        </w:rPr>
        <w:t xml:space="preserve"> el</w:t>
      </w:r>
      <w:r>
        <w:rPr>
          <w:color w:val="CCCCCC"/>
        </w:rPr>
        <w:t xml:space="preserve"> hilo</w:t>
      </w:r>
      <w:r>
        <w:rPr>
          <w:color w:val="CCCCCC"/>
        </w:rPr>
        <w:t xml:space="preserve"> No</w:t>
      </w:r>
      <w:r>
        <w:rPr>
          <w:color w:val="CCCCCC"/>
        </w:rPr>
        <w:t xml:space="preserve"> pregunte</w:t>
      </w:r>
      <w:r>
        <w:t xml:space="preserve"> en</w:t>
      </w:r>
      <w:r>
        <w:t xml:space="preserve"> relación</w:t>
      </w:r>
      <w:r>
        <w:t xml:space="preserve"> a</w:t>
      </w:r>
      <w:r>
        <w:t xml:space="preserve"> las</w:t>
      </w:r>
      <w:r>
        <w:t xml:space="preserve"> adolescentes</w:t>
      </w:r>
      <w:r>
        <w:t xml:space="preserve"> embarazadas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contigo</w:t>
      </w:r>
      <w:r>
        <w:rPr>
          <w:color w:val="CCCCCC"/>
        </w:rPr>
        <w:t xml:space="preserve"> se</w:t>
      </w:r>
      <w:r>
        <w:rPr>
          <w:color w:val="CCCCCC"/>
        </w:rPr>
        <w:t xml:space="preserve"> dijo</w:t>
      </w:r>
      <w:r>
        <w:rPr>
          <w:color w:val="CCCCCC"/>
        </w:rPr>
        <w:t xml:space="preserve"> es</w:t>
      </w:r>
      <w:r>
        <w:t xml:space="preserve"> verdad</w:t>
      </w:r>
      <w:r>
        <w:t>?</w:t>
      </w:r>
    </w:p>
    <w:p>
      <w:r>
        <w:t xml:space="preserve">spk_0: </w:t>
      </w:r>
      <w:r>
        <w:rPr>
          <w:color w:val="CCCCCC"/>
        </w:rPr>
        <w:t xml:space="preserve"> Sí</w:t>
      </w:r>
      <w:r>
        <w:t>,</w:t>
      </w:r>
    </w:p>
    <w:p>
      <w:r>
        <w:t xml:space="preserve">spk_1: </w:t>
      </w:r>
      <w:r>
        <w:rPr>
          <w:color w:val="CCCCCC"/>
        </w:rPr>
        <w:t xml:space="preserve"> listo</w:t>
      </w:r>
      <w:r>
        <w:t>.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en</w:t>
      </w:r>
      <w:r>
        <w:t xml:space="preserve"> relación</w:t>
      </w:r>
      <w:r>
        <w:t xml:space="preserve"> a</w:t>
      </w:r>
      <w:r>
        <w:t xml:space="preserve"> este</w:t>
      </w:r>
      <w:r>
        <w:rPr>
          <w:color w:val="CCCCCC"/>
        </w:rPr>
        <w:t xml:space="preserve"> encuentro</w:t>
      </w:r>
      <w:r>
        <w:t>,</w:t>
      </w:r>
      <w:r>
        <w:rPr>
          <w:color w:val="CCCCCC"/>
        </w:rPr>
        <w:t xml:space="preserve"> Trabajamos</w:t>
      </w:r>
      <w:r>
        <w:t xml:space="preserve"> directamente</w:t>
      </w:r>
      <w:r>
        <w:t xml:space="preserve"> con</w:t>
      </w:r>
      <w:r>
        <w:t xml:space="preserve"> la</w:t>
      </w:r>
      <w:r>
        <w:t xml:space="preserve"> técnica</w:t>
      </w:r>
      <w:r>
        <w:t xml:space="preserve"> de</w:t>
      </w:r>
      <w:r>
        <w:rPr>
          <w:color w:val="CCCCCC"/>
        </w:rPr>
        <w:t xml:space="preserve"> protección</w:t>
      </w:r>
      <w:r>
        <w:rPr>
          <w:color w:val="CCCCCC"/>
        </w:rPr>
        <w:t xml:space="preserve"> El</w:t>
      </w:r>
      <w:r>
        <w:t>.</w:t>
      </w:r>
      <w:r>
        <w:rPr>
          <w:color w:val="CCCCCC"/>
        </w:rPr>
        <w:t xml:space="preserve"> Las</w:t>
      </w:r>
      <w:r>
        <w:t xml:space="preserve"> adolescentes</w:t>
      </w:r>
      <w:r>
        <w:t xml:space="preserve"> acceden</w:t>
      </w:r>
      <w:r>
        <w:rPr>
          <w:color w:val="CCCCCC"/>
        </w:rPr>
        <w:t xml:space="preserve"> al</w:t>
      </w:r>
      <w:r>
        <w:rPr>
          <w:color w:val="CCCCCC"/>
        </w:rPr>
        <w:t xml:space="preserve"> servicio</w:t>
      </w:r>
      <w:r>
        <w:t xml:space="preserve"> de</w:t>
      </w:r>
      <w:r>
        <w:rPr>
          <w:color w:val="CCCCCC"/>
        </w:rPr>
        <w:t xml:space="preserve"> SMS</w:t>
      </w:r>
      <w:r>
        <w:t xml:space="preserve"> SMS</w:t>
      </w:r>
      <w:r>
        <w:rPr>
          <w:color w:val="CCCCCC"/>
        </w:rPr>
        <w:t xml:space="preserve"> a</w:t>
      </w:r>
      <w:r>
        <w:rPr>
          <w:color w:val="CCCCCC"/>
        </w:rPr>
        <w:t xml:space="preserve"> la</w:t>
      </w:r>
      <w:r>
        <w:t xml:space="preserve"> salud</w:t>
      </w:r>
      <w:r>
        <w:t xml:space="preserve"> de</w:t>
      </w:r>
      <w:r>
        <w:t xml:space="preserve"> los</w:t>
      </w:r>
      <w:r>
        <w:t xml:space="preserve"> adolescentes</w:t>
      </w:r>
      <w:r>
        <w:rPr>
          <w:color w:val="CCCCCC"/>
        </w:rPr>
        <w:t xml:space="preserve"> de</w:t>
      </w:r>
      <w:r>
        <w:t xml:space="preserve"> entre</w:t>
      </w:r>
      <w:r>
        <w:rPr>
          <w:color w:val="CCCCCC"/>
        </w:rPr>
        <w:t xml:space="preserve"> la</w:t>
      </w:r>
      <w:r>
        <w:rPr>
          <w:color w:val="CCCCCC"/>
        </w:rPr>
        <w:t xml:space="preserve"> central</w:t>
      </w:r>
      <w:r>
        <w:rPr>
          <w:color w:val="CCCCCC"/>
        </w:rPr>
        <w:t xml:space="preserve"> comienza</w:t>
      </w:r>
      <w:r>
        <w:rPr>
          <w:color w:val="CCCCCC"/>
        </w:rPr>
        <w:t xml:space="preserve"> temprano</w:t>
      </w:r>
      <w:r>
        <w:t>.</w:t>
      </w:r>
      <w:r>
        <w:rPr>
          <w:color w:val="CCCCCC"/>
        </w:rPr>
        <w:t xml:space="preserve"> Tenemos</w:t>
      </w:r>
      <w:r>
        <w:t xml:space="preserve"> un</w:t>
      </w:r>
      <w:r>
        <w:t xml:space="preserve"> equipo</w:t>
      </w:r>
      <w:r>
        <w:t xml:space="preserve"> de</w:t>
      </w:r>
      <w:r>
        <w:t xml:space="preserve"> ese</w:t>
      </w:r>
      <w:r>
        <w:rPr>
          <w:color w:val="CCCCCC"/>
        </w:rPr>
        <w:t xml:space="preserve"> loco</w:t>
      </w:r>
      <w:r>
        <w:rPr>
          <w:color w:val="CCCCCC"/>
        </w:rPr>
        <w:t xml:space="preserve"> nada</w:t>
      </w:r>
      <w:r>
        <w:rPr>
          <w:color w:val="CCCCCC"/>
        </w:rPr>
        <w:t xml:space="preserve"> por</w:t>
      </w:r>
      <w:r>
        <w:rPr>
          <w:color w:val="CCCCCC"/>
        </w:rPr>
        <w:t xml:space="preserve"> médicos</w:t>
      </w:r>
      <w:r>
        <w:t>,</w:t>
      </w:r>
      <w:r>
        <w:rPr>
          <w:color w:val="CCCCCC"/>
        </w:rPr>
        <w:t xml:space="preserve"> enfermeras</w:t>
      </w:r>
      <w:r>
        <w:t xml:space="preserve"> y</w:t>
      </w:r>
      <w:r>
        <w:rPr>
          <w:color w:val="CCCCCC"/>
        </w:rPr>
        <w:t xml:space="preserve"> sicólogos</w:t>
      </w:r>
      <w:r>
        <w:rPr>
          <w:color w:val="CCCCCC"/>
        </w:rPr>
        <w:t xml:space="preserve"> donde</w:t>
      </w:r>
      <w:r>
        <w:t xml:space="preserve"> no</w:t>
      </w:r>
      <w:r>
        <w:rPr>
          <w:color w:val="CCCCCC"/>
        </w:rPr>
        <w:t xml:space="preserve"> puede</w:t>
      </w:r>
      <w:r>
        <w:t xml:space="preserve"> hacer</w:t>
      </w:r>
      <w:r>
        <w:rPr>
          <w:color w:val="CCCCCC"/>
        </w:rPr>
        <w:t xml:space="preserve"> un</w:t>
      </w:r>
      <w:r>
        <w:t xml:space="preserve"> seguimiento</w:t>
      </w:r>
      <w:r>
        <w:t xml:space="preserve"> mucho</w:t>
      </w:r>
      <w:r>
        <w:t xml:space="preserve"> más</w:t>
      </w:r>
      <w:r>
        <w:t xml:space="preserve"> cercano</w:t>
      </w:r>
      <w:r>
        <w:rPr>
          <w:color w:val="CCCCCC"/>
        </w:rPr>
        <w:t xml:space="preserve"> a</w:t>
      </w:r>
      <w:r>
        <w:rPr>
          <w:color w:val="CCCCCC"/>
        </w:rPr>
        <w:t xml:space="preserve"> la</w:t>
      </w:r>
      <w:r>
        <w:rPr>
          <w:color w:val="CCCCCC"/>
        </w:rPr>
        <w:t xml:space="preserve"> verdad</w:t>
      </w:r>
      <w:r>
        <w:t>.</w:t>
      </w:r>
    </w:p>
    <w:p>
      <w:r>
        <w:t xml:space="preserve">spk_1: </w:t>
      </w:r>
      <w:r>
        <w:rPr>
          <w:color w:val="CCCCCC"/>
        </w:rPr>
        <w:t xml:space="preserve"> Tasas</w:t>
      </w:r>
      <w:r>
        <w:rPr>
          <w:color w:val="CCCCCC"/>
        </w:rPr>
        <w:t xml:space="preserve"> E</w:t>
      </w:r>
      <w:r>
        <w:t xml:space="preserve"> dentro</w:t>
      </w:r>
      <w:r>
        <w:t xml:space="preserve"> de</w:t>
      </w:r>
      <w:r>
        <w:t xml:space="preserve"> lo</w:t>
      </w:r>
      <w:r>
        <w:t xml:space="preserve"> que</w:t>
      </w:r>
      <w:r>
        <w:t xml:space="preserve"> es</w:t>
      </w:r>
      <w:r>
        <w:rPr>
          <w:color w:val="CCCCCC"/>
        </w:rPr>
        <w:t xml:space="preserve"> la</w:t>
      </w:r>
      <w:r>
        <w:rPr>
          <w:color w:val="CCCCCC"/>
        </w:rPr>
        <w:t xml:space="preserve"> alimentación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.</w:t>
      </w:r>
      <w:r>
        <w:rPr>
          <w:color w:val="CCCCCC"/>
        </w:rPr>
        <w:t xml:space="preserve"> También</w:t>
      </w:r>
      <w:r>
        <w:t xml:space="preserve"> se</w:t>
      </w:r>
      <w:r>
        <w:t xml:space="preserve"> tiene</w:t>
      </w:r>
      <w:r>
        <w:rPr>
          <w:color w:val="CCCCCC"/>
        </w:rPr>
        <w:t xml:space="preserve"> alimentación</w:t>
      </w:r>
      <w:r>
        <w:rPr>
          <w:color w:val="CCCCCC"/>
        </w:rPr>
        <w:t xml:space="preserve"> específica</w:t>
      </w:r>
      <w:r>
        <w:rPr>
          <w:color w:val="CCCCCC"/>
        </w:rPr>
        <w:t xml:space="preserve"> para</w:t>
      </w:r>
      <w:r>
        <w:t xml:space="preserve"> el</w:t>
      </w:r>
      <w:r>
        <w:t xml:space="preserve"> padre</w:t>
      </w:r>
      <w:r>
        <w:rPr>
          <w:color w:val="CCCCCC"/>
        </w:rPr>
        <w:t xml:space="preserve"> de</w:t>
      </w:r>
      <w:r>
        <w:rPr>
          <w:color w:val="CCCCCC"/>
        </w:rPr>
        <w:t xml:space="preserve"> esta</w:t>
      </w:r>
      <w:r>
        <w:rPr>
          <w:color w:val="CCCCCC"/>
        </w:rPr>
        <w:t xml:space="preserve"> población</w:t>
      </w:r>
      <w:r>
        <w:t>,</w:t>
      </w:r>
      <w:r>
        <w:rPr>
          <w:color w:val="CCCCCC"/>
        </w:rPr>
        <w:t xml:space="preserve"> no</w:t>
      </w:r>
      <w:r>
        <w:t>?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se</w:t>
      </w:r>
      <w:r>
        <w:t xml:space="preserve"> se</w:t>
      </w:r>
      <w:r>
        <w:rPr>
          <w:color w:val="CCCCCC"/>
        </w:rPr>
        <w:t xml:space="preserve"> dan</w:t>
      </w:r>
      <w:r>
        <w:t xml:space="preserve"> porciones</w:t>
      </w:r>
      <w:r>
        <w:rPr>
          <w:color w:val="CCCCCC"/>
        </w:rPr>
        <w:t xml:space="preserve"> establecidas</w:t>
      </w:r>
      <w:r>
        <w:rPr>
          <w:color w:val="CCCCCC"/>
        </w:rPr>
        <w:t xml:space="preserve"> de</w:t>
      </w:r>
      <w:r>
        <w:rPr>
          <w:color w:val="CCCCCC"/>
        </w:rPr>
        <w:t xml:space="preserve"> pueblos</w:t>
      </w:r>
      <w:r>
        <w:t xml:space="preserve"> de</w:t>
      </w:r>
      <w:r>
        <w:t xml:space="preserve"> los</w:t>
      </w:r>
      <w:r>
        <w:t xml:space="preserve"> estándares</w:t>
      </w:r>
      <w:r>
        <w:t xml:space="preserve"> que</w:t>
      </w:r>
      <w:r>
        <w:t xml:space="preserve"> nos</w:t>
      </w:r>
      <w:r>
        <w:rPr>
          <w:color w:val="CCCCCC"/>
        </w:rPr>
        <w:t xml:space="preserve"> da</w:t>
      </w:r>
      <w:r>
        <w:rPr>
          <w:color w:val="CCCCCC"/>
        </w:rPr>
        <w:t xml:space="preserve"> permear</w:t>
      </w:r>
      <w:r>
        <w:t xml:space="preserve"> para</w:t>
      </w:r>
      <w:r>
        <w:rPr>
          <w:color w:val="CCCCCC"/>
        </w:rPr>
        <w:t xml:space="preserve"> que</w:t>
      </w:r>
      <w:r>
        <w:rPr>
          <w:color w:val="CCCCCC"/>
        </w:rPr>
        <w:t xml:space="preserve"> las</w:t>
      </w:r>
      <w:r>
        <w:t xml:space="preserve"> adolescentes</w:t>
      </w:r>
      <w:r>
        <w:t xml:space="preserve"> embarazadas</w:t>
      </w:r>
      <w:r>
        <w:t xml:space="preserve"> periodo</w:t>
      </w:r>
      <w:r>
        <w:t xml:space="preserve"> de</w:t>
      </w:r>
      <w:r>
        <w:t xml:space="preserve"> lactancia</w:t>
      </w:r>
      <w:r>
        <w:t xml:space="preserve"> pueden</w:t>
      </w:r>
      <w:r>
        <w:t xml:space="preserve"> recibir</w:t>
      </w:r>
    </w:p>
    <w:p>
      <w:r>
        <w:t xml:space="preserve">spk_1: </w:t>
      </w:r>
      <w:r>
        <w:rPr>
          <w:color w:val="CCCCCC"/>
        </w:rPr>
        <w:t xml:space="preserve"> Igualmente</w:t>
      </w:r>
      <w:r>
        <w:rPr>
          <w:color w:val="CCCCCC"/>
        </w:rPr>
        <w:t xml:space="preserve"> estos</w:t>
      </w:r>
      <w:r>
        <w:t xml:space="preserve"> casos</w:t>
      </w:r>
      <w:r>
        <w:rPr>
          <w:color w:val="CCCCCC"/>
        </w:rPr>
        <w:t xml:space="preserve"> de</w:t>
      </w:r>
      <w:r>
        <w:rPr>
          <w:color w:val="CCCCCC"/>
        </w:rPr>
        <w:t xml:space="preserve"> Liverpool</w:t>
      </w:r>
      <w:r>
        <w:t xml:space="preserve"> Los</w:t>
      </w:r>
      <w:r>
        <w:t xml:space="preserve"> Verdes</w:t>
      </w:r>
      <w:r>
        <w:rPr>
          <w:color w:val="CCCCCC"/>
        </w:rPr>
        <w:t xml:space="preserve"> de</w:t>
      </w:r>
      <w:r>
        <w:t xml:space="preserve"> adolescentes</w:t>
      </w:r>
      <w:r>
        <w:rPr>
          <w:color w:val="CCCCCC"/>
        </w:rPr>
        <w:t xml:space="preserve"> no</w:t>
      </w:r>
      <w:r>
        <w:rPr>
          <w:color w:val="CCCCCC"/>
        </w:rPr>
        <w:t xml:space="preserve"> acompaña</w:t>
      </w:r>
      <w:r>
        <w:t>.</w:t>
      </w:r>
      <w:r>
        <w:rPr>
          <w:color w:val="CCCCCC"/>
        </w:rPr>
        <w:t xml:space="preserve"> Después</w:t>
      </w:r>
      <w:r>
        <w:t xml:space="preserve"> son</w:t>
      </w:r>
      <w:r>
        <w:rPr>
          <w:color w:val="CCCCCC"/>
        </w:rPr>
        <w:t xml:space="preserve"> remitidos</w:t>
      </w:r>
      <w:r>
        <w:rPr>
          <w:color w:val="CCCCCC"/>
        </w:rPr>
        <w:t xml:space="preserve"> a</w:t>
      </w:r>
      <w:r>
        <w:t xml:space="preserve"> los</w:t>
      </w:r>
      <w:r>
        <w:rPr>
          <w:color w:val="CCCCCC"/>
        </w:rPr>
        <w:t xml:space="preserve"> puntos</w:t>
      </w:r>
      <w:r>
        <w:t xml:space="preserve"> de</w:t>
      </w:r>
      <w:r>
        <w:rPr>
          <w:color w:val="CCCCCC"/>
        </w:rPr>
        <w:t xml:space="preserve"> protección</w:t>
      </w:r>
      <w:r>
        <w:rPr>
          <w:color w:val="CCCCCC"/>
        </w:rPr>
        <w:t xml:space="preserve"> Y</w:t>
      </w:r>
      <w:r>
        <w:rPr>
          <w:color w:val="CCCCCC"/>
        </w:rPr>
        <w:t xml:space="preserve"> en</w:t>
      </w:r>
      <w:r>
        <w:rPr>
          <w:color w:val="CCCCCC"/>
        </w:rPr>
        <w:t xml:space="preserve"> mi</w:t>
      </w:r>
      <w:r>
        <w:rPr>
          <w:color w:val="CCCCCC"/>
        </w:rPr>
        <w:t xml:space="preserve"> esta</w:t>
      </w:r>
      <w:r>
        <w:rPr>
          <w:color w:val="CCCCCC"/>
        </w:rPr>
        <w:t xml:space="preserve"> seguimiento</w:t>
      </w:r>
      <w:r>
        <w:rPr>
          <w:color w:val="CCCCCC"/>
        </w:rPr>
        <w:t xml:space="preserve"> mucho</w:t>
      </w:r>
      <w:r>
        <w:rPr>
          <w:color w:val="CCCCCC"/>
        </w:rPr>
        <w:t xml:space="preserve"> cerca</w:t>
      </w:r>
      <w:r>
        <w:t>.</w:t>
      </w:r>
    </w:p>
    <w:p>
      <w:r>
        <w:t xml:space="preserve">spk_0: </w:t>
      </w:r>
      <w:r>
        <w:rPr>
          <w:color w:val="CCCCCC"/>
        </w:rPr>
        <w:t xml:space="preserve"> Gracias</w:t>
      </w:r>
      <w:r>
        <w:t>.</w:t>
      </w:r>
      <w:r>
        <w:rPr>
          <w:color w:val="CCCCCC"/>
        </w:rPr>
        <w:t xml:space="preserve"> Diga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mi</w:t>
      </w:r>
      <w:r>
        <w:t xml:space="preserve"> siguiente</w:t>
      </w:r>
      <w:r>
        <w:t xml:space="preserve"> pregunta</w:t>
      </w:r>
      <w:r>
        <w:rPr>
          <w:color w:val="CCCCCC"/>
        </w:rPr>
        <w:t xml:space="preserve"> dentro</w:t>
      </w:r>
      <w:r>
        <w:t xml:space="preserve"> del</w:t>
      </w:r>
      <w:r>
        <w:t xml:space="preserve"> tema</w:t>
      </w:r>
      <w:r>
        <w:t xml:space="preserve"> de</w:t>
      </w:r>
      <w:r>
        <w:rPr>
          <w:color w:val="CCCCCC"/>
        </w:rPr>
        <w:t xml:space="preserve"> protección</w:t>
      </w:r>
    </w:p>
    <w:p>
      <w:r>
        <w:t xml:space="preserve">spk_1: </w:t>
      </w:r>
      <w:r>
        <w:rPr>
          <w:color w:val="CCCCCC"/>
        </w:rPr>
        <w:t xml:space="preserve"> delimitado</w:t>
      </w:r>
      <w:r>
        <w:t>.</w:t>
      </w:r>
      <w:r>
        <w:rPr>
          <w:color w:val="CCCCCC"/>
        </w:rPr>
        <w:t xml:space="preserve"> Dígame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tenía</w:t>
      </w:r>
      <w:r>
        <w:t xml:space="preserve"> una</w:t>
      </w:r>
      <w:r>
        <w:rPr>
          <w:color w:val="CCCCCC"/>
        </w:rPr>
        <w:t xml:space="preserve"> pasta</w:t>
      </w:r>
      <w:r>
        <w:rPr>
          <w:color w:val="CCCCCC"/>
        </w:rPr>
        <w:t xml:space="preserve"> de</w:t>
      </w:r>
      <w:r>
        <w:rPr>
          <w:color w:val="CCCCCC"/>
        </w:rPr>
        <w:t xml:space="preserve"> que</w:t>
      </w:r>
      <w:r>
        <w:t xml:space="preserve"> quiere</w:t>
      </w:r>
      <w:r>
        <w:t xml:space="preserve"> complementar</w:t>
      </w:r>
      <w:r>
        <w:t xml:space="preserve"> algo</w:t>
      </w:r>
      <w:r>
        <w:rPr>
          <w:color w:val="CCCCCC"/>
        </w:rPr>
        <w:t xml:space="preserve"> porque</w:t>
      </w:r>
      <w:r>
        <w:rPr>
          <w:color w:val="CCCCCC"/>
        </w:rPr>
        <w:t xml:space="preserve"> está</w:t>
      </w:r>
      <w:r>
        <w:t xml:space="preserve"> levantando</w:t>
      </w:r>
      <w:r>
        <w:t xml:space="preserve"> la</w:t>
      </w:r>
      <w:r>
        <w:t xml:space="preserve"> mano</w:t>
      </w:r>
      <w:r>
        <w:t>?</w:t>
      </w:r>
      <w:r>
        <w:rPr>
          <w:color w:val="CCCCCC"/>
        </w:rPr>
        <w:t xml:space="preserve"> Entonces</w:t>
      </w:r>
    </w:p>
    <w:p>
      <w:r>
        <w:t xml:space="preserve">spk_0: </w:t>
      </w:r>
      <w:r>
        <w:rPr>
          <w:color w:val="CCCCCC"/>
        </w:rPr>
        <w:t xml:space="preserve"> le</w:t>
      </w:r>
      <w:r>
        <w:rPr>
          <w:color w:val="CCCCCC"/>
        </w:rPr>
        <w:t xml:space="preserve"> perdamos</w:t>
      </w:r>
      <w:r>
        <w:t>.</w:t>
      </w:r>
      <w:r>
        <w:rPr>
          <w:color w:val="CCCCCC"/>
        </w:rPr>
        <w:t xml:space="preserve"> Hay</w:t>
      </w:r>
      <w:r>
        <w:rPr>
          <w:color w:val="CCCCCC"/>
        </w:rPr>
        <w:t xml:space="preserve"> Sí</w:t>
      </w:r>
      <w:r>
        <w:t>,</w:t>
      </w:r>
      <w:r>
        <w:rPr>
          <w:color w:val="CCCCCC"/>
        </w:rPr>
        <w:t xml:space="preserve"> claro</w:t>
      </w:r>
      <w:r>
        <w:t>.</w:t>
      </w:r>
    </w:p>
    <w:p>
      <w:r>
        <w:t xml:space="preserve">spk_2: </w:t>
      </w:r>
      <w:r>
        <w:rPr>
          <w:color w:val="CCCCCC"/>
        </w:rPr>
        <w:t xml:space="preserve"> Hola</w:t>
      </w:r>
      <w:r>
        <w:t>.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la</w:t>
      </w:r>
      <w:r>
        <w:t xml:space="preserve"> verdad</w:t>
      </w:r>
      <w:r>
        <w:t>,</w:t>
      </w:r>
      <w:r>
        <w:rPr>
          <w:color w:val="CCCCCC"/>
        </w:rPr>
        <w:t xml:space="preserve"> no</w:t>
      </w:r>
      <w:r>
        <w:t>.</w:t>
      </w:r>
      <w:r>
        <w:rPr>
          <w:color w:val="CCCCCC"/>
        </w:rPr>
        <w:t xml:space="preserve"> Escuche</w:t>
      </w:r>
      <w:r>
        <w:rPr>
          <w:color w:val="CCCCCC"/>
        </w:rPr>
        <w:t xml:space="preserve"> yo</w:t>
      </w:r>
      <w:r>
        <w:rPr>
          <w:color w:val="CCCCCC"/>
        </w:rPr>
        <w:t xml:space="preserve"> la</w:t>
      </w:r>
      <w:r>
        <w:t xml:space="preserve"> pregunta</w:t>
      </w:r>
      <w:r>
        <w:t>,</w:t>
      </w:r>
      <w:r>
        <w:rPr>
          <w:color w:val="CCCCCC"/>
        </w:rPr>
        <w:t xml:space="preserve"> pero</w:t>
      </w:r>
      <w:r>
        <w:t xml:space="preserve"> por</w:t>
      </w:r>
      <w:r>
        <w:t xml:space="preserve"> la</w:t>
      </w:r>
      <w:r>
        <w:t xml:space="preserve"> respuesta</w:t>
      </w:r>
      <w:r>
        <w:t xml:space="preserve"> de</w:t>
      </w:r>
      <w:r>
        <w:rPr>
          <w:color w:val="CCCCCC"/>
        </w:rPr>
        <w:t xml:space="preserve"> Abigail</w:t>
      </w:r>
      <w:r>
        <w:rPr>
          <w:color w:val="CCCCCC"/>
        </w:rPr>
        <w:t xml:space="preserve"> quería</w:t>
      </w:r>
      <w:r>
        <w:t xml:space="preserve"> complementar</w:t>
      </w:r>
      <w:r>
        <w:t xml:space="preserve"> algo</w:t>
      </w:r>
      <w:r>
        <w:t xml:space="preserve"> frente</w:t>
      </w:r>
      <w:r>
        <w:t xml:space="preserve"> a</w:t>
      </w:r>
      <w:r>
        <w:t xml:space="preserve"> lo</w:t>
      </w:r>
      <w:r>
        <w:t xml:space="preserve"> que</w:t>
      </w:r>
      <w:r>
        <w:t xml:space="preserve"> me</w:t>
      </w:r>
      <w:r>
        <w:rPr>
          <w:color w:val="CCCCCC"/>
        </w:rPr>
        <w:t xml:space="preserve"> decía</w:t>
      </w:r>
      <w:r>
        <w:rPr>
          <w:color w:val="CCCCCC"/>
        </w:rPr>
        <w:t xml:space="preserve"> no</w:t>
      </w:r>
      <w:r>
        <w:t>.</w:t>
      </w:r>
    </w:p>
    <w:p>
      <w:r>
        <w:t xml:space="preserve">spk_2: </w:t>
      </w:r>
      <w:r>
        <w:rPr>
          <w:color w:val="CCCCCC"/>
        </w:rPr>
        <w:t xml:space="preserve"> Sobre</w:t>
      </w:r>
      <w:r>
        <w:rPr>
          <w:color w:val="CCCCCC"/>
        </w:rPr>
        <w:t xml:space="preserve"> el</w:t>
      </w:r>
      <w:r>
        <w:t xml:space="preserve"> tema</w:t>
      </w:r>
      <w:r>
        <w:rPr>
          <w:color w:val="CCCCCC"/>
        </w:rPr>
        <w:t xml:space="preserve"> de</w:t>
      </w:r>
      <w:r>
        <w:rPr>
          <w:color w:val="CCCCCC"/>
        </w:rPr>
        <w:t xml:space="preserve"> las</w:t>
      </w:r>
      <w:r>
        <w:t xml:space="preserve"> mujeres</w:t>
      </w:r>
      <w:r>
        <w:t xml:space="preserve"> embarazadas</w:t>
      </w:r>
      <w:r>
        <w:rPr>
          <w:color w:val="CCCCCC"/>
        </w:rPr>
        <w:t xml:space="preserve"> son</w:t>
      </w:r>
      <w:r>
        <w:rPr>
          <w:color w:val="CCCCCC"/>
        </w:rPr>
        <w:t xml:space="preserve"> prioridad</w:t>
      </w:r>
      <w:r>
        <w:t>,</w:t>
      </w:r>
      <w:r>
        <w:rPr>
          <w:color w:val="CCCCCC"/>
        </w:rPr>
        <w:t xml:space="preserve"> por</w:t>
      </w:r>
      <w:r>
        <w:t xml:space="preserve"> supuesto</w:t>
      </w:r>
      <w:r>
        <w:t>,</w:t>
      </w:r>
      <w:r>
        <w:t xml:space="preserve"> para</w:t>
      </w:r>
    </w:p>
    <w:p>
      <w:r>
        <w:t xml:space="preserve">spk_2: </w:t>
      </w:r>
      <w:r>
        <w:rPr>
          <w:color w:val="CCCCCC"/>
        </w:rPr>
        <w:t xml:space="preserve"> Dentro</w:t>
      </w:r>
      <w:r>
        <w:t xml:space="preserve"> los</w:t>
      </w:r>
      <w:r>
        <w:t xml:space="preserve"> perfiles</w:t>
      </w:r>
      <w:r>
        <w:t xml:space="preserve"> de</w:t>
      </w:r>
      <w:r>
        <w:rPr>
          <w:color w:val="CCCCCC"/>
        </w:rPr>
        <w:t xml:space="preserve"> atención</w:t>
      </w:r>
      <w:r>
        <w:t xml:space="preserve"> del</w:t>
      </w:r>
      <w:r>
        <w:rPr>
          <w:color w:val="CCCCCC"/>
        </w:rPr>
        <w:t xml:space="preserve"> centro</w:t>
      </w:r>
      <w:r>
        <w:t>,</w:t>
      </w:r>
      <w:r>
        <w:t xml:space="preserve"> alojamiento</w:t>
      </w:r>
      <w:r>
        <w:t xml:space="preserve"> temporal</w:t>
      </w:r>
      <w:r>
        <w:t xml:space="preserve"> y</w:t>
      </w:r>
      <w:r>
        <w:rPr>
          <w:color w:val="CCCCCC"/>
        </w:rPr>
        <w:t xml:space="preserve"> este</w:t>
      </w:r>
      <w:r>
        <w:t>.</w:t>
      </w:r>
      <w:r>
        <w:t xml:space="preserve"> Es</w:t>
      </w:r>
      <w:r>
        <w:t xml:space="preserve"> importante</w:t>
      </w:r>
      <w:r>
        <w:t xml:space="preserve"> mencionar</w:t>
      </w:r>
      <w:r>
        <w:t xml:space="preserve"> que</w:t>
      </w:r>
      <w:r>
        <w:t xml:space="preserve"> hemos</w:t>
      </w:r>
      <w:r>
        <w:t xml:space="preserve"> tenido</w:t>
      </w:r>
      <w:r>
        <w:t xml:space="preserve"> varios</w:t>
      </w:r>
      <w:r>
        <w:t xml:space="preserve"> casos</w:t>
      </w:r>
      <w:r>
        <w:t>,</w:t>
      </w:r>
      <w:r>
        <w:t xml:space="preserve"> incluso</w:t>
      </w:r>
      <w:r>
        <w:t xml:space="preserve"> en</w:t>
      </w:r>
      <w:r>
        <w:t xml:space="preserve"> los</w:t>
      </w:r>
      <w:r>
        <w:t xml:space="preserve"> cuales</w:t>
      </w:r>
      <w:r>
        <w:t xml:space="preserve"> mujeres</w:t>
      </w:r>
      <w:r>
        <w:t xml:space="preserve"> embarazadas</w:t>
      </w:r>
    </w:p>
    <w:p>
      <w:r>
        <w:t xml:space="preserve">spk_2: </w:t>
      </w:r>
      <w:r>
        <w:rPr>
          <w:color w:val="CCCCCC"/>
        </w:rPr>
        <w:t xml:space="preserve"> recibieron</w:t>
      </w:r>
      <w:r>
        <w:t xml:space="preserve"> atención</w:t>
      </w:r>
      <w:r>
        <w:rPr>
          <w:color w:val="CCCCCC"/>
        </w:rPr>
        <w:t xml:space="preserve"> dentro</w:t>
      </w:r>
      <w:r>
        <w:t xml:space="preserve"> del</w:t>
      </w:r>
      <w:r>
        <w:rPr>
          <w:color w:val="CCCCCC"/>
        </w:rPr>
        <w:t xml:space="preserve"> centro</w:t>
      </w:r>
      <w:r>
        <w:t>,</w:t>
      </w:r>
      <w:r>
        <w:rPr>
          <w:color w:val="CCCCCC"/>
        </w:rPr>
        <w:t xml:space="preserve"> también</w:t>
      </w:r>
      <w:r>
        <w:t xml:space="preserve"> temporal</w:t>
      </w:r>
      <w:r>
        <w:t>.</w:t>
      </w:r>
      <w:r>
        <w:rPr>
          <w:color w:val="CCCCCC"/>
        </w:rPr>
        <w:t xml:space="preserve"> Y</w:t>
      </w:r>
      <w:r>
        <w:t xml:space="preserve"> durante</w:t>
      </w:r>
      <w:r>
        <w:t xml:space="preserve"> este</w:t>
      </w:r>
      <w:r>
        <w:t xml:space="preserve"> proceso</w:t>
      </w:r>
      <w:r>
        <w:t xml:space="preserve"> de</w:t>
      </w:r>
      <w:r>
        <w:t xml:space="preserve"> estancia</w:t>
      </w:r>
      <w:r>
        <w:rPr>
          <w:color w:val="CCCCCC"/>
        </w:rPr>
        <w:t xml:space="preserve"> y</w:t>
      </w:r>
      <w:r>
        <w:t xml:space="preserve"> el</w:t>
      </w:r>
      <w:r>
        <w:rPr>
          <w:color w:val="CCCCCC"/>
        </w:rPr>
        <w:t xml:space="preserve"> Centro</w:t>
      </w:r>
      <w:r>
        <w:rPr>
          <w:color w:val="CCCCCC"/>
        </w:rPr>
        <w:t xml:space="preserve"> de</w:t>
      </w:r>
      <w:r>
        <w:rPr>
          <w:color w:val="CCCCCC"/>
        </w:rPr>
        <w:t xml:space="preserve"> bien</w:t>
      </w:r>
      <w:r>
        <w:t xml:space="preserve"> temporal</w:t>
      </w:r>
      <w:r>
        <w:t xml:space="preserve"> dieron</w:t>
      </w:r>
      <w:r>
        <w:t xml:space="preserve"> a</w:t>
      </w:r>
      <w:r>
        <w:t xml:space="preserve"> luz</w:t>
      </w:r>
      <w:r>
        <w:t>.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recorriendo</w:t>
      </w:r>
      <w:r>
        <w:rPr>
          <w:color w:val="CCCCCC"/>
        </w:rPr>
        <w:t xml:space="preserve"> todo</w:t>
      </w:r>
      <w:r>
        <w:t xml:space="preserve"> el</w:t>
      </w:r>
      <w:r>
        <w:rPr>
          <w:color w:val="CCCCCC"/>
        </w:rPr>
        <w:t xml:space="preserve"> misterio</w:t>
      </w:r>
      <w:r>
        <w:t>,</w:t>
      </w:r>
      <w:r>
        <w:rPr>
          <w:color w:val="CCCCCC"/>
        </w:rPr>
        <w:t xml:space="preserve"> se</w:t>
      </w:r>
      <w:r>
        <w:rPr>
          <w:color w:val="CCCCCC"/>
        </w:rPr>
        <w:t xml:space="preserve"> lo</w:t>
      </w:r>
      <w:r>
        <w:rPr>
          <w:color w:val="CCCCCC"/>
        </w:rPr>
        <w:t xml:space="preserve"> publica</w:t>
      </w:r>
      <w:r>
        <w:t xml:space="preserve"> para</w:t>
      </w:r>
      <w:r>
        <w:t xml:space="preserve"> que</w:t>
      </w:r>
      <w:r>
        <w:t xml:space="preserve"> den</w:t>
      </w:r>
      <w:r>
        <w:t xml:space="preserve"> a</w:t>
      </w:r>
      <w:r>
        <w:t xml:space="preserve"> luz</w:t>
      </w:r>
      <w:r>
        <w:t>.</w:t>
      </w:r>
      <w:r>
        <w:t xml:space="preserve"> Y</w:t>
      </w:r>
      <w:r>
        <w:t xml:space="preserve"> luego</w:t>
      </w:r>
      <w:r>
        <w:t xml:space="preserve"> ya</w:t>
      </w:r>
      <w:r>
        <w:t xml:space="preserve"> regresaron</w:t>
      </w:r>
      <w:r>
        <w:t>,</w:t>
      </w:r>
      <w:r>
        <w:rPr>
          <w:color w:val="CCCCCC"/>
        </w:rPr>
        <w:t xml:space="preserve"> pues</w:t>
      </w:r>
      <w:r>
        <w:t xml:space="preserve"> el</w:t>
      </w:r>
      <w:r>
        <w:rPr>
          <w:color w:val="CCCCCC"/>
        </w:rPr>
        <w:t xml:space="preserve"> centro</w:t>
      </w:r>
      <w:r>
        <w:t xml:space="preserve"> de</w:t>
      </w:r>
      <w:r>
        <w:t xml:space="preserve"> la</w:t>
      </w:r>
      <w:r>
        <w:t xml:space="preserve"> familia</w:t>
      </w:r>
      <w:r>
        <w:t xml:space="preserve"> temporal</w:t>
      </w:r>
      <w:r>
        <w:t xml:space="preserve"> con</w:t>
      </w:r>
      <w:r>
        <w:t xml:space="preserve"> el</w:t>
      </w:r>
      <w:r>
        <w:rPr>
          <w:color w:val="CCCCCC"/>
        </w:rPr>
        <w:t xml:space="preserve"> bebé</w:t>
      </w:r>
      <w:r>
        <w:t>,</w:t>
      </w:r>
      <w:r>
        <w:rPr>
          <w:color w:val="CCCCCC"/>
        </w:rPr>
        <w:t xml:space="preserve"> digamos</w:t>
      </w:r>
      <w:r>
        <w:t>,</w:t>
      </w:r>
      <w:r>
        <w:t xml:space="preserve"> con</w:t>
      </w:r>
      <w:r>
        <w:t xml:space="preserve"> su</w:t>
      </w:r>
      <w:r>
        <w:t xml:space="preserve"> su</w:t>
      </w:r>
      <w:r>
        <w:t xml:space="preserve"> hijo</w:t>
      </w:r>
      <w:r>
        <w:t>.</w:t>
      </w:r>
      <w:r>
        <w:rPr>
          <w:color w:val="CCCCCC"/>
        </w:rPr>
        <w:t xml:space="preserve"> Y</w:t>
      </w:r>
      <w:r>
        <w:t xml:space="preserve"> eso</w:t>
      </w:r>
      <w:r>
        <w:rPr>
          <w:color w:val="CCCCCC"/>
        </w:rPr>
        <w:t xml:space="preserve"> como</w:t>
      </w:r>
      <w:r>
        <w:rPr>
          <w:color w:val="CCCCCC"/>
        </w:rPr>
        <w:t xml:space="preserve"> un</w:t>
      </w:r>
      <w:r>
        <w:rPr>
          <w:color w:val="CCCCCC"/>
        </w:rPr>
        <w:t xml:space="preserve"> parte</w:t>
      </w:r>
      <w:r>
        <w:t>.</w:t>
      </w:r>
      <w:r>
        <w:t xml:space="preserve"> Digamos</w:t>
      </w:r>
      <w:r>
        <w:t xml:space="preserve"> de</w:t>
      </w:r>
      <w:r>
        <w:t xml:space="preserve"> este</w:t>
      </w:r>
      <w:r>
        <w:t xml:space="preserve"> proceso</w:t>
      </w:r>
      <w:r>
        <w:t xml:space="preserve"> que</w:t>
      </w:r>
      <w:r>
        <w:t xml:space="preserve"> en</w:t>
      </w:r>
      <w:r>
        <w:t xml:space="preserve"> casos</w:t>
      </w:r>
      <w:r>
        <w:t xml:space="preserve"> que</w:t>
      </w:r>
      <w:r>
        <w:t xml:space="preserve"> ya</w:t>
      </w:r>
      <w:r>
        <w:t xml:space="preserve"> se</w:t>
      </w:r>
      <w:r>
        <w:t xml:space="preserve"> encuentra</w:t>
      </w:r>
      <w:r>
        <w:rPr>
          <w:color w:val="CCCCCC"/>
        </w:rPr>
        <w:t xml:space="preserve"> apuntada</w:t>
      </w:r>
      <w:r>
        <w:t>,</w:t>
      </w:r>
      <w:r>
        <w:rPr>
          <w:color w:val="CCCCCC"/>
        </w:rPr>
        <w:t xml:space="preserve"> Lucía</w:t>
      </w:r>
      <w:r>
        <w:rPr>
          <w:color w:val="CCCCCC"/>
        </w:rPr>
        <w:t xml:space="preserve"> bien</w:t>
      </w:r>
      <w:r>
        <w:rPr>
          <w:color w:val="CCCCCC"/>
        </w:rPr>
        <w:t xml:space="preserve"> sea</w:t>
      </w:r>
      <w:r>
        <w:t xml:space="preserve"> canalizado</w:t>
      </w:r>
    </w:p>
    <w:p>
      <w:r>
        <w:t xml:space="preserve">spk_2: </w:t>
      </w:r>
      <w:r>
        <w:rPr>
          <w:color w:val="CCCCCC"/>
        </w:rPr>
        <w:t xml:space="preserve"> En</w:t>
      </w:r>
      <w:r>
        <w:t>.</w:t>
      </w:r>
      <w:r>
        <w:t xml:space="preserve"> Otros</w:t>
      </w:r>
      <w:r>
        <w:rPr>
          <w:color w:val="CCCCCC"/>
        </w:rPr>
        <w:t xml:space="preserve"> incluso</w:t>
      </w:r>
      <w:r>
        <w:t xml:space="preserve"> se</w:t>
      </w:r>
      <w:r>
        <w:t xml:space="preserve"> han</w:t>
      </w:r>
      <w:r>
        <w:t xml:space="preserve"> hecho</w:t>
      </w:r>
      <w:r>
        <w:t xml:space="preserve"> controles</w:t>
      </w:r>
      <w:r>
        <w:t xml:space="preserve"> y</w:t>
      </w:r>
      <w:r>
        <w:t xml:space="preserve"> se</w:t>
      </w:r>
      <w:r>
        <w:rPr>
          <w:color w:val="CCCCCC"/>
        </w:rPr>
        <w:t xml:space="preserve"> ha</w:t>
      </w:r>
      <w:r>
        <w:t xml:space="preserve"> detectado</w:t>
      </w:r>
      <w:r>
        <w:t xml:space="preserve"> que</w:t>
      </w:r>
      <w:r>
        <w:t xml:space="preserve"> lamentablemente</w:t>
      </w:r>
      <w:r>
        <w:t xml:space="preserve"> estaba</w:t>
      </w:r>
      <w:r>
        <w:t xml:space="preserve"> estaba</w:t>
      </w:r>
      <w:r>
        <w:t xml:space="preserve"> muerto</w:t>
      </w:r>
      <w:r>
        <w:rPr>
          <w:color w:val="CCCCCC"/>
        </w:rPr>
        <w:t xml:space="preserve"> y</w:t>
      </w:r>
      <w:r>
        <w:rPr>
          <w:color w:val="CCCCCC"/>
        </w:rPr>
        <w:t xml:space="preserve"> al</w:t>
      </w:r>
      <w:r>
        <w:rPr>
          <w:color w:val="CCCCCC"/>
        </w:rPr>
        <w:t xml:space="preserve"> bebe</w:t>
      </w:r>
      <w:r>
        <w:t>.</w:t>
      </w:r>
      <w:r>
        <w:rPr>
          <w:color w:val="CCCCCC"/>
        </w:rPr>
        <w:t xml:space="preserve"> Entonces</w:t>
      </w:r>
      <w:r>
        <w:t xml:space="preserve"> se</w:t>
      </w:r>
      <w:r>
        <w:t xml:space="preserve"> ha</w:t>
      </w:r>
      <w:r>
        <w:t xml:space="preserve"> tenido</w:t>
      </w:r>
      <w:r>
        <w:t xml:space="preserve"> que</w:t>
      </w:r>
      <w:r>
        <w:rPr>
          <w:color w:val="CCCCCC"/>
        </w:rPr>
        <w:t xml:space="preserve"> hacer</w:t>
      </w:r>
      <w:r>
        <w:t xml:space="preserve"> puesto</w:t>
      </w:r>
      <w:r>
        <w:rPr>
          <w:color w:val="CCCCCC"/>
        </w:rPr>
        <w:t xml:space="preserve"> un</w:t>
      </w:r>
      <w:r>
        <w:t xml:space="preserve"> un</w:t>
      </w:r>
      <w:r>
        <w:t xml:space="preserve"> tema</w:t>
      </w:r>
      <w:r>
        <w:t xml:space="preserve"> con</w:t>
      </w:r>
      <w:r>
        <w:t xml:space="preserve"> el</w:t>
      </w:r>
      <w:r>
        <w:rPr>
          <w:color w:val="CCCCCC"/>
        </w:rPr>
        <w:t xml:space="preserve"> míster</w:t>
      </w:r>
      <w:r>
        <w:rPr>
          <w:color w:val="CCCCCC"/>
        </w:rPr>
        <w:t xml:space="preserve"> y</w:t>
      </w:r>
      <w:r>
        <w:rPr>
          <w:color w:val="CCCCCC"/>
        </w:rPr>
        <w:t xml:space="preserve"> salud</w:t>
      </w:r>
      <w:r>
        <w:t xml:space="preserve"> para</w:t>
      </w:r>
      <w:r>
        <w:t xml:space="preserve"> poder</w:t>
      </w:r>
      <w:r>
        <w:t xml:space="preserve"> de</w:t>
      </w:r>
      <w:r>
        <w:t xml:space="preserve"> atender</w:t>
      </w:r>
      <w:r>
        <w:rPr>
          <w:color w:val="CCCCCC"/>
        </w:rPr>
        <w:t xml:space="preserve"> frente</w:t>
      </w:r>
      <w:r>
        <w:t xml:space="preserve"> a</w:t>
      </w:r>
      <w:r>
        <w:t xml:space="preserve"> esta</w:t>
      </w:r>
      <w:r>
        <w:t xml:space="preserve"> situación</w:t>
      </w:r>
      <w:r>
        <w:rPr>
          <w:color w:val="CCCCCC"/>
        </w:rPr>
        <w:t xml:space="preserve"> y</w:t>
      </w:r>
      <w:r>
        <w:t xml:space="preserve"> a</w:t>
      </w:r>
      <w:r>
        <w:t xml:space="preserve"> nivel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emocional</w:t>
      </w:r>
      <w:r>
        <w:t>,</w:t>
      </w:r>
      <w:r>
        <w:rPr>
          <w:color w:val="CCCCCC"/>
        </w:rPr>
        <w:t xml:space="preserve"> dar</w:t>
      </w:r>
      <w:r>
        <w:t xml:space="preserve"> contención</w:t>
      </w:r>
      <w:r>
        <w:t xml:space="preserve"> frente</w:t>
      </w:r>
      <w:r>
        <w:t xml:space="preserve"> a</w:t>
      </w:r>
      <w:r>
        <w:t xml:space="preserve"> esta</w:t>
      </w:r>
      <w:r>
        <w:t xml:space="preserve"> situación</w:t>
      </w:r>
      <w:r>
        <w:rPr>
          <w:color w:val="CCCCCC"/>
        </w:rPr>
        <w:t xml:space="preserve"> que</w:t>
      </w:r>
      <w:r>
        <w:rPr>
          <w:color w:val="CCCCCC"/>
        </w:rPr>
        <w:t xml:space="preserve"> hemos</w:t>
      </w:r>
      <w:r>
        <w:t xml:space="preserve"> tenido</w:t>
      </w:r>
      <w:r>
        <w:t>.</w:t>
      </w:r>
      <w:r>
        <w:t xml:space="preserve"> Casos</w:t>
      </w:r>
      <w:r>
        <w:t xml:space="preserve"> como</w:t>
      </w:r>
      <w:r>
        <w:t xml:space="preserve"> esos</w:t>
      </w:r>
    </w:p>
    <w:p>
      <w:r>
        <w:t xml:space="preserve">spk_2: </w:t>
      </w:r>
      <w:r>
        <w:rPr>
          <w:color w:val="CCCCCC"/>
        </w:rPr>
        <w:t xml:space="preserve"> Para</w:t>
      </w:r>
      <w:r>
        <w:t xml:space="preserve"> mencionar</w:t>
      </w:r>
      <w:r>
        <w:rPr>
          <w:color w:val="CCCCCC"/>
        </w:rPr>
        <w:t xml:space="preserve"> y</w:t>
      </w:r>
      <w:r>
        <w:t xml:space="preserve"> claro</w:t>
      </w:r>
      <w:r>
        <w:t>,</w:t>
      </w:r>
      <w:r>
        <w:rPr>
          <w:color w:val="CCCCCC"/>
        </w:rPr>
        <w:t xml:space="preserve"> también</w:t>
      </w:r>
      <w:r>
        <w:t xml:space="preserve"> de</w:t>
      </w:r>
      <w:r>
        <w:t xml:space="preserve"> embarazos</w:t>
      </w:r>
      <w:r>
        <w:t xml:space="preserve"> que</w:t>
      </w:r>
      <w:r>
        <w:rPr>
          <w:color w:val="CCCCCC"/>
        </w:rPr>
        <w:t xml:space="preserve"> sólo</w:t>
      </w:r>
      <w:r>
        <w:rPr>
          <w:color w:val="CCCCCC"/>
        </w:rPr>
        <w:t xml:space="preserve"> han</w:t>
      </w:r>
      <w:r>
        <w:t xml:space="preserve"> estado</w:t>
      </w:r>
      <w:r>
        <w:t xml:space="preserve"> algunos</w:t>
      </w:r>
      <w:r>
        <w:t xml:space="preserve"> días</w:t>
      </w:r>
      <w:r>
        <w:rPr>
          <w:color w:val="CCCCCC"/>
        </w:rPr>
        <w:t xml:space="preserve"> controles</w:t>
      </w:r>
      <w:r>
        <w:t>.</w:t>
      </w:r>
      <w:r>
        <w:rPr>
          <w:color w:val="CCCCCC"/>
        </w:rPr>
        <w:t xml:space="preserve"> Nada</w:t>
      </w:r>
      <w:r>
        <w:rPr>
          <w:color w:val="CCCCCC"/>
        </w:rPr>
        <w:t xml:space="preserve"> más</w:t>
      </w:r>
      <w:r>
        <w:rPr>
          <w:color w:val="CCCCCC"/>
        </w:rPr>
        <w:t xml:space="preserve"> se</w:t>
      </w:r>
      <w:r>
        <w:rPr>
          <w:color w:val="CCCCCC"/>
        </w:rPr>
        <w:t xml:space="preserve"> ha</w:t>
      </w:r>
      <w:r>
        <w:t xml:space="preserve"> tenido</w:t>
      </w:r>
      <w:r>
        <w:t xml:space="preserve"> que</w:t>
      </w:r>
      <w:r>
        <w:t xml:space="preserve"> realizar</w:t>
      </w:r>
    </w:p>
    <w:p>
      <w:r>
        <w:t xml:space="preserve">spk_2: </w:t>
      </w:r>
      <w:r>
        <w:t xml:space="preserve"> y</w:t>
      </w:r>
      <w:r>
        <w:rPr>
          <w:color w:val="CCCCCC"/>
        </w:rPr>
        <w:t xml:space="preserve"> también</w:t>
      </w:r>
      <w:r>
        <w:t xml:space="preserve"> para</w:t>
      </w:r>
      <w:r>
        <w:rPr>
          <w:color w:val="CCCCCC"/>
        </w:rPr>
        <w:t xml:space="preserve"> ellos</w:t>
      </w:r>
      <w:r>
        <w:t xml:space="preserve"> entregan</w:t>
      </w:r>
      <w:r>
        <w:t xml:space="preserve"> los</w:t>
      </w:r>
      <w:r>
        <w:rPr>
          <w:color w:val="CCCCCC"/>
        </w:rPr>
        <w:t xml:space="preserve"> Kings</w:t>
      </w:r>
      <w:r>
        <w:t>,</w:t>
      </w:r>
      <w:r>
        <w:rPr>
          <w:color w:val="CCCCCC"/>
        </w:rPr>
        <w:t xml:space="preserve"> los</w:t>
      </w:r>
      <w:r>
        <w:rPr>
          <w:color w:val="CCCCCC"/>
        </w:rPr>
        <w:t xml:space="preserve"> kits</w:t>
      </w:r>
      <w:r>
        <w:t xml:space="preserve"> de</w:t>
      </w:r>
      <w:r>
        <w:rPr>
          <w:color w:val="CCCCCC"/>
        </w:rPr>
        <w:t xml:space="preserve"> bebés</w:t>
      </w:r>
      <w:r>
        <w:t xml:space="preserve"> para</w:t>
      </w:r>
      <w:r>
        <w:t xml:space="preserve"> para</w:t>
      </w:r>
      <w:r>
        <w:t xml:space="preserve"> los</w:t>
      </w:r>
      <w:r>
        <w:t xml:space="preserve"> que</w:t>
      </w:r>
      <w:r>
        <w:t xml:space="preserve"> ya</w:t>
      </w:r>
      <w:r>
        <w:rPr>
          <w:color w:val="CCCCCC"/>
        </w:rPr>
        <w:t xml:space="preserve"> están</w:t>
      </w:r>
      <w:r>
        <w:t>,</w:t>
      </w:r>
      <w:r>
        <w:rPr>
          <w:color w:val="CCCCCC"/>
        </w:rPr>
        <w:t xml:space="preserve"> conviven</w:t>
      </w:r>
      <w:r>
        <w:rPr>
          <w:color w:val="CCCCCC"/>
        </w:rPr>
        <w:t xml:space="preserve"> este</w:t>
      </w:r>
      <w:r>
        <w:rPr>
          <w:color w:val="CCCCCC"/>
        </w:rPr>
        <w:t xml:space="preserve"> o</w:t>
      </w:r>
      <w:r>
        <w:rPr>
          <w:color w:val="CCCCCC"/>
        </w:rPr>
        <w:t xml:space="preserve"> igual</w:t>
      </w:r>
      <w:r>
        <w:t>.</w:t>
      </w:r>
      <w:r>
        <w:rPr>
          <w:color w:val="CCCCCC"/>
        </w:rPr>
        <w:t xml:space="preserve"> Los</w:t>
      </w:r>
      <w:r>
        <w:t xml:space="preserve"> que</w:t>
      </w:r>
      <w:r>
        <w:rPr>
          <w:color w:val="CCCCCC"/>
        </w:rPr>
        <w:t xml:space="preserve"> están</w:t>
      </w:r>
      <w:r>
        <w:t xml:space="preserve"> a</w:t>
      </w:r>
      <w:r>
        <w:t xml:space="preserve"> punto</w:t>
      </w:r>
      <w:r>
        <w:t xml:space="preserve"> de</w:t>
      </w:r>
      <w:r>
        <w:t xml:space="preserve"> dar</w:t>
      </w:r>
      <w:r>
        <w:t xml:space="preserve"> a</w:t>
      </w:r>
      <w:r>
        <w:t xml:space="preserve"> luz</w:t>
      </w:r>
      <w:r>
        <w:t>.</w:t>
      </w:r>
      <w:r>
        <w:rPr>
          <w:color w:val="CCCCCC"/>
        </w:rPr>
        <w:t xml:space="preserve"> Se</w:t>
      </w:r>
      <w:r>
        <w:t xml:space="preserve"> les</w:t>
      </w:r>
      <w:r>
        <w:t xml:space="preserve"> entregan</w:t>
      </w:r>
      <w:r>
        <w:rPr>
          <w:color w:val="CCCCCC"/>
        </w:rPr>
        <w:t xml:space="preserve"> para</w:t>
      </w:r>
      <w:r>
        <w:t xml:space="preserve"> que</w:t>
      </w:r>
      <w:r>
        <w:t xml:space="preserve"> cuando</w:t>
      </w:r>
      <w:r>
        <w:t xml:space="preserve"> ya</w:t>
      </w:r>
      <w:r>
        <w:rPr>
          <w:color w:val="CCCCCC"/>
        </w:rPr>
        <w:t xml:space="preserve"> de</w:t>
      </w:r>
      <w:r>
        <w:rPr>
          <w:color w:val="CCCCCC"/>
        </w:rPr>
        <w:t xml:space="preserve"> la</w:t>
      </w:r>
      <w:r>
        <w:rPr>
          <w:color w:val="CCCCCC"/>
        </w:rPr>
        <w:t xml:space="preserve"> luz</w:t>
      </w:r>
      <w:r>
        <w:rPr>
          <w:color w:val="CCCCCC"/>
        </w:rPr>
        <w:t xml:space="preserve"> puedan</w:t>
      </w:r>
      <w:r>
        <w:t xml:space="preserve"> utilizar</w:t>
      </w:r>
      <w:r>
        <w:t xml:space="preserve"> estos</w:t>
      </w:r>
      <w:r>
        <w:t xml:space="preserve"> insumos</w:t>
      </w:r>
      <w:r>
        <w:rPr>
          <w:color w:val="CCCCCC"/>
        </w:rPr>
        <w:t xml:space="preserve"> debe</w:t>
      </w:r>
    </w:p>
    <w:p>
      <w:r>
        <w:t xml:space="preserve">spk_2: </w:t>
      </w:r>
      <w:r>
        <w:rPr>
          <w:color w:val="CCCCCC"/>
        </w:rPr>
        <w:t xml:space="preserve"> La</w:t>
      </w:r>
      <w:r>
        <w:rPr>
          <w:color w:val="CCCCCC"/>
        </w:rPr>
        <w:t xml:space="preserve"> alimentación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está</w:t>
      </w:r>
      <w:r>
        <w:rPr>
          <w:color w:val="CCCCCC"/>
        </w:rPr>
        <w:t xml:space="preserve"> diferenciada</w:t>
      </w:r>
      <w:r>
        <w:t>,</w:t>
      </w:r>
      <w:r>
        <w:rPr>
          <w:color w:val="CCCCCC"/>
        </w:rPr>
        <w:t xml:space="preserve"> se</w:t>
      </w:r>
      <w:r>
        <w:t xml:space="preserve"> promueve</w:t>
      </w:r>
      <w:r>
        <w:t>,</w:t>
      </w:r>
      <w:r>
        <w:rPr>
          <w:color w:val="CCCCCC"/>
        </w:rPr>
        <w:t xml:space="preserve"> promueve</w:t>
      </w:r>
      <w:r>
        <w:rPr>
          <w:color w:val="CCCCCC"/>
        </w:rPr>
        <w:t xml:space="preserve"> mucho</w:t>
      </w:r>
      <w:r>
        <w:t>,</w:t>
      </w:r>
      <w:r>
        <w:rPr>
          <w:color w:val="CCCCCC"/>
        </w:rPr>
        <w:t xml:space="preserve"> como</w:t>
      </w:r>
      <w:r>
        <w:t xml:space="preserve"> dijo</w:t>
      </w:r>
      <w:r>
        <w:rPr>
          <w:color w:val="CCCCCC"/>
        </w:rPr>
        <w:t xml:space="preserve"> la</w:t>
      </w:r>
      <w:r>
        <w:rPr>
          <w:color w:val="CCCCCC"/>
        </w:rPr>
        <w:t xml:space="preserve"> vida</w:t>
      </w:r>
      <w:r>
        <w:rPr>
          <w:color w:val="CCCCCC"/>
        </w:rPr>
        <w:t xml:space="preserve"> y</w:t>
      </w:r>
      <w:r>
        <w:t xml:space="preserve"> la</w:t>
      </w:r>
      <w:r>
        <w:t xml:space="preserve"> que</w:t>
      </w:r>
      <w:r>
        <w:t xml:space="preserve"> es</w:t>
      </w:r>
      <w:r>
        <w:t xml:space="preserve"> parte</w:t>
      </w:r>
      <w:r>
        <w:t xml:space="preserve"> de</w:t>
      </w:r>
      <w:r>
        <w:t xml:space="preserve"> los</w:t>
      </w:r>
      <w:r>
        <w:t xml:space="preserve"> lineamientos</w:t>
      </w:r>
      <w:r>
        <w:t xml:space="preserve"> que</w:t>
      </w:r>
      <w:r>
        <w:t xml:space="preserve"> tenemos</w:t>
      </w:r>
      <w:r>
        <w:t xml:space="preserve"> de</w:t>
      </w:r>
      <w:r>
        <w:rPr>
          <w:color w:val="CCCCCC"/>
        </w:rPr>
        <w:t xml:space="preserve"> del</w:t>
      </w:r>
      <w:r>
        <w:t xml:space="preserve"> teme</w:t>
      </w:r>
      <w:r>
        <w:t xml:space="preserve"> a</w:t>
      </w:r>
      <w:r>
        <w:t xml:space="preserve"> la</w:t>
      </w:r>
      <w:r>
        <w:rPr>
          <w:color w:val="CCCCCC"/>
        </w:rPr>
        <w:t xml:space="preserve"> herencia</w:t>
      </w:r>
      <w:r>
        <w:t xml:space="preserve"> materna</w:t>
      </w:r>
    </w:p>
    <w:p>
      <w:r>
        <w:t xml:space="preserve">spk_2: </w:t>
      </w:r>
      <w:r>
        <w:t xml:space="preserve"> y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en</w:t>
      </w:r>
      <w:r>
        <w:rPr>
          <w:color w:val="CCCCCC"/>
        </w:rPr>
        <w:t xml:space="preserve"> este</w:t>
      </w:r>
      <w:r>
        <w:t>,</w:t>
      </w:r>
    </w:p>
    <w:p>
      <w:r>
        <w:t xml:space="preserve">spk_2: </w:t>
      </w:r>
      <w:r>
        <w:rPr>
          <w:color w:val="CCCCCC"/>
        </w:rPr>
        <w:t xml:space="preserve"> con</w:t>
      </w:r>
      <w:r>
        <w:rPr>
          <w:color w:val="CCCCCC"/>
        </w:rPr>
        <w:t xml:space="preserve"> bebés</w:t>
      </w:r>
      <w:r>
        <w:rPr>
          <w:color w:val="CCCCCC"/>
        </w:rPr>
        <w:t xml:space="preserve"> se</w:t>
      </w:r>
      <w:r>
        <w:rPr>
          <w:color w:val="CCCCCC"/>
        </w:rPr>
        <w:t xml:space="preserve"> trabaja</w:t>
      </w:r>
      <w:r>
        <w:t xml:space="preserve"> en</w:t>
      </w:r>
      <w:r>
        <w:t xml:space="preserve"> el</w:t>
      </w:r>
      <w:r>
        <w:t xml:space="preserve"> espacio</w:t>
      </w:r>
      <w:r>
        <w:t xml:space="preserve"> amigable</w:t>
      </w:r>
      <w:r>
        <w:t>.</w:t>
      </w:r>
      <w:r>
        <w:rPr>
          <w:color w:val="CCCCCC"/>
        </w:rPr>
        <w:t xml:space="preserve"> Las</w:t>
      </w:r>
      <w:r>
        <w:rPr>
          <w:color w:val="CCCCCC"/>
        </w:rPr>
        <w:t xml:space="preserve"> madres</w:t>
      </w:r>
      <w:r>
        <w:t xml:space="preserve"> o</w:t>
      </w:r>
      <w:r>
        <w:t xml:space="preserve"> cuidadores</w:t>
      </w:r>
      <w:r>
        <w:rPr>
          <w:color w:val="CCCCCC"/>
        </w:rPr>
        <w:t xml:space="preserve"> trabajan</w:t>
      </w:r>
      <w:r>
        <w:t xml:space="preserve"> con</w:t>
      </w:r>
      <w:r>
        <w:t xml:space="preserve"> ellos</w:t>
      </w:r>
      <w:r>
        <w:rPr>
          <w:color w:val="CCCCCC"/>
        </w:rPr>
        <w:t xml:space="preserve"> en</w:t>
      </w:r>
      <w:r>
        <w:t xml:space="preserve"> las</w:t>
      </w:r>
      <w:r>
        <w:t xml:space="preserve"> primeras</w:t>
      </w:r>
      <w:r>
        <w:t xml:space="preserve"> horas</w:t>
      </w:r>
      <w:r>
        <w:t xml:space="preserve"> de</w:t>
      </w:r>
      <w:r>
        <w:t xml:space="preserve"> cada</w:t>
      </w:r>
      <w:r>
        <w:t xml:space="preserve"> día</w:t>
      </w:r>
      <w:r>
        <w:t>,</w:t>
      </w:r>
    </w:p>
    <w:p>
      <w:r>
        <w:t xml:space="preserve">spk_2: </w:t>
      </w:r>
      <w:r>
        <w:rPr>
          <w:color w:val="CCCCCC"/>
        </w:rPr>
        <w:t xml:space="preserve"> de</w:t>
      </w:r>
      <w:r>
        <w:t xml:space="preserve"> nueve</w:t>
      </w:r>
      <w:r>
        <w:t xml:space="preserve"> de</w:t>
      </w:r>
      <w:r>
        <w:t xml:space="preserve"> la</w:t>
      </w:r>
      <w:r>
        <w:t xml:space="preserve"> mañana</w:t>
      </w:r>
      <w:r>
        <w:t xml:space="preserve"> a</w:t>
      </w:r>
      <w:r>
        <w:t xml:space="preserve"> diez</w:t>
      </w:r>
      <w:r>
        <w:t xml:space="preserve"> y</w:t>
      </w:r>
      <w:r>
        <w:t xml:space="preserve"> media</w:t>
      </w:r>
      <w:r>
        <w:t xml:space="preserve"> de</w:t>
      </w:r>
      <w:r>
        <w:t xml:space="preserve"> la</w:t>
      </w:r>
      <w:r>
        <w:t xml:space="preserve"> mañana</w:t>
      </w:r>
      <w:r>
        <w:t>.</w:t>
      </w:r>
      <w:r>
        <w:rPr>
          <w:color w:val="CCCCCC"/>
        </w:rPr>
        <w:t xml:space="preserve"> Trabaja</w:t>
      </w:r>
      <w:r>
        <w:rPr>
          <w:color w:val="CCCCCC"/>
        </w:rPr>
        <w:t xml:space="preserve"> estimulación</w:t>
      </w:r>
      <w:r>
        <w:t xml:space="preserve"> en</w:t>
      </w:r>
      <w:r>
        <w:t xml:space="preserve"> el</w:t>
      </w:r>
      <w:r>
        <w:rPr>
          <w:color w:val="CCCCCC"/>
        </w:rPr>
        <w:t xml:space="preserve"> espacio</w:t>
      </w:r>
      <w:r>
        <w:rPr>
          <w:color w:val="CCCCCC"/>
        </w:rPr>
        <w:t xml:space="preserve"> Miradas</w:t>
      </w:r>
      <w:r>
        <w:rPr>
          <w:color w:val="CCCCCC"/>
        </w:rPr>
        <w:t xml:space="preserve"> de</w:t>
      </w:r>
      <w:r>
        <w:rPr>
          <w:color w:val="CCCCCC"/>
        </w:rPr>
        <w:t xml:space="preserve"> simulación</w:t>
      </w:r>
      <w:r>
        <w:t>,</w:t>
      </w:r>
      <w:r>
        <w:t xml:space="preserve"> motricidad</w:t>
      </w:r>
      <w:r>
        <w:t>.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todos</w:t>
      </w:r>
      <w:r>
        <w:rPr>
          <w:color w:val="CCCCCC"/>
        </w:rPr>
        <w:t xml:space="preserve"> estos</w:t>
      </w:r>
      <w:r>
        <w:t xml:space="preserve"> temas</w:t>
      </w:r>
      <w:r>
        <w:t xml:space="preserve"> relacionados</w:t>
      </w:r>
      <w:r>
        <w:rPr>
          <w:color w:val="CCCCCC"/>
        </w:rPr>
        <w:t xml:space="preserve"> a</w:t>
      </w:r>
      <w:r>
        <w:t xml:space="preserve"> también</w:t>
      </w:r>
      <w:r>
        <w:t xml:space="preserve"> a</w:t>
      </w:r>
      <w:r>
        <w:t xml:space="preserve"> fortalecer</w:t>
      </w:r>
      <w:r>
        <w:t xml:space="preserve"> el</w:t>
      </w:r>
      <w:r>
        <w:t xml:space="preserve"> tema</w:t>
      </w:r>
      <w:r>
        <w:t xml:space="preserve"> de</w:t>
      </w:r>
      <w:r>
        <w:rPr>
          <w:color w:val="CCCCCC"/>
        </w:rPr>
        <w:t xml:space="preserve"> desarrollo</w:t>
      </w:r>
      <w:r>
        <w:t>.</w:t>
      </w:r>
    </w:p>
    <w:p>
      <w:r>
        <w:t xml:space="preserve">spk_2: </w:t>
      </w:r>
      <w:r>
        <w:rPr>
          <w:color w:val="CCCCCC"/>
        </w:rPr>
        <w:t xml:space="preserve"> Y</w:t>
      </w:r>
      <w:r>
        <w:rPr>
          <w:color w:val="CCCCCC"/>
        </w:rPr>
        <w:t xml:space="preserve"> eso</w:t>
      </w:r>
      <w:r>
        <w:rPr>
          <w:color w:val="CCCCCC"/>
        </w:rPr>
        <w:t xml:space="preserve"> que</w:t>
      </w:r>
      <w:r>
        <w:t xml:space="preserve"> quería</w:t>
      </w:r>
      <w:r>
        <w:t xml:space="preserve"> un</w:t>
      </w:r>
      <w:r>
        <w:t xml:space="preserve"> poco</w:t>
      </w:r>
      <w:r>
        <w:rPr>
          <w:color w:val="CCCCCC"/>
        </w:rPr>
        <w:t xml:space="preserve"> pobre</w:t>
      </w:r>
      <w:r>
        <w:rPr>
          <w:color w:val="CCCCCC"/>
        </w:rPr>
        <w:t xml:space="preserve"> hay</w:t>
      </w:r>
      <w:r>
        <w:t xml:space="preserve"> también</w:t>
      </w:r>
      <w:r>
        <w:t xml:space="preserve"> en</w:t>
      </w:r>
      <w:r>
        <w:t xml:space="preserve"> cuanto</w:t>
      </w:r>
      <w:r>
        <w:t xml:space="preserve"> a</w:t>
      </w:r>
      <w:r>
        <w:t xml:space="preserve"> adolescentes</w:t>
      </w:r>
      <w:r>
        <w:rPr>
          <w:color w:val="CCCCCC"/>
        </w:rPr>
        <w:t xml:space="preserve"> no</w:t>
      </w:r>
      <w:r>
        <w:rPr>
          <w:color w:val="CCCCCC"/>
        </w:rPr>
        <w:t xml:space="preserve"> Acompañas</w:t>
      </w:r>
      <w:r>
        <w:rPr>
          <w:color w:val="CCCCCC"/>
        </w:rPr>
        <w:t xml:space="preserve"> que</w:t>
      </w:r>
      <w:r>
        <w:t xml:space="preserve"> también</w:t>
      </w:r>
      <w:r>
        <w:rPr>
          <w:color w:val="CCCCCC"/>
        </w:rPr>
        <w:t xml:space="preserve"> escuché</w:t>
      </w:r>
      <w:r>
        <w:t xml:space="preserve"> que</w:t>
      </w:r>
      <w:r>
        <w:t xml:space="preserve"> me</w:t>
      </w:r>
      <w:r>
        <w:t xml:space="preserve"> ayudaron</w:t>
      </w:r>
      <w:r>
        <w:rPr>
          <w:color w:val="CCCCCC"/>
        </w:rPr>
        <w:t xml:space="preserve"> algo</w:t>
      </w:r>
      <w:r>
        <w:t>.</w:t>
      </w:r>
    </w:p>
    <w:p>
      <w:r>
        <w:t xml:space="preserve">spk_2: </w:t>
      </w:r>
      <w:r>
        <w:rPr>
          <w:color w:val="CCCCCC"/>
        </w:rPr>
        <w:t xml:space="preserve"> Es</w:t>
      </w:r>
      <w:r>
        <w:t xml:space="preserve"> importante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allí</w:t>
      </w:r>
      <w:r>
        <w:t xml:space="preserve"> mencionar</w:t>
      </w:r>
      <w:r>
        <w:t xml:space="preserve"> que</w:t>
      </w:r>
      <w:r>
        <w:rPr>
          <w:color w:val="CCCCCC"/>
        </w:rPr>
        <w:t xml:space="preserve"> estos</w:t>
      </w:r>
      <w:r>
        <w:t xml:space="preserve"> perfiles</w:t>
      </w:r>
      <w:r>
        <w:t xml:space="preserve"> ingresan</w:t>
      </w:r>
      <w:r>
        <w:t xml:space="preserve"> con</w:t>
      </w:r>
      <w:r>
        <w:t xml:space="preserve"> algunos</w:t>
      </w:r>
      <w:r>
        <w:t xml:space="preserve"> requisitos</w:t>
      </w:r>
      <w:r>
        <w:t xml:space="preserve"> adicionales</w:t>
      </w:r>
    </w:p>
    <w:p>
      <w:r>
        <w:t xml:space="preserve">spk_2: </w:t>
      </w:r>
      <w:r>
        <w:rPr>
          <w:color w:val="CCCCCC"/>
        </w:rPr>
        <w:t xml:space="preserve"> que</w:t>
      </w:r>
      <w:r>
        <w:t xml:space="preserve"> el</w:t>
      </w:r>
      <w:r>
        <w:rPr>
          <w:color w:val="CCCCCC"/>
        </w:rPr>
        <w:t xml:space="preserve"> otros</w:t>
      </w:r>
      <w:r>
        <w:rPr>
          <w:color w:val="CCCCCC"/>
        </w:rPr>
        <w:t xml:space="preserve"> perfiles</w:t>
      </w:r>
      <w:r>
        <w:t>,</w:t>
      </w:r>
      <w:r>
        <w:rPr>
          <w:color w:val="CCCCCC"/>
        </w:rPr>
        <w:t xml:space="preserve"> como</w:t>
      </w:r>
      <w:r>
        <w:t xml:space="preserve"> grupos</w:t>
      </w:r>
      <w:r>
        <w:t xml:space="preserve"> familiares</w:t>
      </w:r>
      <w:r>
        <w:t xml:space="preserve"> que</w:t>
      </w:r>
      <w:r>
        <w:t xml:space="preserve"> pueden</w:t>
      </w:r>
      <w:r>
        <w:t xml:space="preserve"> ingresar</w:t>
      </w:r>
      <w:r>
        <w:t xml:space="preserve"> de</w:t>
      </w:r>
      <w:r>
        <w:t xml:space="preserve"> forma</w:t>
      </w:r>
      <w:r>
        <w:t>,</w:t>
      </w:r>
      <w:r>
        <w:t xml:space="preserve"> digamos</w:t>
      </w:r>
      <w:r>
        <w:t>,</w:t>
      </w:r>
      <w:r>
        <w:t xml:space="preserve"> sin</w:t>
      </w:r>
      <w:r>
        <w:rPr>
          <w:color w:val="CCCCCC"/>
        </w:rPr>
        <w:t xml:space="preserve"> ningún</w:t>
      </w:r>
      <w:r>
        <w:t xml:space="preserve"> requisito</w:t>
      </w:r>
      <w:r>
        <w:t xml:space="preserve"> adicional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estos</w:t>
      </w:r>
      <w:r>
        <w:t xml:space="preserve"> perfiles</w:t>
      </w:r>
      <w:r>
        <w:t xml:space="preserve"> de</w:t>
      </w:r>
      <w:r>
        <w:rPr>
          <w:color w:val="CCCCCC"/>
        </w:rPr>
        <w:t xml:space="preserve"> adolescentes</w:t>
      </w:r>
      <w:r>
        <w:rPr>
          <w:color w:val="CCCCCC"/>
        </w:rPr>
        <w:t xml:space="preserve"> las</w:t>
      </w:r>
      <w:r>
        <w:rPr>
          <w:color w:val="CCCCCC"/>
        </w:rPr>
        <w:t xml:space="preserve"> compañías</w:t>
      </w:r>
      <w:r>
        <w:rPr>
          <w:color w:val="CCCCCC"/>
        </w:rPr>
        <w:t xml:space="preserve"> tienen</w:t>
      </w:r>
      <w:r>
        <w:t xml:space="preserve"> que</w:t>
      </w:r>
      <w:r>
        <w:t xml:space="preserve"> haber</w:t>
      </w:r>
      <w:r>
        <w:t xml:space="preserve"> un</w:t>
      </w:r>
      <w:r>
        <w:t xml:space="preserve"> gestor</w:t>
      </w:r>
      <w:r>
        <w:t xml:space="preserve"> de</w:t>
      </w:r>
      <w:r>
        <w:rPr>
          <w:color w:val="CCCCCC"/>
        </w:rPr>
        <w:t xml:space="preserve"> casos</w:t>
      </w:r>
      <w:r>
        <w:t xml:space="preserve"> porque</w:t>
      </w:r>
      <w:r>
        <w:t xml:space="preserve"> son</w:t>
      </w:r>
      <w:r>
        <w:t xml:space="preserve"> perfiles</w:t>
      </w:r>
      <w:r>
        <w:t>.</w:t>
      </w:r>
      <w:r>
        <w:rPr>
          <w:color w:val="CCCCCC"/>
        </w:rPr>
        <w:t xml:space="preserve"> Por</w:t>
      </w:r>
      <w:r>
        <w:rPr>
          <w:color w:val="CCCCCC"/>
        </w:rPr>
        <w:t xml:space="preserve"> es</w:t>
      </w:r>
      <w:r>
        <w:t xml:space="preserve"> que</w:t>
      </w:r>
      <w:r>
        <w:t xml:space="preserve"> ingresan</w:t>
      </w:r>
      <w:r>
        <w:t xml:space="preserve"> por</w:t>
      </w:r>
      <w:r>
        <w:rPr>
          <w:color w:val="CCCCCC"/>
        </w:rPr>
        <w:t xml:space="preserve"> excepción</w:t>
      </w:r>
      <w:r>
        <w:t>,</w:t>
      </w:r>
      <w:r>
        <w:t xml:space="preserve"> ya</w:t>
      </w:r>
      <w:r>
        <w:t xml:space="preserve"> que</w:t>
      </w:r>
      <w:r>
        <w:rPr>
          <w:color w:val="CCCCCC"/>
        </w:rPr>
        <w:t xml:space="preserve"> éstos</w:t>
      </w:r>
      <w:r>
        <w:t xml:space="preserve"> requieren</w:t>
      </w:r>
      <w:r>
        <w:t xml:space="preserve"> de</w:t>
      </w:r>
      <w:r>
        <w:t xml:space="preserve"> una</w:t>
      </w:r>
      <w:r>
        <w:t xml:space="preserve"> atención</w:t>
      </w:r>
      <w:r>
        <w:t xml:space="preserve"> especializada</w:t>
      </w:r>
      <w:r>
        <w:t>.</w:t>
      </w:r>
    </w:p>
    <w:p>
      <w:r>
        <w:t xml:space="preserve">spk_2: </w:t>
      </w:r>
      <w:r>
        <w:t xml:space="preserve"> Y</w:t>
      </w:r>
      <w:r>
        <w:rPr>
          <w:color w:val="CCCCCC"/>
        </w:rPr>
        <w:t xml:space="preserve"> aquí</w:t>
      </w:r>
      <w:r>
        <w:t>,</w:t>
      </w:r>
      <w:r>
        <w:t xml:space="preserve"> en</w:t>
      </w:r>
      <w:r>
        <w:t xml:space="preserve"> la</w:t>
      </w:r>
      <w:r>
        <w:t xml:space="preserve"> localidad</w:t>
      </w:r>
      <w:r>
        <w:t>,</w:t>
      </w:r>
      <w:r>
        <w:rPr>
          <w:color w:val="CCCCCC"/>
        </w:rPr>
        <w:t xml:space="preserve"> en</w:t>
      </w:r>
      <w:r>
        <w:rPr>
          <w:color w:val="CCCCCC"/>
        </w:rPr>
        <w:t xml:space="preserve"> barquillas</w:t>
      </w:r>
      <w:r>
        <w:rPr>
          <w:color w:val="CCCCCC"/>
        </w:rPr>
        <w:t xml:space="preserve"> no</w:t>
      </w:r>
      <w:r>
        <w:t xml:space="preserve"> hay</w:t>
      </w:r>
      <w:r>
        <w:t xml:space="preserve"> servicios</w:t>
      </w:r>
      <w:r>
        <w:t xml:space="preserve"> especializados</w:t>
      </w:r>
      <w:r>
        <w:t xml:space="preserve"> para</w:t>
      </w:r>
      <w:r>
        <w:rPr>
          <w:color w:val="CCCCCC"/>
        </w:rPr>
        <w:t xml:space="preserve"> niñez</w:t>
      </w:r>
      <w:r>
        <w:t xml:space="preserve"> y</w:t>
      </w:r>
      <w:r>
        <w:rPr>
          <w:color w:val="CCCCCC"/>
        </w:rPr>
        <w:t xml:space="preserve"> adolescencia</w:t>
      </w:r>
      <w:r>
        <w:rPr>
          <w:color w:val="CCCCCC"/>
        </w:rPr>
        <w:t xml:space="preserve"> no</w:t>
      </w:r>
      <w:r>
        <w:rPr>
          <w:color w:val="CCCCCC"/>
        </w:rPr>
        <w:t xml:space="preserve"> acompañada</w:t>
      </w:r>
      <w:r>
        <w:t>,</w:t>
      </w:r>
      <w:r>
        <w:t xml:space="preserve"> por</w:t>
      </w:r>
      <w:r>
        <w:t xml:space="preserve"> lo</w:t>
      </w:r>
      <w:r>
        <w:t xml:space="preserve"> cual</w:t>
      </w:r>
      <w:r>
        <w:rPr>
          <w:color w:val="CCCCCC"/>
        </w:rPr>
        <w:t xml:space="preserve"> el</w:t>
      </w:r>
      <w:r>
        <w:rPr>
          <w:color w:val="CCCCCC"/>
        </w:rPr>
        <w:t xml:space="preserve"> centro</w:t>
      </w:r>
      <w:r>
        <w:t xml:space="preserve"> de</w:t>
      </w:r>
      <w:r>
        <w:t xml:space="preserve"> alojamiento</w:t>
      </w:r>
      <w:r>
        <w:t xml:space="preserve"> temporal</w:t>
      </w:r>
      <w:r>
        <w:rPr>
          <w:color w:val="CCCCCC"/>
        </w:rPr>
        <w:t xml:space="preserve"> acepta</w:t>
      </w:r>
      <w:r>
        <w:rPr>
          <w:color w:val="CCCCCC"/>
        </w:rPr>
        <w:t xml:space="preserve"> estos</w:t>
      </w:r>
      <w:r>
        <w:t xml:space="preserve"> perfiles</w:t>
      </w:r>
      <w:r>
        <w:rPr>
          <w:color w:val="CCCCCC"/>
        </w:rPr>
        <w:t xml:space="preserve"> por</w:t>
      </w:r>
      <w:r>
        <w:t xml:space="preserve"> excepción</w:t>
      </w:r>
      <w:r>
        <w:t>,</w:t>
      </w:r>
      <w:r>
        <w:rPr>
          <w:color w:val="CCCCCC"/>
        </w:rPr>
        <w:t xml:space="preserve"> pero</w:t>
      </w:r>
      <w:r>
        <w:t xml:space="preserve"> siempre</w:t>
      </w:r>
      <w:r>
        <w:rPr>
          <w:color w:val="CCCCCC"/>
        </w:rPr>
        <w:t xml:space="preserve"> y</w:t>
      </w:r>
      <w:r>
        <w:t xml:space="preserve"> cuando</w:t>
      </w:r>
      <w:r>
        <w:t xml:space="preserve"> existe</w:t>
      </w:r>
      <w:r>
        <w:t xml:space="preserve"> un</w:t>
      </w:r>
      <w:r>
        <w:t xml:space="preserve"> gestor</w:t>
      </w:r>
      <w:r>
        <w:t xml:space="preserve"> de</w:t>
      </w:r>
      <w:r>
        <w:rPr>
          <w:color w:val="CCCCCC"/>
        </w:rPr>
        <w:t xml:space="preserve"> caso</w:t>
      </w:r>
      <w:r>
        <w:rPr>
          <w:color w:val="CCCCCC"/>
        </w:rPr>
        <w:t xml:space="preserve"> Stella</w:t>
      </w:r>
      <w:r>
        <w:t xml:space="preserve"> bajo</w:t>
      </w:r>
      <w:r>
        <w:t xml:space="preserve"> conocimiento</w:t>
      </w:r>
      <w:r>
        <w:t xml:space="preserve"> de</w:t>
      </w:r>
      <w:r>
        <w:t xml:space="preserve"> la</w:t>
      </w:r>
      <w:r>
        <w:rPr>
          <w:color w:val="CCCCCC"/>
        </w:rPr>
        <w:t xml:space="preserve"> Junta</w:t>
      </w:r>
      <w:r>
        <w:rPr>
          <w:color w:val="CCCCCC"/>
        </w:rPr>
        <w:t xml:space="preserve"> Cantonal</w:t>
      </w:r>
      <w:r>
        <w:t xml:space="preserve"> de</w:t>
      </w:r>
      <w:r>
        <w:rPr>
          <w:color w:val="CCCCCC"/>
        </w:rPr>
        <w:t xml:space="preserve"> protección</w:t>
      </w:r>
      <w:r>
        <w:t xml:space="preserve"> de</w:t>
      </w:r>
      <w:r>
        <w:rPr>
          <w:color w:val="CCCCCC"/>
        </w:rPr>
        <w:t xml:space="preserve"> derechos</w:t>
      </w:r>
    </w:p>
    <w:p>
      <w:r>
        <w:t xml:space="preserve">spk_2: </w:t>
      </w:r>
      <w:r>
        <w:t xml:space="preserve"> y</w:t>
      </w:r>
      <w:r>
        <w:t xml:space="preserve"> bueno</w:t>
      </w:r>
      <w:r>
        <w:t>,</w:t>
      </w:r>
      <w:r>
        <w:t xml:space="preserve"> y</w:t>
      </w:r>
      <w:r>
        <w:t xml:space="preserve"> dentro</w:t>
      </w:r>
      <w:r>
        <w:t xml:space="preserve"> de</w:t>
      </w:r>
      <w:r>
        <w:t xml:space="preserve"> las</w:t>
      </w:r>
      <w:r>
        <w:t xml:space="preserve"> condiciones</w:t>
      </w:r>
      <w:r>
        <w:t>,</w:t>
      </w:r>
      <w:r>
        <w:t xml:space="preserve"> digamos</w:t>
      </w:r>
      <w:r>
        <w:t>,</w:t>
      </w:r>
      <w:r>
        <w:t xml:space="preserve"> de</w:t>
      </w:r>
      <w:r>
        <w:t xml:space="preserve"> estos</w:t>
      </w:r>
      <w:r>
        <w:t xml:space="preserve"> adolescentes</w:t>
      </w:r>
      <w:r>
        <w:t xml:space="preserve"> acompañados</w:t>
      </w:r>
      <w:r>
        <w:rPr>
          <w:color w:val="CCCCCC"/>
        </w:rPr>
        <w:t xml:space="preserve"> nosotros</w:t>
      </w:r>
      <w:r>
        <w:t>,</w:t>
      </w:r>
      <w:r>
        <w:t xml:space="preserve"> pues</w:t>
      </w:r>
      <w:r>
        <w:t xml:space="preserve"> podamos</w:t>
      </w:r>
      <w:r>
        <w:t xml:space="preserve"> complementar</w:t>
      </w:r>
      <w:r>
        <w:t xml:space="preserve"> a</w:t>
      </w:r>
      <w:r>
        <w:rPr>
          <w:color w:val="CCCCCC"/>
        </w:rPr>
        <w:t xml:space="preserve"> de</w:t>
      </w:r>
      <w:r>
        <w:rPr>
          <w:color w:val="CCCCCC"/>
        </w:rPr>
        <w:t xml:space="preserve"> acuerdo</w:t>
      </w:r>
      <w:r>
        <w:rPr>
          <w:color w:val="CCCCCC"/>
        </w:rPr>
        <w:t xml:space="preserve"> a</w:t>
      </w:r>
      <w:r>
        <w:rPr>
          <w:color w:val="CCCCCC"/>
        </w:rPr>
        <w:t xml:space="preserve"> sus</w:t>
      </w:r>
      <w:r>
        <w:rPr>
          <w:color w:val="CCCCCC"/>
        </w:rPr>
        <w:t xml:space="preserve"> necesidades</w:t>
      </w:r>
      <w:r>
        <w:t>,</w:t>
      </w:r>
      <w:r>
        <w:rPr>
          <w:color w:val="CCCCCC"/>
        </w:rPr>
        <w:t xml:space="preserve"> no</w:t>
      </w:r>
      <w:r>
        <w:t xml:space="preserve"> la</w:t>
      </w:r>
      <w:r>
        <w:rPr>
          <w:color w:val="CCCCCC"/>
        </w:rPr>
        <w:t xml:space="preserve"> atención</w:t>
      </w:r>
      <w:r>
        <w:t>.</w:t>
      </w:r>
      <w:r>
        <w:rPr>
          <w:color w:val="CCCCCC"/>
        </w:rPr>
        <w:t xml:space="preserve"> Estas</w:t>
      </w:r>
      <w:r>
        <w:rPr>
          <w:color w:val="CCCCCC"/>
        </w:rPr>
        <w:t xml:space="preserve"> eso</w:t>
      </w:r>
      <w:r>
        <w:rPr>
          <w:color w:val="CCCCCC"/>
        </w:rPr>
        <w:t xml:space="preserve"> que</w:t>
      </w:r>
      <w:r>
        <w:t xml:space="preserve"> es</w:t>
      </w:r>
      <w:r>
        <w:t xml:space="preserve"> importante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que</w:t>
      </w:r>
      <w:r>
        <w:rPr>
          <w:color w:val="CCCCCC"/>
        </w:rPr>
        <w:t xml:space="preserve"> se</w:t>
      </w:r>
      <w:r>
        <w:rPr>
          <w:color w:val="CCCCCC"/>
        </w:rPr>
        <w:t xml:space="preserve"> conozca</w:t>
      </w:r>
      <w:r>
        <w:t xml:space="preserve"> y</w:t>
      </w:r>
      <w:r>
        <w:t xml:space="preserve"> bueno</w:t>
      </w:r>
      <w:r>
        <w:t>,</w:t>
      </w:r>
      <w:r>
        <w:t xml:space="preserve"> a</w:t>
      </w:r>
      <w:r>
        <w:t xml:space="preserve"> través</w:t>
      </w:r>
      <w:r>
        <w:t xml:space="preserve"> del</w:t>
      </w:r>
      <w:r>
        <w:rPr>
          <w:color w:val="CCCCCC"/>
        </w:rPr>
        <w:t xml:space="preserve"> equipo</w:t>
      </w:r>
      <w:r>
        <w:rPr>
          <w:color w:val="CCCCCC"/>
        </w:rPr>
        <w:t xml:space="preserve"> técnico</w:t>
      </w:r>
      <w:r>
        <w:t>,</w:t>
      </w:r>
      <w:r>
        <w:rPr>
          <w:color w:val="CCCCCC"/>
        </w:rPr>
        <w:t xml:space="preserve"> igual</w:t>
      </w:r>
      <w:r>
        <w:rPr>
          <w:color w:val="CCCCCC"/>
        </w:rPr>
        <w:t xml:space="preserve"> si</w:t>
      </w:r>
      <w:r>
        <w:t xml:space="preserve"> es</w:t>
      </w:r>
      <w:r>
        <w:t xml:space="preserve"> que</w:t>
      </w:r>
      <w:r>
        <w:t xml:space="preserve"> no</w:t>
      </w:r>
      <w:r>
        <w:t xml:space="preserve"> hay</w:t>
      </w:r>
      <w:r>
        <w:t xml:space="preserve"> un</w:t>
      </w:r>
      <w:r>
        <w:rPr>
          <w:color w:val="CCCCCC"/>
        </w:rPr>
        <w:t xml:space="preserve"> vector</w:t>
      </w:r>
      <w:r>
        <w:t xml:space="preserve"> de</w:t>
      </w:r>
      <w:r>
        <w:rPr>
          <w:color w:val="CCCCCC"/>
        </w:rPr>
        <w:t xml:space="preserve"> caso</w:t>
      </w:r>
      <w:r>
        <w:rPr>
          <w:color w:val="CCCCCC"/>
        </w:rPr>
        <w:t xml:space="preserve"> Y</w:t>
      </w:r>
      <w:r>
        <w:t xml:space="preserve"> ese</w:t>
      </w:r>
      <w:r>
        <w:t xml:space="preserve"> identificado</w:t>
      </w:r>
      <w:r>
        <w:t xml:space="preserve"> directamente</w:t>
      </w:r>
      <w:r>
        <w:rPr>
          <w:color w:val="CCCCCC"/>
        </w:rPr>
        <w:t xml:space="preserve"> por</w:t>
      </w:r>
      <w:r>
        <w:rPr>
          <w:color w:val="CCCCCC"/>
        </w:rPr>
        <w:t xml:space="preserve"> Adra</w:t>
      </w:r>
      <w:r>
        <w:t>.</w:t>
      </w:r>
    </w:p>
    <w:p>
      <w:r>
        <w:t xml:space="preserve">spk_2: </w:t>
      </w:r>
      <w:r>
        <w:t xml:space="preserve"> Nosotros</w:t>
      </w:r>
      <w:r>
        <w:t xml:space="preserve"> activamos</w:t>
      </w:r>
      <w:r>
        <w:t xml:space="preserve"> el</w:t>
      </w:r>
      <w:r>
        <w:rPr>
          <w:color w:val="CCCCCC"/>
        </w:rPr>
        <w:t xml:space="preserve"> sistema</w:t>
      </w:r>
      <w:r>
        <w:rPr>
          <w:color w:val="CCCCCC"/>
        </w:rPr>
        <w:t xml:space="preserve"> protección</w:t>
      </w:r>
      <w:r>
        <w:rPr>
          <w:color w:val="CCCCCC"/>
        </w:rPr>
        <w:t xml:space="preserve"> y</w:t>
      </w:r>
      <w:r>
        <w:rPr>
          <w:color w:val="CCCCCC"/>
        </w:rPr>
        <w:t xml:space="preserve"> si</w:t>
      </w:r>
      <w:r>
        <w:t xml:space="preserve"> en</w:t>
      </w:r>
      <w:r>
        <w:t xml:space="preserve"> la</w:t>
      </w:r>
      <w:r>
        <w:t xml:space="preserve"> valoración</w:t>
      </w:r>
      <w:r>
        <w:t xml:space="preserve"> se</w:t>
      </w:r>
      <w:r>
        <w:rPr>
          <w:color w:val="CCCCCC"/>
        </w:rPr>
        <w:t xml:space="preserve"> termina</w:t>
      </w:r>
      <w:r>
        <w:rPr>
          <w:color w:val="CCCCCC"/>
        </w:rPr>
        <w:t xml:space="preserve"> Qué</w:t>
      </w:r>
      <w:r>
        <w:t xml:space="preserve"> necesario</w:t>
      </w:r>
      <w:r>
        <w:rPr>
          <w:color w:val="CCCCCC"/>
        </w:rPr>
        <w:t xml:space="preserve"> para</w:t>
      </w:r>
      <w:r>
        <w:t xml:space="preserve"> hasta</w:t>
      </w:r>
      <w:r>
        <w:t xml:space="preserve"> encontrar</w:t>
      </w:r>
      <w:r>
        <w:t xml:space="preserve"> una</w:t>
      </w:r>
      <w:r>
        <w:t xml:space="preserve"> respuesta</w:t>
      </w:r>
      <w:r>
        <w:t xml:space="preserve"> hasta</w:t>
      </w:r>
      <w:r>
        <w:t xml:space="preserve"> que</w:t>
      </w:r>
      <w:r>
        <w:t xml:space="preserve"> se</w:t>
      </w:r>
      <w:r>
        <w:rPr>
          <w:color w:val="CCCCCC"/>
        </w:rPr>
        <w:t xml:space="preserve"> cuestione</w:t>
      </w:r>
      <w:r>
        <w:t xml:space="preserve"> su</w:t>
      </w:r>
      <w:r>
        <w:t xml:space="preserve"> caso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iguales</w:t>
      </w:r>
      <w:r>
        <w:rPr>
          <w:color w:val="CCCCCC"/>
        </w:rPr>
        <w:t xml:space="preserve"> tenga</w:t>
      </w:r>
      <w:r>
        <w:t xml:space="preserve"> unos</w:t>
      </w:r>
      <w:r>
        <w:t xml:space="preserve"> días</w:t>
      </w:r>
      <w:r>
        <w:t xml:space="preserve"> de</w:t>
      </w:r>
      <w:r>
        <w:t xml:space="preserve"> estancia</w:t>
      </w:r>
      <w:r>
        <w:t xml:space="preserve"> se</w:t>
      </w:r>
      <w:r>
        <w:rPr>
          <w:color w:val="CCCCCC"/>
        </w:rPr>
        <w:t xml:space="preserve"> canaliza</w:t>
      </w:r>
      <w:r>
        <w:rPr>
          <w:color w:val="CCCCCC"/>
        </w:rPr>
        <w:t xml:space="preserve"> igual</w:t>
      </w:r>
      <w:r>
        <w:t>.</w:t>
      </w:r>
      <w:r>
        <w:rPr>
          <w:color w:val="CCCCCC"/>
        </w:rPr>
        <w:t xml:space="preserve"> Eso</w:t>
      </w:r>
      <w:r>
        <w:rPr>
          <w:color w:val="CCCCCC"/>
        </w:rPr>
        <w:t xml:space="preserve"> quería</w:t>
      </w:r>
      <w:r>
        <w:t xml:space="preserve"> un</w:t>
      </w:r>
      <w:r>
        <w:t xml:space="preserve"> poco</w:t>
      </w:r>
      <w:r>
        <w:t xml:space="preserve"> complementar</w:t>
      </w:r>
      <w:r>
        <w:rPr>
          <w:color w:val="CCCCCC"/>
        </w:rPr>
        <w:t xml:space="preserve"> cam-</w:t>
      </w:r>
      <w:r>
        <w:t>.</w:t>
      </w:r>
    </w:p>
    <w:p>
      <w:r>
        <w:t xml:space="preserve">spk_0: </w:t>
      </w:r>
      <w:r>
        <w:rPr>
          <w:color w:val="CCCCCC"/>
        </w:rPr>
        <w:t xml:space="preserve"> Muchas</w:t>
      </w:r>
      <w:r>
        <w:t xml:space="preserve"> gracias</w:t>
      </w:r>
      <w:r>
        <w:t xml:space="preserve"> David</w:t>
      </w:r>
      <w:r>
        <w:rPr>
          <w:color w:val="CCCCCC"/>
        </w:rPr>
        <w:t xml:space="preserve"> E</w:t>
      </w:r>
      <w:r>
        <w:rPr>
          <w:color w:val="CCCCCC"/>
        </w:rPr>
        <w:t xml:space="preserve"> De</w:t>
      </w:r>
      <w:r>
        <w:t xml:space="preserve"> acuerdo</w:t>
      </w:r>
      <w:r>
        <w:rPr>
          <w:color w:val="CCCCCC"/>
        </w:rPr>
        <w:t xml:space="preserve"> a</w:t>
      </w:r>
      <w:r>
        <w:t xml:space="preserve"> la</w:t>
      </w:r>
      <w:r>
        <w:t xml:space="preserve"> respuesta</w:t>
      </w:r>
      <w:r>
        <w:t xml:space="preserve"> que</w:t>
      </w:r>
      <w:r>
        <w:t xml:space="preserve"> me</w:t>
      </w:r>
      <w:r>
        <w:t xml:space="preserve"> acabas</w:t>
      </w:r>
      <w:r>
        <w:t xml:space="preserve"> de</w:t>
      </w:r>
      <w:r>
        <w:t xml:space="preserve"> darme</w:t>
      </w:r>
      <w:r>
        <w:rPr>
          <w:color w:val="CCCCCC"/>
        </w:rPr>
        <w:t xml:space="preserve"> su</w:t>
      </w:r>
      <w:r>
        <w:rPr>
          <w:color w:val="CCCCCC"/>
        </w:rPr>
        <w:t xml:space="preserve"> hijo</w:t>
      </w:r>
      <w:r>
        <w:t>,</w:t>
      </w:r>
      <w:r>
        <w:rPr>
          <w:color w:val="CCCCCC"/>
        </w:rPr>
        <w:t xml:space="preserve"> una</w:t>
      </w:r>
      <w:r>
        <w:t xml:space="preserve"> duda</w:t>
      </w:r>
      <w:r>
        <w:rPr>
          <w:color w:val="CCCCCC"/>
        </w:rPr>
        <w:t xml:space="preserve"> qué</w:t>
      </w:r>
      <w:r>
        <w:t xml:space="preserve"> personas</w:t>
      </w:r>
      <w:r>
        <w:t xml:space="preserve"> pueden</w:t>
      </w:r>
      <w:r>
        <w:t xml:space="preserve"> ejercer</w:t>
      </w:r>
      <w:r>
        <w:t xml:space="preserve"> este</w:t>
      </w:r>
      <w:r>
        <w:t xml:space="preserve"> papel</w:t>
      </w:r>
      <w:r>
        <w:t xml:space="preserve"> de</w:t>
      </w:r>
      <w:r>
        <w:t xml:space="preserve"> gestor</w:t>
      </w:r>
      <w:r>
        <w:t xml:space="preserve"> de</w:t>
      </w:r>
      <w:r>
        <w:t xml:space="preserve"> casos</w:t>
      </w:r>
    </w:p>
    <w:p>
      <w:r>
        <w:t xml:space="preserve">spk_2: </w:t>
      </w:r>
      <w:r>
        <w:rPr>
          <w:color w:val="CCCCCC"/>
        </w:rPr>
        <w:t xml:space="preserve"> Ya</w:t>
      </w:r>
      <w:r>
        <w:t>,</w:t>
      </w:r>
      <w:r>
        <w:t xml:space="preserve"> principalmente</w:t>
      </w:r>
      <w:r>
        <w:t xml:space="preserve"> los</w:t>
      </w:r>
      <w:r>
        <w:t xml:space="preserve"> que</w:t>
      </w:r>
      <w:r>
        <w:t xml:space="preserve"> tienen</w:t>
      </w:r>
      <w:r>
        <w:t xml:space="preserve"> competencias</w:t>
      </w:r>
      <w:r>
        <w:t>,</w:t>
      </w:r>
      <w:r>
        <w:t xml:space="preserve"> que</w:t>
      </w:r>
      <w:r>
        <w:t xml:space="preserve"> son</w:t>
      </w:r>
      <w:r>
        <w:t xml:space="preserve"> los</w:t>
      </w:r>
      <w:r>
        <w:t xml:space="preserve"> socios</w:t>
      </w:r>
      <w:r>
        <w:rPr>
          <w:color w:val="CCCCCC"/>
        </w:rPr>
        <w:t xml:space="preserve"> del</w:t>
      </w:r>
      <w:r>
        <w:rPr>
          <w:color w:val="CCCCCC"/>
        </w:rPr>
        <w:t xml:space="preserve"> mío</w:t>
      </w:r>
      <w:r>
        <w:t>,</w:t>
      </w:r>
      <w:r>
        <w:rPr>
          <w:color w:val="CCCCCC"/>
        </w:rPr>
        <w:t xml:space="preserve"> Es</w:t>
      </w:r>
      <w:r>
        <w:rPr>
          <w:color w:val="CCCCCC"/>
        </w:rPr>
        <w:t xml:space="preserve"> ellos</w:t>
      </w:r>
      <w:r>
        <w:t>.</w:t>
      </w:r>
      <w:r>
        <w:rPr>
          <w:color w:val="CCCCCC"/>
        </w:rPr>
        <w:t xml:space="preserve"> Este</w:t>
      </w:r>
      <w:r>
        <w:t xml:space="preserve"> tiene</w:t>
      </w:r>
      <w:r>
        <w:t xml:space="preserve"> la</w:t>
      </w:r>
      <w:r>
        <w:t xml:space="preserve"> competencia</w:t>
      </w:r>
      <w:r>
        <w:t xml:space="preserve"> de</w:t>
      </w:r>
      <w:r>
        <w:t xml:space="preserve"> gestionar</w:t>
      </w:r>
      <w:r>
        <w:t xml:space="preserve"> casos</w:t>
      </w:r>
      <w:r>
        <w:t xml:space="preserve"> con</w:t>
      </w:r>
      <w:r>
        <w:t xml:space="preserve"> necesidades</w:t>
      </w:r>
      <w:r>
        <w:t xml:space="preserve"> de</w:t>
      </w:r>
      <w:r>
        <w:rPr>
          <w:color w:val="CCCCCC"/>
        </w:rPr>
        <w:t xml:space="preserve"> protección</w:t>
      </w:r>
      <w:r>
        <w:t>.</w:t>
      </w:r>
      <w:r>
        <w:rPr>
          <w:color w:val="CCCCCC"/>
        </w:rPr>
        <w:t xml:space="preserve"> Aquí</w:t>
      </w:r>
      <w:r>
        <w:t xml:space="preserve"> en</w:t>
      </w:r>
      <w:r>
        <w:t xml:space="preserve"> la</w:t>
      </w:r>
      <w:r>
        <w:t xml:space="preserve"> localidad</w:t>
      </w:r>
      <w:r>
        <w:t>,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igual</w:t>
      </w:r>
      <w:r>
        <w:rPr>
          <w:color w:val="CCCCCC"/>
        </w:rPr>
        <w:t xml:space="preserve"> las</w:t>
      </w:r>
      <w:r>
        <w:rPr>
          <w:color w:val="CCCCCC"/>
        </w:rPr>
        <w:t xml:space="preserve"> instituciones</w:t>
      </w:r>
      <w:r>
        <w:t xml:space="preserve"> de</w:t>
      </w:r>
      <w:r>
        <w:rPr>
          <w:color w:val="CCCCCC"/>
        </w:rPr>
        <w:t xml:space="preserve"> protección</w:t>
      </w:r>
      <w:r>
        <w:t>.</w:t>
      </w:r>
      <w:r>
        <w:rPr>
          <w:color w:val="CCCCCC"/>
        </w:rPr>
        <w:t xml:space="preserve"> Cualquier</w:t>
      </w:r>
      <w:r>
        <w:rPr>
          <w:color w:val="CCCCCC"/>
        </w:rPr>
        <w:t xml:space="preserve"> institución</w:t>
      </w:r>
      <w:r>
        <w:t xml:space="preserve"> de</w:t>
      </w:r>
      <w:r>
        <w:t xml:space="preserve"> protección</w:t>
      </w:r>
      <w:r>
        <w:rPr>
          <w:color w:val="CCCCCC"/>
        </w:rPr>
        <w:t xml:space="preserve"> puede</w:t>
      </w:r>
      <w:r>
        <w:t xml:space="preserve"> ser</w:t>
      </w:r>
      <w:r>
        <w:rPr>
          <w:color w:val="CCCCCC"/>
        </w:rPr>
        <w:t xml:space="preserve"> secretaria</w:t>
      </w:r>
      <w:r>
        <w:t xml:space="preserve"> de</w:t>
      </w:r>
      <w:r>
        <w:rPr>
          <w:color w:val="CCCCCC"/>
        </w:rPr>
        <w:t xml:space="preserve"> los</w:t>
      </w:r>
      <w:r>
        <w:t xml:space="preserve"> humanos</w:t>
      </w:r>
      <w:r>
        <w:t>,</w:t>
      </w:r>
      <w:r>
        <w:rPr>
          <w:color w:val="CCCCCC"/>
        </w:rPr>
        <w:t xml:space="preserve"> la</w:t>
      </w:r>
      <w:r>
        <w:t xml:space="preserve"> misma</w:t>
      </w:r>
      <w:r>
        <w:rPr>
          <w:color w:val="CCCCCC"/>
        </w:rPr>
        <w:t xml:space="preserve"> Junta</w:t>
      </w:r>
      <w:r>
        <w:t xml:space="preserve"> bueno</w:t>
      </w:r>
      <w:r>
        <w:t>,</w:t>
      </w:r>
      <w:r>
        <w:rPr>
          <w:color w:val="CCCCCC"/>
        </w:rPr>
        <w:t xml:space="preserve"> cualquier</w:t>
      </w:r>
      <w:r>
        <w:rPr>
          <w:color w:val="CCCCCC"/>
        </w:rPr>
        <w:t xml:space="preserve"> institución</w:t>
      </w:r>
      <w:r>
        <w:t xml:space="preserve"> de</w:t>
      </w:r>
      <w:r>
        <w:t xml:space="preserve"> protección</w:t>
      </w:r>
      <w:r>
        <w:t xml:space="preserve"> o</w:t>
      </w:r>
      <w:r>
        <w:t xml:space="preserve"> incluso</w:t>
      </w:r>
      <w:r>
        <w:t xml:space="preserve"> también</w:t>
      </w:r>
      <w:r>
        <w:t xml:space="preserve"> las</w:t>
      </w:r>
      <w:r>
        <w:t xml:space="preserve"> organizaciones</w:t>
      </w:r>
    </w:p>
    <w:p>
      <w:r>
        <w:t xml:space="preserve">spk_2: </w:t>
      </w:r>
      <w:r>
        <w:t xml:space="preserve"> sociales</w:t>
      </w:r>
      <w:r>
        <w:t xml:space="preserve"> o</w:t>
      </w:r>
      <w:r>
        <w:rPr>
          <w:color w:val="CCCCCC"/>
        </w:rPr>
        <w:t xml:space="preserve"> organizaciones</w:t>
      </w:r>
      <w:r>
        <w:rPr>
          <w:color w:val="CCCCCC"/>
        </w:rPr>
        <w:t xml:space="preserve"> este</w:t>
      </w:r>
      <w:r>
        <w:t xml:space="preserve"> que</w:t>
      </w:r>
      <w:r>
        <w:t xml:space="preserve"> son</w:t>
      </w:r>
      <w:r>
        <w:t xml:space="preserve"> parte</w:t>
      </w:r>
      <w:r>
        <w:t xml:space="preserve"> del</w:t>
      </w:r>
      <w:r>
        <w:t xml:space="preserve"> del</w:t>
      </w:r>
      <w:r>
        <w:rPr>
          <w:color w:val="CCCCCC"/>
        </w:rPr>
        <w:t xml:space="preserve"> GTM</w:t>
      </w:r>
    </w:p>
    <w:p>
      <w:r>
        <w:t xml:space="preserve">spk_2: </w:t>
      </w:r>
      <w:r>
        <w:rPr>
          <w:color w:val="CCCCCC"/>
        </w:rPr>
        <w:t xml:space="preserve"> que</w:t>
      </w:r>
      <w:r>
        <w:t xml:space="preserve"> tengan</w:t>
      </w:r>
      <w:r>
        <w:rPr>
          <w:color w:val="CCCCCC"/>
        </w:rPr>
        <w:t xml:space="preserve"> este</w:t>
      </w:r>
      <w:r>
        <w:t xml:space="preserve"> dentro</w:t>
      </w:r>
      <w:r>
        <w:t xml:space="preserve"> de</w:t>
      </w:r>
      <w:r>
        <w:t xml:space="preserve"> sus</w:t>
      </w:r>
      <w:r>
        <w:t xml:space="preserve"> líneas</w:t>
      </w:r>
      <w:r>
        <w:t xml:space="preserve"> de</w:t>
      </w:r>
      <w:r>
        <w:t xml:space="preserve"> acción</w:t>
      </w:r>
      <w:r>
        <w:t>.</w:t>
      </w:r>
      <w:r>
        <w:rPr>
          <w:color w:val="CCCCCC"/>
        </w:rPr>
        <w:t xml:space="preserve"> Tengan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este</w:t>
      </w:r>
      <w:r>
        <w:t xml:space="preserve"> componente</w:t>
      </w:r>
      <w:r>
        <w:rPr>
          <w:color w:val="CCCCCC"/>
        </w:rPr>
        <w:t xml:space="preserve"> de</w:t>
      </w:r>
      <w:r>
        <w:rPr>
          <w:color w:val="CCCCCC"/>
        </w:rPr>
        <w:t xml:space="preserve"> protección</w:t>
      </w:r>
      <w:r>
        <w:t>.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se</w:t>
      </w:r>
      <w:r>
        <w:t xml:space="preserve"> articula</w:t>
      </w:r>
      <w:r>
        <w:t xml:space="preserve"> con</w:t>
      </w:r>
    </w:p>
    <w:p>
      <w:r>
        <w:t xml:space="preserve">spk_2: </w:t>
      </w:r>
      <w:r>
        <w:t xml:space="preserve"> a</w:t>
      </w:r>
      <w:r>
        <w:t xml:space="preserve"> ver</w:t>
      </w:r>
      <w:r>
        <w:t xml:space="preserve"> con</w:t>
      </w:r>
      <w:r>
        <w:rPr>
          <w:color w:val="CCCCCC"/>
        </w:rPr>
        <w:t xml:space="preserve"> consejos</w:t>
      </w:r>
      <w:r>
        <w:t>,</w:t>
      </w:r>
      <w:r>
        <w:rPr>
          <w:color w:val="CCCCCC"/>
        </w:rPr>
        <w:t xml:space="preserve"> luego</w:t>
      </w:r>
      <w:r>
        <w:t xml:space="preserve"> con</w:t>
      </w:r>
      <w:r>
        <w:rPr>
          <w:color w:val="CCCCCC"/>
        </w:rPr>
        <w:t xml:space="preserve"> Servicio</w:t>
      </w:r>
      <w:r>
        <w:rPr>
          <w:color w:val="CCCCCC"/>
        </w:rPr>
        <w:t xml:space="preserve"> Jesuita</w:t>
      </w:r>
      <w:r>
        <w:rPr>
          <w:color w:val="CCCCCC"/>
        </w:rPr>
        <w:t xml:space="preserve"> con</w:t>
      </w:r>
      <w:r>
        <w:rPr>
          <w:color w:val="CCCCCC"/>
        </w:rPr>
        <w:t xml:space="preserve"> plan</w:t>
      </w:r>
      <w:r>
        <w:rPr>
          <w:color w:val="CCCCCC"/>
        </w:rPr>
        <w:t xml:space="preserve"> internacional</w:t>
      </w:r>
      <w:r>
        <w:t>.</w:t>
      </w:r>
    </w:p>
    <w:p>
      <w:r>
        <w:t xml:space="preserve">spk_2: </w:t>
      </w:r>
      <w:r>
        <w:rPr>
          <w:color w:val="CCCCCC"/>
        </w:rPr>
        <w:t xml:space="preserve"> Sí</w:t>
      </w:r>
      <w:r>
        <w:t xml:space="preserve"> que</w:t>
      </w:r>
      <w:r>
        <w:t xml:space="preserve"> también</w:t>
      </w:r>
      <w:r>
        <w:t xml:space="preserve"> canalizan</w:t>
      </w:r>
      <w:r>
        <w:t>,</w:t>
      </w:r>
      <w:r>
        <w:t xml:space="preserve"> digamos</w:t>
      </w:r>
      <w:r>
        <w:t>,</w:t>
      </w:r>
      <w:r>
        <w:rPr>
          <w:color w:val="CCCCCC"/>
        </w:rPr>
        <w:t xml:space="preserve"> es</w:t>
      </w:r>
      <w:r>
        <w:t xml:space="preserve"> la</w:t>
      </w:r>
      <w:r>
        <w:t xml:space="preserve"> identificación</w:t>
      </w:r>
      <w:r>
        <w:t xml:space="preserve"> de</w:t>
      </w:r>
      <w:r>
        <w:t xml:space="preserve"> casos</w:t>
      </w:r>
    </w:p>
    <w:p>
      <w:r>
        <w:t xml:space="preserve">spk_0: </w:t>
      </w:r>
      <w:r>
        <w:t xml:space="preserve"> y</w:t>
      </w:r>
    </w:p>
    <w:p>
      <w:r>
        <w:t xml:space="preserve">spk_2: 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este</w:t>
      </w:r>
      <w:r>
        <w:rPr>
          <w:color w:val="CCCCCC"/>
        </w:rPr>
        <w:t xml:space="preserve"> complemento</w:t>
      </w:r>
      <w:r>
        <w:rPr>
          <w:color w:val="CCCCCC"/>
        </w:rPr>
        <w:t xml:space="preserve"> en</w:t>
      </w:r>
      <w:r>
        <w:t>,</w:t>
      </w:r>
      <w:r>
        <w:t xml:space="preserve"> digamos</w:t>
      </w:r>
      <w:r>
        <w:t>,</w:t>
      </w:r>
      <w:r>
        <w:t xml:space="preserve"> su</w:t>
      </w:r>
      <w:r>
        <w:t xml:space="preserve"> proceso</w:t>
      </w:r>
      <w:r>
        <w:t xml:space="preserve"> de</w:t>
      </w:r>
      <w:r>
        <w:t xml:space="preserve"> atención</w:t>
      </w:r>
      <w:r>
        <w:t>.</w:t>
      </w:r>
    </w:p>
    <w:p>
      <w:r>
        <w:t xml:space="preserve">spk_0: </w:t>
      </w:r>
      <w:r>
        <w:rPr>
          <w:color w:val="CCCCCC"/>
        </w:rPr>
        <w:t xml:space="preserve"> Gracias</w:t>
      </w:r>
      <w:r>
        <w:rPr>
          <w:color w:val="CCCCCC"/>
        </w:rPr>
        <w:t xml:space="preserve"> David</w:t>
      </w:r>
      <w:r>
        <w:t>.</w:t>
      </w:r>
      <w:r>
        <w:rPr>
          <w:color w:val="CCCCCC"/>
        </w:rPr>
        <w:t xml:space="preserve"> Y</w:t>
      </w:r>
      <w:r>
        <w:t xml:space="preserve"> una</w:t>
      </w:r>
      <w:r>
        <w:rPr>
          <w:color w:val="CCCCCC"/>
        </w:rPr>
        <w:t xml:space="preserve"> vez</w:t>
      </w:r>
      <w:r>
        <w:t xml:space="preserve"> que</w:t>
      </w:r>
      <w:r>
        <w:t xml:space="preserve"> los</w:t>
      </w:r>
      <w:r>
        <w:t xml:space="preserve"> adolescentes</w:t>
      </w:r>
      <w:r>
        <w:t xml:space="preserve"> dejan</w:t>
      </w:r>
      <w:r>
        <w:rPr>
          <w:color w:val="CCCCCC"/>
        </w:rPr>
        <w:t xml:space="preserve"> el</w:t>
      </w:r>
      <w:r>
        <w:t xml:space="preserve"> alojamiento</w:t>
      </w:r>
      <w:r>
        <w:t xml:space="preserve"> temporal</w:t>
      </w:r>
      <w:r>
        <w:t>,</w:t>
      </w:r>
      <w:r>
        <w:rPr>
          <w:color w:val="CCCCCC"/>
        </w:rPr>
        <w:t xml:space="preserve"> se</w:t>
      </w:r>
      <w:r>
        <w:t xml:space="preserve"> realiza</w:t>
      </w:r>
      <w:r>
        <w:t xml:space="preserve"> algún</w:t>
      </w:r>
      <w:r>
        <w:t xml:space="preserve"> tipo</w:t>
      </w:r>
      <w:r>
        <w:t xml:space="preserve"> de</w:t>
      </w:r>
      <w:r>
        <w:t xml:space="preserve"> seguimiento</w:t>
      </w:r>
    </w:p>
    <w:p>
      <w:r>
        <w:t xml:space="preserve">spk_2: </w:t>
      </w:r>
      <w:r>
        <w:rPr>
          <w:color w:val="CCCCCC"/>
        </w:rPr>
        <w:t xml:space="preserve"> No</w:t>
      </w:r>
      <w:r>
        <w:t xml:space="preserve"> nuestra</w:t>
      </w:r>
      <w:r>
        <w:t xml:space="preserve"> nuestra</w:t>
      </w:r>
      <w:r>
        <w:t>.</w:t>
      </w:r>
      <w:r>
        <w:rPr>
          <w:color w:val="CCCCCC"/>
        </w:rPr>
        <w:t xml:space="preserve"> Este</w:t>
      </w:r>
      <w:r>
        <w:rPr>
          <w:color w:val="CCCCCC"/>
        </w:rPr>
        <w:t xml:space="preserve"> competencia</w:t>
      </w:r>
      <w:r>
        <w:rPr>
          <w:color w:val="CCCCCC"/>
        </w:rPr>
        <w:t xml:space="preserve"> está</w:t>
      </w:r>
      <w:r>
        <w:rPr>
          <w:color w:val="CCCCCC"/>
        </w:rPr>
        <w:t xml:space="preserve"> o</w:t>
      </w:r>
      <w:r>
        <w:t xml:space="preserve"> nuestro</w:t>
      </w:r>
      <w:r>
        <w:t xml:space="preserve"> ámbito</w:t>
      </w:r>
      <w:r>
        <w:t xml:space="preserve"> de</w:t>
      </w:r>
      <w:r>
        <w:t xml:space="preserve"> acción</w:t>
      </w:r>
      <w:r>
        <w:rPr>
          <w:color w:val="CCCCCC"/>
        </w:rPr>
        <w:t xml:space="preserve"> está</w:t>
      </w:r>
      <w:r>
        <w:t xml:space="preserve"> dentro</w:t>
      </w:r>
      <w:r>
        <w:t xml:space="preserve"> del</w:t>
      </w:r>
      <w:r>
        <w:rPr>
          <w:color w:val="CCCCCC"/>
        </w:rPr>
        <w:t xml:space="preserve"> centro</w:t>
      </w:r>
      <w:r>
        <w:t>,</w:t>
      </w:r>
      <w:r>
        <w:rPr>
          <w:color w:val="CCCCCC"/>
        </w:rPr>
        <w:t xml:space="preserve"> sea</w:t>
      </w:r>
      <w:r>
        <w:rPr>
          <w:color w:val="CCCCCC"/>
        </w:rPr>
        <w:t xml:space="preserve"> todos</w:t>
      </w:r>
      <w:r>
        <w:t xml:space="preserve"> los</w:t>
      </w:r>
      <w:r>
        <w:t xml:space="preserve"> servicios</w:t>
      </w:r>
      <w:r>
        <w:t xml:space="preserve"> que</w:t>
      </w:r>
      <w:r>
        <w:t xml:space="preserve"> nosotros</w:t>
      </w:r>
      <w:r>
        <w:t xml:space="preserve"> brindamos</w:t>
      </w:r>
      <w:r>
        <w:rPr>
          <w:color w:val="CCCCCC"/>
        </w:rPr>
        <w:t xml:space="preserve"> y</w:t>
      </w:r>
      <w:r>
        <w:t xml:space="preserve"> hasta</w:t>
      </w:r>
      <w:r>
        <w:rPr>
          <w:color w:val="CCCCCC"/>
        </w:rPr>
        <w:t xml:space="preserve"> donde</w:t>
      </w:r>
      <w:r>
        <w:t xml:space="preserve"> llegamos</w:t>
      </w:r>
      <w:r>
        <w:t>,</w:t>
      </w:r>
      <w:r>
        <w:rPr>
          <w:color w:val="CCCCCC"/>
        </w:rPr>
        <w:t xml:space="preserve"> que</w:t>
      </w:r>
      <w:r>
        <w:t xml:space="preserve"> es</w:t>
      </w:r>
      <w:r>
        <w:t xml:space="preserve"> dentro</w:t>
      </w:r>
      <w:r>
        <w:t xml:space="preserve"> del</w:t>
      </w:r>
      <w:r>
        <w:rPr>
          <w:color w:val="CCCCCC"/>
        </w:rPr>
        <w:t xml:space="preserve"> centro</w:t>
      </w:r>
      <w:r>
        <w:t xml:space="preserve"> posterior</w:t>
      </w:r>
      <w:r>
        <w:rPr>
          <w:color w:val="CCCCCC"/>
        </w:rPr>
        <w:t xml:space="preserve"> ya</w:t>
      </w:r>
      <w:r>
        <w:t xml:space="preserve"> la</w:t>
      </w:r>
      <w:r>
        <w:t xml:space="preserve"> salida</w:t>
      </w:r>
      <w:r>
        <w:rPr>
          <w:color w:val="CCCCCC"/>
        </w:rPr>
        <w:t xml:space="preserve"> ya</w:t>
      </w:r>
      <w:r>
        <w:t xml:space="preserve"> no</w:t>
      </w:r>
      <w:r>
        <w:t xml:space="preserve"> realizamos</w:t>
      </w:r>
      <w:r>
        <w:rPr>
          <w:color w:val="CCCCCC"/>
        </w:rPr>
        <w:t xml:space="preserve"> nosotros</w:t>
      </w:r>
      <w:r>
        <w:rPr>
          <w:color w:val="CCCCCC"/>
        </w:rPr>
        <w:t xml:space="preserve"> seguimiento</w:t>
      </w:r>
      <w:r>
        <w:rPr>
          <w:color w:val="CCCCCC"/>
        </w:rPr>
        <w:t xml:space="preserve"> y</w:t>
      </w:r>
      <w:r>
        <w:rPr>
          <w:color w:val="CCCCCC"/>
        </w:rPr>
        <w:t xml:space="preserve"> el</w:t>
      </w:r>
      <w:r>
        <w:rPr>
          <w:color w:val="CCCCCC"/>
        </w:rPr>
        <w:t xml:space="preserve"> que</w:t>
      </w:r>
      <w:r>
        <w:t xml:space="preserve"> no</w:t>
      </w:r>
      <w:r>
        <w:t>,</w:t>
      </w:r>
      <w:r>
        <w:t xml:space="preserve"> no</w:t>
      </w:r>
      <w:r>
        <w:rPr>
          <w:color w:val="CCCCCC"/>
        </w:rPr>
        <w:t xml:space="preserve"> estaríamos</w:t>
      </w:r>
      <w:r>
        <w:t xml:space="preserve"> dentro</w:t>
      </w:r>
      <w:r>
        <w:t xml:space="preserve"> de</w:t>
      </w:r>
      <w:r>
        <w:t xml:space="preserve"> nuestro</w:t>
      </w:r>
      <w:r>
        <w:rPr>
          <w:color w:val="CCCCCC"/>
        </w:rPr>
        <w:t xml:space="preserve"> sobre</w:t>
      </w:r>
      <w:r>
        <w:t>.</w:t>
      </w:r>
      <w:r>
        <w:t xml:space="preserve"> Nuestro</w:t>
      </w:r>
      <w:r>
        <w:t xml:space="preserve"> modelo</w:t>
      </w:r>
      <w:r>
        <w:t xml:space="preserve"> de</w:t>
      </w:r>
    </w:p>
    <w:p>
      <w:r>
        <w:t xml:space="preserve">spk_0: </w:t>
      </w:r>
      <w:r>
        <w:t xml:space="preserve"> gestión</w:t>
      </w:r>
    </w:p>
    <w:p>
      <w:r>
        <w:t xml:space="preserve">spk_2: </w:t>
      </w:r>
      <w:r>
        <w:rPr>
          <w:color w:val="CCCCCC"/>
        </w:rPr>
        <w:t xml:space="preserve"> Ya</w:t>
      </w:r>
      <w:r>
        <w:rPr>
          <w:color w:val="CCCCCC"/>
        </w:rPr>
        <w:t xml:space="preserve"> corresponde</w:t>
      </w:r>
      <w:r>
        <w:t xml:space="preserve"> a</w:t>
      </w:r>
      <w:r>
        <w:t xml:space="preserve"> las</w:t>
      </w:r>
      <w:r>
        <w:t xml:space="preserve"> organizaciones</w:t>
      </w:r>
      <w:r>
        <w:t xml:space="preserve"> que</w:t>
      </w:r>
      <w:r>
        <w:t xml:space="preserve"> gestionan</w:t>
      </w:r>
      <w:r>
        <w:t xml:space="preserve"> los</w:t>
      </w:r>
      <w:r>
        <w:t xml:space="preserve"> casos</w:t>
      </w:r>
      <w:r>
        <w:t xml:space="preserve"> o</w:t>
      </w:r>
      <w:r>
        <w:t xml:space="preserve"> que</w:t>
      </w:r>
      <w:r>
        <w:t xml:space="preserve"> tengan</w:t>
      </w:r>
      <w:r>
        <w:t xml:space="preserve"> esta</w:t>
      </w:r>
      <w:r>
        <w:t xml:space="preserve"> competencia</w:t>
      </w:r>
      <w:r>
        <w:t>.</w:t>
      </w:r>
    </w:p>
    <w:p>
      <w:r>
        <w:t xml:space="preserve">spk_0: </w:t>
      </w:r>
      <w:r>
        <w:rPr>
          <w:color w:val="CCCCCC"/>
        </w:rPr>
        <w:t xml:space="preserve"> Gracias</w:t>
      </w:r>
      <w:r>
        <w:t>.</w:t>
      </w:r>
      <w:r>
        <w:rPr>
          <w:color w:val="CCCCCC"/>
        </w:rPr>
        <w:t xml:space="preserve"> Ahora</w:t>
      </w:r>
      <w:r>
        <w:rPr>
          <w:color w:val="CCCCCC"/>
        </w:rPr>
        <w:t xml:space="preserve"> lo</w:t>
      </w:r>
      <w:r>
        <w:rPr>
          <w:color w:val="CCCCCC"/>
        </w:rPr>
        <w:t xml:space="preserve"> de</w:t>
      </w:r>
      <w:r>
        <w:rPr>
          <w:color w:val="CCCCCC"/>
        </w:rPr>
        <w:t xml:space="preserve"> este</w:t>
      </w:r>
      <w:r>
        <w:rPr>
          <w:color w:val="CCCCCC"/>
        </w:rPr>
        <w:t xml:space="preserve"> aeropuerto</w:t>
      </w:r>
      <w:r>
        <w:rPr>
          <w:color w:val="CCCCCC"/>
        </w:rPr>
        <w:t xml:space="preserve"> un</w:t>
      </w:r>
      <w:r>
        <w:rPr>
          <w:color w:val="CCCCCC"/>
        </w:rPr>
        <w:t xml:space="preserve"> día</w:t>
      </w:r>
    </w:p>
    <w:p>
      <w:r>
        <w:t xml:space="preserve">spk_0: </w:t>
      </w:r>
      <w:r>
        <w:rPr>
          <w:color w:val="CCCCCC"/>
        </w:rPr>
        <w:t xml:space="preserve"> no</w:t>
      </w:r>
      <w:r>
        <w:rPr>
          <w:color w:val="CCCCCC"/>
        </w:rPr>
        <w:t xml:space="preserve"> se</w:t>
      </w:r>
      <w:r>
        <w:t xml:space="preserve"> si</w:t>
      </w:r>
      <w:r>
        <w:t xml:space="preserve"> no</w:t>
      </w:r>
      <w:r>
        <w:t xml:space="preserve"> me</w:t>
      </w:r>
      <w:r>
        <w:t xml:space="preserve"> iba</w:t>
      </w:r>
      <w:r>
        <w:t xml:space="preserve"> a</w:t>
      </w:r>
      <w:r>
        <w:t xml:space="preserve"> decir</w:t>
      </w:r>
      <w:r>
        <w:t xml:space="preserve"> algo</w:t>
      </w:r>
      <w:r>
        <w:rPr>
          <w:color w:val="CCCCCC"/>
        </w:rPr>
        <w:t xml:space="preserve"> más</w:t>
      </w:r>
    </w:p>
    <w:p>
      <w:r>
        <w:t xml:space="preserve">spk_1: </w:t>
      </w:r>
      <w:r>
        <w:rPr>
          <w:color w:val="CCCCCC"/>
        </w:rPr>
        <w:t xml:space="preserve"> No</w:t>
      </w:r>
      <w:r>
        <w:t xml:space="preserve"> ya</w:t>
      </w:r>
      <w:r>
        <w:t xml:space="preserve"> para</w:t>
      </w:r>
      <w:r>
        <w:rPr>
          <w:color w:val="CCCCCC"/>
        </w:rPr>
        <w:t xml:space="preserve"> mi</w:t>
      </w:r>
      <w:r>
        <w:rPr>
          <w:color w:val="CCCCCC"/>
        </w:rPr>
        <w:t xml:space="preserve"> son</w:t>
      </w:r>
      <w:r>
        <w:rPr>
          <w:color w:val="CCCCCC"/>
        </w:rPr>
        <w:t xml:space="preserve"> igual</w:t>
      </w:r>
      <w:r>
        <w:t xml:space="preserve"> iba</w:t>
      </w:r>
      <w:r>
        <w:t xml:space="preserve"> a</w:t>
      </w:r>
      <w:r>
        <w:t xml:space="preserve"> decir</w:t>
      </w:r>
      <w:r>
        <w:t xml:space="preserve"> que</w:t>
      </w:r>
      <w:r>
        <w:t xml:space="preserve"> no</w:t>
      </w:r>
      <w:r>
        <w:t>,</w:t>
      </w:r>
    </w:p>
    <w:p>
      <w:r>
        <w:t xml:space="preserve">spk_1: </w:t>
      </w:r>
      <w:r>
        <w:rPr>
          <w:color w:val="CCCCCC"/>
        </w:rPr>
        <w:t xml:space="preserve"> que</w:t>
      </w:r>
      <w:r>
        <w:rPr>
          <w:color w:val="CCCCCC"/>
        </w:rPr>
        <w:t xml:space="preserve"> quereis</w:t>
      </w:r>
      <w:r>
        <w:rPr>
          <w:color w:val="CCCCCC"/>
        </w:rPr>
        <w:t xml:space="preserve"> en</w:t>
      </w:r>
      <w:r>
        <w:t xml:space="preserve"> nuestra</w:t>
      </w:r>
      <w:r>
        <w:t xml:space="preserve"> respuesta</w:t>
      </w:r>
      <w:r>
        <w:rPr>
          <w:color w:val="CCCCCC"/>
        </w:rPr>
        <w:t xml:space="preserve"> no</w:t>
      </w:r>
      <w:r>
        <w:rPr>
          <w:color w:val="CCCCCC"/>
        </w:rPr>
        <w:t xml:space="preserve"> es</w:t>
      </w:r>
      <w:r>
        <w:t xml:space="preserve"> hasta</w:t>
      </w:r>
      <w:r>
        <w:rPr>
          <w:color w:val="CCCCCC"/>
        </w:rPr>
        <w:t xml:space="preserve"> mientras</w:t>
      </w:r>
      <w:r>
        <w:rPr>
          <w:color w:val="CCCCCC"/>
        </w:rPr>
        <w:t xml:space="preserve"> permanece</w:t>
      </w:r>
      <w:r>
        <w:rPr>
          <w:color w:val="CCCCCC"/>
        </w:rPr>
        <w:t xml:space="preserve"> entender</w:t>
      </w:r>
      <w:r>
        <w:rPr>
          <w:color w:val="CCCCCC"/>
        </w:rPr>
        <w:t xml:space="preserve"> central</w:t>
      </w:r>
      <w:r>
        <w:rPr>
          <w:color w:val="CCCCCC"/>
        </w:rPr>
        <w:t xml:space="preserve"> ojitos</w:t>
      </w:r>
      <w:r>
        <w:rPr>
          <w:color w:val="CCCCCC"/>
        </w:rPr>
        <w:t xml:space="preserve"> te</w:t>
      </w:r>
      <w:r>
        <w:rPr>
          <w:color w:val="CCCCCC"/>
        </w:rPr>
        <w:t xml:space="preserve"> voy</w:t>
      </w:r>
      <w:r>
        <w:rPr>
          <w:color w:val="CCCCCC"/>
        </w:rPr>
        <w:t xml:space="preserve"> a</w:t>
      </w:r>
      <w:r>
        <w:rPr>
          <w:color w:val="CCCCCC"/>
        </w:rPr>
        <w:t xml:space="preserve"> poner</w:t>
      </w:r>
    </w:p>
    <w:p>
      <w:r>
        <w:t xml:space="preserve">spk_0: </w:t>
      </w:r>
      <w:r>
        <w:t xml:space="preserve"> que</w:t>
      </w:r>
    </w:p>
    <w:p>
      <w:r>
        <w:t xml:space="preserve">spk_2: </w:t>
      </w:r>
      <w:r>
        <w:t xml:space="preserve"> ahora</w:t>
      </w:r>
      <w:r>
        <w:t>.</w:t>
      </w:r>
      <w:r>
        <w:t xml:space="preserve"> Sin</w:t>
      </w:r>
      <w:r>
        <w:t xml:space="preserve"> embargo</w:t>
      </w:r>
      <w:r>
        <w:t>,</w:t>
      </w:r>
      <w:r>
        <w:rPr>
          <w:color w:val="CCCCCC"/>
        </w:rPr>
        <w:t xml:space="preserve"> nosotros</w:t>
      </w:r>
      <w:r>
        <w:t>,</w:t>
      </w:r>
      <w:r>
        <w:rPr>
          <w:color w:val="CCCCCC"/>
        </w:rPr>
        <w:t xml:space="preserve"> claro</w:t>
      </w:r>
      <w:r>
        <w:t>,</w:t>
      </w:r>
      <w:r>
        <w:rPr>
          <w:color w:val="CCCCCC"/>
        </w:rPr>
        <w:t xml:space="preserve"> hay</w:t>
      </w:r>
      <w:r>
        <w:t xml:space="preserve"> casos</w:t>
      </w:r>
      <w:r>
        <w:t xml:space="preserve"> que</w:t>
      </w:r>
      <w:r>
        <w:rPr>
          <w:color w:val="CCCCCC"/>
        </w:rPr>
        <w:t xml:space="preserve"> nos</w:t>
      </w:r>
      <w:r>
        <w:t xml:space="preserve"> identificamos</w:t>
      </w:r>
      <w:r>
        <w:t xml:space="preserve"> de</w:t>
      </w:r>
      <w:r>
        <w:t xml:space="preserve"> forma</w:t>
      </w:r>
      <w:r>
        <w:t xml:space="preserve"> directa</w:t>
      </w:r>
      <w:r>
        <w:t xml:space="preserve"> a</w:t>
      </w:r>
      <w:r>
        <w:t xml:space="preserve"> través</w:t>
      </w:r>
      <w:r>
        <w:t xml:space="preserve"> de</w:t>
      </w:r>
      <w:r>
        <w:t xml:space="preserve"> otro</w:t>
      </w:r>
      <w:r>
        <w:t xml:space="preserve"> equipo</w:t>
      </w:r>
      <w:r>
        <w:t>,</w:t>
      </w:r>
      <w:r>
        <w:rPr>
          <w:color w:val="CCCCCC"/>
        </w:rPr>
        <w:t xml:space="preserve"> sea</w:t>
      </w:r>
      <w:r>
        <w:rPr>
          <w:color w:val="CCCCCC"/>
        </w:rPr>
        <w:t xml:space="preserve"> no</w:t>
      </w:r>
      <w:r>
        <w:rPr>
          <w:color w:val="CCCCCC"/>
        </w:rPr>
        <w:t xml:space="preserve"> un</w:t>
      </w:r>
      <w:r>
        <w:t xml:space="preserve"> equipo</w:t>
      </w:r>
      <w:r>
        <w:t xml:space="preserve"> directamente</w:t>
      </w:r>
      <w:r>
        <w:t xml:space="preserve"> del</w:t>
      </w:r>
      <w:r>
        <w:rPr>
          <w:color w:val="CCCCCC"/>
        </w:rPr>
        <w:t xml:space="preserve"> centro</w:t>
      </w:r>
      <w:r>
        <w:t xml:space="preserve"> de</w:t>
      </w:r>
      <w:r>
        <w:t xml:space="preserve"> alojamiento</w:t>
      </w:r>
      <w:r>
        <w:t xml:space="preserve"> temporal</w:t>
      </w:r>
      <w:r>
        <w:t>,</w:t>
      </w:r>
      <w:r>
        <w:rPr>
          <w:color w:val="CCCCCC"/>
        </w:rPr>
        <w:t xml:space="preserve"> sino</w:t>
      </w:r>
      <w:r>
        <w:t xml:space="preserve"> el</w:t>
      </w:r>
      <w:r>
        <w:t xml:space="preserve"> equipo</w:t>
      </w:r>
      <w:r>
        <w:rPr>
          <w:color w:val="CCCCCC"/>
        </w:rPr>
        <w:t xml:space="preserve"> ya</w:t>
      </w:r>
      <w:r>
        <w:t xml:space="preserve"> de</w:t>
      </w:r>
      <w:r>
        <w:t>,</w:t>
      </w:r>
      <w: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tenemos</w:t>
      </w:r>
      <w:r>
        <w:rPr>
          <w:color w:val="CCCCCC"/>
        </w:rPr>
        <w:t xml:space="preserve"> actualmente</w:t>
      </w:r>
      <w:r>
        <w:rPr>
          <w:color w:val="CCCCCC"/>
        </w:rPr>
        <w:t xml:space="preserve"> una</w:t>
      </w:r>
      <w:r>
        <w:t xml:space="preserve"> técnica</w:t>
      </w:r>
      <w:r>
        <w:t xml:space="preserve"> de</w:t>
      </w:r>
      <w:r>
        <w:rPr>
          <w:color w:val="CCCCCC"/>
        </w:rPr>
        <w:t xml:space="preserve"> Protección</w:t>
      </w:r>
      <w:r>
        <w:rPr>
          <w:color w:val="CCCCCC"/>
        </w:rPr>
        <w:t xml:space="preserve"> Local</w:t>
      </w:r>
      <w:r>
        <w:t xml:space="preserve"> Ella</w:t>
      </w:r>
      <w:r>
        <w:rPr>
          <w:color w:val="CCCCCC"/>
        </w:rPr>
        <w:t xml:space="preserve"> si</w:t>
      </w:r>
      <w:r>
        <w:t xml:space="preserve"> puede</w:t>
      </w:r>
      <w:r>
        <w:t xml:space="preserve"> realizar</w:t>
      </w:r>
      <w:r>
        <w:t xml:space="preserve"> posterior</w:t>
      </w:r>
      <w:r>
        <w:t xml:space="preserve"> a</w:t>
      </w:r>
      <w:r>
        <w:t xml:space="preserve"> la</w:t>
      </w:r>
      <w:r>
        <w:t xml:space="preserve"> salida</w:t>
      </w:r>
      <w:r>
        <w:t xml:space="preserve"> del</w:t>
      </w:r>
      <w:r>
        <w:t xml:space="preserve"> centro</w:t>
      </w:r>
      <w:r>
        <w:t xml:space="preserve"> de</w:t>
      </w:r>
      <w:r>
        <w:t xml:space="preserve"> la</w:t>
      </w:r>
      <w:r>
        <w:rPr>
          <w:color w:val="CCCCCC"/>
        </w:rPr>
        <w:t xml:space="preserve"> cambia</w:t>
      </w:r>
      <w:r>
        <w:t xml:space="preserve"> temporal</w:t>
      </w:r>
      <w:r>
        <w:t>,</w:t>
      </w:r>
      <w:r>
        <w:rPr>
          <w:color w:val="CCCCCC"/>
        </w:rPr>
        <w:t xml:space="preserve"> si</w:t>
      </w:r>
      <w:r>
        <w:t xml:space="preserve"> es</w:t>
      </w:r>
      <w:r>
        <w:t xml:space="preserve"> que</w:t>
      </w:r>
      <w:r>
        <w:t xml:space="preserve"> es</w:t>
      </w:r>
      <w:r>
        <w:t xml:space="preserve"> un</w:t>
      </w:r>
      <w:r>
        <w:t xml:space="preserve"> caso</w:t>
      </w:r>
      <w:r>
        <w:t>,</w:t>
      </w:r>
      <w:r>
        <w:rPr>
          <w:color w:val="CCCCCC"/>
        </w:rPr>
        <w:t xml:space="preserve"> porque</w:t>
      </w:r>
      <w:r>
        <w:rPr>
          <w:color w:val="CCCCCC"/>
        </w:rPr>
        <w:t xml:space="preserve"> está</w:t>
      </w:r>
    </w:p>
    <w:p>
      <w:r>
        <w:t xml:space="preserve">spk_2: </w:t>
      </w:r>
      <w:r>
        <w:rPr>
          <w:color w:val="CCCCCC"/>
        </w:rPr>
        <w:t xml:space="preserve"> Gestionado</w:t>
      </w:r>
      <w:r>
        <w:t xml:space="preserve"> por</w:t>
      </w:r>
      <w:r>
        <w:rPr>
          <w:color w:val="CCCCCC"/>
        </w:rPr>
        <w:t xml:space="preserve"> aquella</w:t>
      </w:r>
      <w:r>
        <w:rPr>
          <w:color w:val="CCCCCC"/>
        </w:rPr>
        <w:t xml:space="preserve"> por</w:t>
      </w:r>
      <w:r>
        <w:rPr>
          <w:color w:val="CCCCCC"/>
        </w:rPr>
        <w:t xml:space="preserve"> abran</w:t>
      </w:r>
      <w:r>
        <w:t>,</w:t>
      </w:r>
      <w:r>
        <w:rPr>
          <w:color w:val="CCCCCC"/>
        </w:rPr>
        <w:t xml:space="preserve"> por</w:t>
      </w:r>
      <w:r>
        <w:rPr>
          <w:color w:val="CCCCCC"/>
        </w:rPr>
        <w:t xml:space="preserve"> la</w:t>
      </w:r>
      <w:r>
        <w:rPr>
          <w:color w:val="CCCCCC"/>
        </w:rPr>
        <w:t xml:space="preserve"> técnica</w:t>
      </w:r>
      <w:r>
        <w:rPr>
          <w:color w:val="CCCCCC"/>
        </w:rPr>
        <w:t xml:space="preserve"> protección</w:t>
      </w:r>
      <w:r>
        <w:t>.</w:t>
      </w:r>
      <w:r>
        <w:t xml:space="preserve"> Ella</w:t>
      </w:r>
      <w:r>
        <w:rPr>
          <w:color w:val="CCCCCC"/>
        </w:rPr>
        <w:t xml:space="preserve"> si</w:t>
      </w:r>
      <w:r>
        <w:rPr>
          <w:color w:val="CCCCCC"/>
        </w:rPr>
        <w:t xml:space="preserve"> puede</w:t>
      </w:r>
      <w:r>
        <w:t xml:space="preserve"> realizar</w:t>
      </w:r>
      <w:r>
        <w:t xml:space="preserve"> acciones</w:t>
      </w:r>
      <w:r>
        <w:t xml:space="preserve"> complementarias</w:t>
      </w:r>
      <w:r>
        <w:t xml:space="preserve"> posterior</w:t>
      </w:r>
      <w:r>
        <w:t xml:space="preserve"> a</w:t>
      </w:r>
      <w:r>
        <w:t xml:space="preserve"> la</w:t>
      </w:r>
      <w:r>
        <w:t xml:space="preserve"> salida</w:t>
      </w:r>
      <w:r>
        <w:rPr>
          <w:color w:val="CCCCCC"/>
        </w:rPr>
        <w:t xml:space="preserve"> Incluso</w:t>
      </w:r>
      <w:r>
        <w:t xml:space="preserve"> para</w:t>
      </w:r>
      <w:r>
        <w:t xml:space="preserve"> un</w:t>
      </w:r>
      <w:r>
        <w:t xml:space="preserve"> proceso</w:t>
      </w:r>
      <w:r>
        <w:t xml:space="preserve"> de</w:t>
      </w:r>
      <w:r>
        <w:t xml:space="preserve"> reunificación</w:t>
      </w:r>
      <w:r>
        <w:t xml:space="preserve"> familiar</w:t>
      </w:r>
      <w:r>
        <w:t xml:space="preserve"> y</w:t>
      </w:r>
      <w:r>
        <w:rPr>
          <w:color w:val="CCCCCC"/>
        </w:rPr>
        <w:t xml:space="preserve"> dar</w:t>
      </w:r>
      <w:r>
        <w:t xml:space="preserve"> seguimiento</w:t>
      </w:r>
      <w:r>
        <w:t xml:space="preserve"> o</w:t>
      </w:r>
      <w:r>
        <w:rPr>
          <w:color w:val="CCCCCC"/>
        </w:rPr>
        <w:t xml:space="preserve"> cumplimiento</w:t>
      </w:r>
      <w:r>
        <w:t xml:space="preserve"> de</w:t>
      </w:r>
      <w:r>
        <w:rPr>
          <w:color w:val="CCCCCC"/>
        </w:rPr>
        <w:t xml:space="preserve"> medidas</w:t>
      </w:r>
      <w:r>
        <w:t xml:space="preserve"> de</w:t>
      </w:r>
      <w:r>
        <w:rPr>
          <w:color w:val="CCCCCC"/>
        </w:rPr>
        <w:t xml:space="preserve"> protección</w:t>
      </w:r>
      <w:r>
        <w:t>.</w:t>
      </w:r>
      <w:r>
        <w:rPr>
          <w:color w:val="CCCCCC"/>
        </w:rPr>
        <w:t xml:space="preserve"> Pero</w:t>
      </w:r>
      <w:r>
        <w:t xml:space="preserve"> son</w:t>
      </w:r>
      <w:r>
        <w:t xml:space="preserve"> casos</w:t>
      </w:r>
      <w:r>
        <w:t xml:space="preserve"> específicos</w:t>
      </w:r>
      <w:r>
        <w:rPr>
          <w:color w:val="CCCCCC"/>
        </w:rPr>
        <w:t xml:space="preserve"> ya</w:t>
      </w:r>
      <w:r>
        <w:rPr>
          <w:color w:val="CCCCCC"/>
        </w:rPr>
        <w:t xml:space="preserve"> por</w:t>
      </w:r>
      <w:r>
        <w:t xml:space="preserve"> otro</w:t>
      </w:r>
      <w:r>
        <w:t xml:space="preserve"> equipo</w:t>
      </w:r>
      <w:r>
        <w:t>,</w:t>
      </w:r>
      <w:r>
        <w:rPr>
          <w:color w:val="CCCCCC"/>
        </w:rPr>
        <w:t xml:space="preserve"> no</w:t>
      </w:r>
      <w:r>
        <w:t xml:space="preserve"> directamente</w:t>
      </w:r>
      <w:r>
        <w:rPr>
          <w:color w:val="CCCCCC"/>
        </w:rPr>
        <w:t xml:space="preserve"> el</w:t>
      </w:r>
      <w:r>
        <w:rPr>
          <w:color w:val="CCCCCC"/>
        </w:rPr>
        <w:t xml:space="preserve"> equipo</w:t>
      </w:r>
      <w:r>
        <w:rPr>
          <w:color w:val="CCCCCC"/>
        </w:rPr>
        <w:t xml:space="preserve"> técnico</w:t>
      </w:r>
      <w:r>
        <w:t>.</w:t>
      </w:r>
      <w:r>
        <w:rPr>
          <w:color w:val="CCCCCC"/>
        </w:rPr>
        <w:t xml:space="preserve"> Sí</w:t>
      </w:r>
      <w:r>
        <w:t>,</w:t>
      </w:r>
      <w:r>
        <w:rPr>
          <w:color w:val="CCCCCC"/>
        </w:rPr>
        <w:t xml:space="preserve"> conocía</w:t>
      </w:r>
      <w:r>
        <w:rPr>
          <w:color w:val="CCCCCC"/>
        </w:rPr>
        <w:t xml:space="preserve"> el</w:t>
      </w:r>
      <w:r>
        <w:t xml:space="preserve"> del</w:t>
      </w:r>
      <w:r>
        <w:rPr>
          <w:color w:val="CCCCCC"/>
        </w:rPr>
        <w:t xml:space="preserve"> centro</w:t>
      </w:r>
      <w:r>
        <w:rPr>
          <w:color w:val="CCCCCC"/>
        </w:rPr>
        <w:t xml:space="preserve"> de</w:t>
      </w:r>
      <w:r>
        <w:rPr>
          <w:color w:val="CCCCCC"/>
        </w:rPr>
        <w:t xml:space="preserve"> lo</w:t>
      </w:r>
      <w:r>
        <w:rPr>
          <w:color w:val="CCCCCC"/>
        </w:rPr>
        <w:t xml:space="preserve"> camino</w:t>
      </w:r>
      <w:r>
        <w:t xml:space="preserve"> temporal</w:t>
      </w:r>
      <w:r>
        <w:t>,</w:t>
      </w:r>
    </w:p>
    <w:p>
      <w:r>
        <w:t xml:space="preserve">spk_2: </w:t>
      </w:r>
      <w:r>
        <w:rPr>
          <w:color w:val="CCCCCC"/>
        </w:rPr>
        <w:t xml:space="preserve"> pero</w:t>
      </w:r>
    </w:p>
    <w:p>
      <w:r>
        <w:t xml:space="preserve">spk_0: </w:t>
      </w:r>
      <w:r>
        <w:rPr>
          <w:color w:val="CCCCCC"/>
        </w:rPr>
        <w:t xml:space="preserve"> muchas</w:t>
      </w:r>
      <w:r>
        <w:t xml:space="preserve"> gracias</w:t>
      </w:r>
      <w:r>
        <w:t>.</w:t>
      </w:r>
      <w:r>
        <w:rPr>
          <w:color w:val="CCCCCC"/>
        </w:rPr>
        <w:t xml:space="preserve"> He</w:t>
      </w:r>
      <w:r>
        <w:t>.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ya</w:t>
      </w:r>
      <w:r>
        <w:t xml:space="preserve"> hemos</w:t>
      </w:r>
      <w:r>
        <w:t xml:space="preserve"> abordado</w:t>
      </w:r>
      <w:r>
        <w:t xml:space="preserve"> un</w:t>
      </w:r>
      <w:r>
        <w:t xml:space="preserve"> poco</w:t>
      </w:r>
      <w:r>
        <w:t xml:space="preserve"> preguntas</w:t>
      </w:r>
      <w:r>
        <w:t xml:space="preserve"> puntuales</w:t>
      </w:r>
      <w:r>
        <w:t xml:space="preserve"> sobre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t xml:space="preserve"> adolescentes</w:t>
      </w:r>
      <w:r>
        <w:t>.</w:t>
      </w:r>
      <w:r>
        <w:rPr>
          <w:color w:val="CCCCCC"/>
        </w:rPr>
        <w:t xml:space="preserve"> Ahora</w:t>
      </w:r>
      <w:r>
        <w:rPr>
          <w:color w:val="CCCCCC"/>
        </w:rPr>
        <w:t xml:space="preserve"> me</w:t>
      </w:r>
      <w:r>
        <w:t xml:space="preserve"> gustaría</w:t>
      </w:r>
      <w:r>
        <w:t xml:space="preserve"> abordar</w:t>
      </w:r>
      <w:r>
        <w:t xml:space="preserve"> el</w:t>
      </w:r>
      <w:r>
        <w:t xml:space="preserve"> tema</w:t>
      </w:r>
      <w:r>
        <w:t xml:space="preserve"> del</w:t>
      </w:r>
      <w:r>
        <w:t xml:space="preserve"> alojamiento</w:t>
      </w:r>
      <w:r>
        <w:t xml:space="preserve"> temporal</w:t>
      </w:r>
      <w:r>
        <w:t xml:space="preserve"> ya</w:t>
      </w:r>
      <w:r>
        <w:t xml:space="preserve"> de</w:t>
      </w:r>
      <w:r>
        <w:t xml:space="preserve"> una</w:t>
      </w:r>
      <w:r>
        <w:t xml:space="preserve"> manera</w:t>
      </w:r>
      <w:r>
        <w:t xml:space="preserve"> más</w:t>
      </w:r>
      <w:r>
        <w:t xml:space="preserve"> general</w:t>
      </w:r>
      <w:r>
        <w:t>.</w:t>
      </w:r>
      <w:r>
        <w:rPr>
          <w:color w:val="CCCCCC"/>
        </w:rPr>
        <w:t xml:space="preserve"> Dentro</w:t>
      </w:r>
      <w:r>
        <w:t xml:space="preserve"> de</w:t>
      </w:r>
      <w:r>
        <w:t xml:space="preserve"> esto</w:t>
      </w:r>
      <w:r>
        <w:t>,</w:t>
      </w:r>
      <w:r>
        <w:rPr>
          <w:color w:val="CCCCCC"/>
        </w:rPr>
        <w:t xml:space="preserve"> mi</w:t>
      </w:r>
      <w:r>
        <w:t xml:space="preserve"> primera</w:t>
      </w:r>
      <w:r>
        <w:t xml:space="preserve"> pregunta</w:t>
      </w:r>
      <w:r>
        <w:t xml:space="preserve"> es</w:t>
      </w:r>
      <w:r>
        <w:t xml:space="preserve"> cuáles</w:t>
      </w:r>
      <w:r>
        <w:t xml:space="preserve"> son</w:t>
      </w:r>
      <w:r>
        <w:t xml:space="preserve"> los</w:t>
      </w:r>
      <w:r>
        <w:t xml:space="preserve"> principales</w:t>
      </w:r>
      <w:r>
        <w:t xml:space="preserve"> desafíos</w:t>
      </w:r>
      <w:r>
        <w:t xml:space="preserve"> a</w:t>
      </w:r>
      <w:r>
        <w:t xml:space="preserve"> los</w:t>
      </w:r>
      <w:r>
        <w:t xml:space="preserve"> que</w:t>
      </w:r>
      <w:r>
        <w:t xml:space="preserve"> se</w:t>
      </w:r>
      <w:r>
        <w:t xml:space="preserve"> enfrentan</w:t>
      </w:r>
      <w:r>
        <w:t xml:space="preserve"> como</w:t>
      </w:r>
      <w:r>
        <w:rPr>
          <w:color w:val="CCCCCC"/>
        </w:rPr>
        <w:t xml:space="preserve"> organización</w:t>
      </w:r>
      <w:r>
        <w:t xml:space="preserve"> para</w:t>
      </w:r>
      <w:r>
        <w:t xml:space="preserve"> poder</w:t>
      </w:r>
      <w:r>
        <w:t xml:space="preserve"> proporcionar</w:t>
      </w:r>
      <w:r>
        <w:t xml:space="preserve"> un</w:t>
      </w:r>
      <w:r>
        <w:t xml:space="preserve"> alojamiento</w:t>
      </w:r>
      <w:r>
        <w:t xml:space="preserve"> de</w:t>
      </w:r>
      <w:r>
        <w:t xml:space="preserve"> emergencia</w:t>
      </w:r>
      <w:r>
        <w:rPr>
          <w:color w:val="CCCCCC"/>
        </w:rPr>
        <w:t xml:space="preserve"> oportuno</w:t>
      </w:r>
      <w:r>
        <w:t xml:space="preserve"> y</w:t>
      </w:r>
      <w:r>
        <w:t xml:space="preserve"> de</w:t>
      </w:r>
      <w:r>
        <w:t xml:space="preserve"> calidad</w:t>
      </w:r>
      <w:r>
        <w:t>?</w:t>
      </w:r>
    </w:p>
    <w:p>
      <w:r>
        <w:t xml:space="preserve">spk_2: </w:t>
      </w:r>
      <w:r>
        <w:rPr>
          <w:color w:val="CCCCCC"/>
        </w:rPr>
        <w:t xml:space="preserve"> Ya</w:t>
      </w:r>
      <w:r>
        <w:rPr>
          <w:color w:val="CCCCCC"/>
        </w:rPr>
        <w:t xml:space="preserve"> si</w:t>
      </w:r>
      <w:r>
        <w:rPr>
          <w:color w:val="CCCCCC"/>
        </w:rPr>
        <w:t xml:space="preserve"> desean</w:t>
      </w:r>
      <w:r>
        <w:rPr>
          <w:color w:val="CCCCCC"/>
        </w:rPr>
        <w:t xml:space="preserve"> inicio</w:t>
      </w:r>
      <w:r>
        <w:rPr>
          <w:color w:val="CCCCCC"/>
        </w:rPr>
        <w:t xml:space="preserve"> yo</w:t>
      </w:r>
      <w:r>
        <w:rPr>
          <w:color w:val="CCCCCC"/>
        </w:rPr>
        <w:t xml:space="preserve"> para</w:t>
      </w:r>
      <w:r>
        <w:rPr>
          <w:color w:val="CCCCCC"/>
        </w:rPr>
        <w:t xml:space="preserve"> respuesta</w:t>
      </w:r>
    </w:p>
    <w:p>
      <w:r>
        <w:t xml:space="preserve">spk_1: </w:t>
      </w:r>
      <w:r>
        <w:rPr>
          <w:color w:val="CCCCCC"/>
        </w:rPr>
        <w:t xml:space="preserve"> Sí</w:t>
      </w:r>
      <w:r>
        <w:t>,</w:t>
      </w:r>
      <w:r>
        <w:rPr>
          <w:color w:val="CCCCCC"/>
        </w:rPr>
        <w:t xml:space="preserve"> sí</w:t>
      </w:r>
      <w:r>
        <w:t>,</w:t>
      </w:r>
      <w:r>
        <w:rPr>
          <w:color w:val="CCCCCC"/>
        </w:rPr>
        <w:t xml:space="preserve"> sí</w:t>
      </w:r>
      <w:r>
        <w:t>.</w:t>
      </w:r>
      <w:r>
        <w:t xml:space="preserve"> Adelante</w:t>
      </w:r>
      <w:r>
        <w:rPr>
          <w:color w:val="CCCCCC"/>
        </w:rPr>
        <w:t xml:space="preserve"> de</w:t>
      </w:r>
      <w:r>
        <w:rPr>
          <w:color w:val="CCCCCC"/>
        </w:rPr>
        <w:t xml:space="preserve"> mi</w:t>
      </w:r>
    </w:p>
    <w:p>
      <w:r>
        <w:t xml:space="preserve">spk_2: </w:t>
      </w:r>
      <w:r>
        <w:rPr>
          <w:color w:val="CCCCCC"/>
        </w:rPr>
        <w:t xml:space="preserve"> Ya</w:t>
      </w:r>
      <w:r>
        <w:rPr>
          <w:color w:val="CCCCCC"/>
        </w:rPr>
        <w:t xml:space="preserve"> sólo</w:t>
      </w:r>
      <w:r>
        <w:rPr>
          <w:color w:val="CCCCCC"/>
        </w:rPr>
        <w:t xml:space="preserve"> para</w:t>
      </w:r>
      <w:r>
        <w:rPr>
          <w:color w:val="CCCCCC"/>
        </w:rPr>
        <w:t xml:space="preserve"> porque</w:t>
      </w:r>
      <w:r>
        <w:rPr>
          <w:color w:val="CCCCCC"/>
        </w:rPr>
        <w:t xml:space="preserve"> no</w:t>
      </w:r>
      <w:r>
        <w:rPr>
          <w:color w:val="CCCCCC"/>
        </w:rPr>
        <w:t xml:space="preserve"> escuche</w:t>
      </w:r>
      <w:r>
        <w:rPr>
          <w:color w:val="CCCCCC"/>
        </w:rPr>
        <w:t xml:space="preserve"> la</w:t>
      </w:r>
      <w:r>
        <w:t xml:space="preserve"> primera</w:t>
      </w:r>
      <w:r>
        <w:t xml:space="preserve"> parte</w:t>
      </w:r>
      <w:r>
        <w:t>.</w:t>
      </w:r>
      <w:r>
        <w:rPr>
          <w:color w:val="CCCCCC"/>
        </w:rPr>
        <w:t xml:space="preserve"> Muy</w:t>
      </w:r>
      <w:r>
        <w:t xml:space="preserve"> bien</w:t>
      </w:r>
      <w:r>
        <w:t>.</w:t>
      </w:r>
      <w:r>
        <w:t xml:space="preserve"> Podría</w:t>
      </w:r>
      <w:r>
        <w:t xml:space="preserve"> repetir</w:t>
      </w:r>
      <w:r>
        <w:t xml:space="preserve"> la</w:t>
      </w:r>
      <w:r>
        <w:t xml:space="preserve"> la</w:t>
      </w:r>
      <w:r>
        <w:t xml:space="preserve"> pregunta</w:t>
      </w:r>
      <w:r>
        <w:t xml:space="preserve"> para</w:t>
      </w:r>
      <w:r>
        <w:t xml:space="preserve"> estar</w:t>
      </w:r>
      <w:r>
        <w:t xml:space="preserve"> seguro</w:t>
      </w:r>
      <w:r>
        <w:t xml:space="preserve"> de</w:t>
      </w:r>
      <w:r>
        <w:t xml:space="preserve"> responder</w:t>
      </w:r>
      <w:r>
        <w:t>?</w:t>
      </w:r>
    </w:p>
    <w:p>
      <w:r>
        <w:t xml:space="preserve">spk_0: </w:t>
      </w:r>
      <w:r>
        <w:rPr>
          <w:color w:val="CCCCCC"/>
        </w:rPr>
        <w:t xml:space="preserve"> Si</w:t>
      </w:r>
      <w:r>
        <w:t>,</w:t>
      </w:r>
      <w:r>
        <w:t xml:space="preserve"> claro</w:t>
      </w:r>
      <w:r>
        <w:t>.</w:t>
      </w:r>
      <w:r>
        <w:rPr>
          <w:color w:val="CCCCCC"/>
        </w:rPr>
        <w:t xml:space="preserve"> Cuáles</w:t>
      </w:r>
      <w:r>
        <w:t xml:space="preserve"> son</w:t>
      </w:r>
      <w:r>
        <w:t xml:space="preserve"> los</w:t>
      </w:r>
      <w:r>
        <w:t xml:space="preserve"> principales</w:t>
      </w:r>
      <w:r>
        <w:t xml:space="preserve"> desafíos</w:t>
      </w:r>
      <w:r>
        <w:t xml:space="preserve"> a</w:t>
      </w:r>
      <w:r>
        <w:t xml:space="preserve"> los</w:t>
      </w:r>
      <w:r>
        <w:t xml:space="preserve"> que</w:t>
      </w:r>
      <w:r>
        <w:rPr>
          <w:color w:val="CCCCCC"/>
        </w:rPr>
        <w:t xml:space="preserve"> ustedes</w:t>
      </w:r>
      <w:r>
        <w:t xml:space="preserve"> como</w:t>
      </w:r>
      <w:r>
        <w:rPr>
          <w:color w:val="CCCCCC"/>
        </w:rPr>
        <w:t xml:space="preserve"> organización</w:t>
      </w:r>
      <w:r>
        <w:t xml:space="preserve"> se</w:t>
      </w:r>
      <w:r>
        <w:t xml:space="preserve"> enfrentan</w:t>
      </w:r>
      <w:r>
        <w:t xml:space="preserve"> para</w:t>
      </w:r>
      <w:r>
        <w:t xml:space="preserve"> poder</w:t>
      </w:r>
      <w:r>
        <w:t xml:space="preserve"> proporcionar</w:t>
      </w:r>
      <w:r>
        <w:t xml:space="preserve"> un</w:t>
      </w:r>
      <w:r>
        <w:t xml:space="preserve"> alojamiento</w:t>
      </w:r>
      <w:r>
        <w:t xml:space="preserve"> oportuno</w:t>
      </w:r>
      <w:r>
        <w:t xml:space="preserve"> y</w:t>
      </w:r>
      <w:r>
        <w:t xml:space="preserve"> de</w:t>
      </w:r>
      <w:r>
        <w:t xml:space="preserve"> calidad</w:t>
      </w:r>
      <w:r>
        <w:t>?</w:t>
      </w:r>
    </w:p>
    <w:p>
      <w:r>
        <w:t xml:space="preserve">spk_2: </w:t>
      </w:r>
      <w:r>
        <w:t xml:space="preserve"> O</w:t>
      </w:r>
      <w:r>
        <w:rPr>
          <w:color w:val="CCCCCC"/>
        </w:rPr>
        <w:t xml:space="preserve"> que</w:t>
      </w:r>
      <w:r>
        <w:t>?</w:t>
      </w:r>
    </w:p>
    <w:p>
      <w:r>
        <w:t xml:space="preserve">spk_2: 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entre</w:t>
      </w:r>
      <w:r>
        <w:t xml:space="preserve"> los</w:t>
      </w:r>
      <w:r>
        <w:t xml:space="preserve"> principales</w:t>
      </w:r>
      <w:r>
        <w:t xml:space="preserve"> desafíos</w:t>
      </w:r>
      <w:r>
        <w:t xml:space="preserve"> que</w:t>
      </w:r>
      <w:r>
        <w:t xml:space="preserve"> tenemos</w:t>
      </w:r>
      <w:r>
        <w:rPr>
          <w:color w:val="CCCCCC"/>
        </w:rPr>
        <w:t xml:space="preserve"> es</w:t>
      </w:r>
      <w:r>
        <w:t xml:space="preserve"> siempre</w:t>
      </w:r>
      <w:r>
        <w:rPr>
          <w:color w:val="CCCCCC"/>
        </w:rPr>
        <w:t xml:space="preserve"> los</w:t>
      </w:r>
      <w:r>
        <w:t xml:space="preserve"> perfiles</w:t>
      </w:r>
      <w:r>
        <w:t xml:space="preserve"> son</w:t>
      </w:r>
      <w:r>
        <w:t xml:space="preserve"> son</w:t>
      </w:r>
      <w:r>
        <w:t xml:space="preserve"> algunos</w:t>
      </w:r>
      <w:r>
        <w:t xml:space="preserve"> perfiles</w:t>
      </w:r>
      <w:r>
        <w:t xml:space="preserve"> son</w:t>
      </w:r>
      <w:r>
        <w:t xml:space="preserve"> bastante</w:t>
      </w:r>
      <w:r>
        <w:t xml:space="preserve"> desafiantes</w:t>
      </w:r>
      <w:r>
        <w:rPr>
          <w:color w:val="CCCCCC"/>
        </w:rPr>
        <w:t xml:space="preserve"> o</w:t>
      </w:r>
      <w:r>
        <w:rPr>
          <w:color w:val="CCCCCC"/>
        </w:rPr>
        <w:t xml:space="preserve"> demandantes</w:t>
      </w:r>
      <w:r>
        <w:t>,</w:t>
      </w:r>
      <w:r>
        <w:rPr>
          <w:color w:val="CCCCCC"/>
        </w:rPr>
        <w:t xml:space="preserve"> podríamos</w:t>
      </w:r>
      <w:r>
        <w:rPr>
          <w:color w:val="CCCCCC"/>
        </w:rPr>
        <w:t xml:space="preserve"> decirlo</w:t>
      </w:r>
      <w:r>
        <w:t>,</w:t>
      </w:r>
      <w:r>
        <w:t xml:space="preserve"> ya</w:t>
      </w:r>
      <w:r>
        <w:t xml:space="preserve"> que</w:t>
      </w:r>
      <w:r>
        <w:rPr>
          <w:color w:val="CCCCCC"/>
        </w:rPr>
        <w:t xml:space="preserve"> éste</w:t>
      </w:r>
      <w:r>
        <w:t xml:space="preserve"> se</w:t>
      </w:r>
      <w:r>
        <w:rPr>
          <w:color w:val="CCCCCC"/>
        </w:rPr>
        <w:t xml:space="preserve"> han</w:t>
      </w:r>
      <w:r>
        <w:t xml:space="preserve"> generado</w:t>
      </w:r>
      <w:r>
        <w:t xml:space="preserve"> expectativas</w:t>
      </w:r>
      <w:r>
        <w:t>,</w:t>
      </w:r>
      <w:r>
        <w:t xml:space="preserve"> que</w:t>
      </w:r>
      <w:r>
        <w:t xml:space="preserve"> puede</w:t>
      </w:r>
      <w:r>
        <w:t xml:space="preserve"> ser</w:t>
      </w:r>
      <w:r>
        <w:rPr>
          <w:color w:val="CCCCCC"/>
        </w:rPr>
        <w:t xml:space="preserve"> de</w:t>
      </w:r>
      <w:r>
        <w:rPr>
          <w:color w:val="CCCCCC"/>
        </w:rPr>
        <w:t xml:space="preserve"> Font</w:t>
      </w:r>
      <w:r>
        <w:t xml:space="preserve"> a</w:t>
      </w:r>
      <w:r>
        <w:t xml:space="preserve"> través</w:t>
      </w:r>
      <w:r>
        <w:t xml:space="preserve"> de</w:t>
      </w:r>
      <w:r>
        <w:t xml:space="preserve"> otros</w:t>
      </w:r>
      <w:r>
        <w:t xml:space="preserve"> amigos</w:t>
      </w:r>
      <w:r>
        <w:rPr>
          <w:color w:val="CCCCCC"/>
        </w:rPr>
        <w:t xml:space="preserve"> o</w:t>
      </w:r>
      <w:r>
        <w:t xml:space="preserve"> familiares</w:t>
      </w:r>
      <w:r>
        <w:t xml:space="preserve"> en</w:t>
      </w:r>
      <w:r>
        <w:rPr>
          <w:color w:val="CCCCCC"/>
        </w:rPr>
        <w:t xml:space="preserve"> los</w:t>
      </w:r>
      <w:r>
        <w:t xml:space="preserve"> cuales</w:t>
      </w:r>
      <w:r>
        <w:t xml:space="preserve"> ellos</w:t>
      </w:r>
    </w:p>
    <w:p>
      <w:r>
        <w:t xml:space="preserve">spk_2: </w:t>
      </w:r>
      <w:r>
        <w:rPr>
          <w:color w:val="CCCCCC"/>
        </w:rPr>
        <w:t xml:space="preserve"> piensa</w:t>
      </w:r>
      <w:r>
        <w:t xml:space="preserve"> que</w:t>
      </w:r>
      <w:r>
        <w:t xml:space="preserve"> todos</w:t>
      </w:r>
      <w:r>
        <w:t xml:space="preserve"> los</w:t>
      </w:r>
      <w:r>
        <w:t xml:space="preserve"> que</w:t>
      </w:r>
      <w:r>
        <w:t xml:space="preserve"> ingresen</w:t>
      </w:r>
      <w:r>
        <w:t xml:space="preserve"> al</w:t>
      </w:r>
      <w:r>
        <w:rPr>
          <w:color w:val="CCCCCC"/>
        </w:rPr>
        <w:t xml:space="preserve"> centro</w:t>
      </w:r>
      <w:r>
        <w:rPr>
          <w:color w:val="CCCCCC"/>
        </w:rPr>
        <w:t xml:space="preserve"> alojamiento</w:t>
      </w:r>
      <w:r>
        <w:t xml:space="preserve"> temporal</w:t>
      </w:r>
      <w:r>
        <w:rPr>
          <w:color w:val="CCCCCC"/>
        </w:rPr>
        <w:t xml:space="preserve"> pueden</w:t>
      </w:r>
      <w:r>
        <w:t xml:space="preserve"> recibir</w:t>
      </w:r>
      <w:r>
        <w:rPr>
          <w:color w:val="CCCCCC"/>
        </w:rPr>
        <w:t xml:space="preserve"> asistencia</w:t>
      </w:r>
      <w:r>
        <w:t>,</w:t>
      </w:r>
      <w:r>
        <w:rPr>
          <w:color w:val="CCCCCC"/>
        </w:rPr>
        <w:t xml:space="preserve"> por</w:t>
      </w:r>
      <w:r>
        <w:rPr>
          <w:color w:val="CCCCCC"/>
        </w:rPr>
        <w:t xml:space="preserve"> ejemplo</w:t>
      </w:r>
      <w:r>
        <w:t>,</w:t>
      </w:r>
      <w:r>
        <w:rPr>
          <w:color w:val="CCCCCC"/>
        </w:rPr>
        <w:t xml:space="preserve"> y</w:t>
      </w:r>
      <w:r>
        <w:t xml:space="preserve"> exigen</w:t>
      </w:r>
      <w:r>
        <w:rPr>
          <w:color w:val="CCCCCC"/>
        </w:rPr>
        <w:t xml:space="preserve"> asistencia</w:t>
      </w:r>
      <w:r>
        <w:t>.</w:t>
      </w:r>
      <w:r>
        <w:rPr>
          <w:color w:val="CCCCCC"/>
        </w:rPr>
        <w:t xml:space="preserve"> Eso</w:t>
      </w:r>
      <w:r>
        <w:t xml:space="preserve"> puede</w:t>
      </w:r>
      <w:r>
        <w:t xml:space="preserve"> ser</w:t>
      </w:r>
      <w:r>
        <w:t xml:space="preserve"> un</w:t>
      </w:r>
      <w:r>
        <w:t xml:space="preserve"> desafío</w:t>
      </w:r>
      <w:r>
        <w:t xml:space="preserve"> que</w:t>
      </w:r>
      <w:r>
        <w:t xml:space="preserve"> nosotros</w:t>
      </w:r>
      <w:r>
        <w:rPr>
          <w:color w:val="CCCCCC"/>
        </w:rPr>
        <w:t xml:space="preserve"> este</w:t>
      </w:r>
      <w:r>
        <w:rPr>
          <w:color w:val="CCCCCC"/>
        </w:rPr>
        <w:t xml:space="preserve"> pongo</w:t>
      </w:r>
      <w:r>
        <w:rPr>
          <w:color w:val="CCCCCC"/>
        </w:rPr>
        <w:t xml:space="preserve"> a</w:t>
      </w:r>
      <w:r>
        <w:rPr>
          <w:color w:val="CCCCCC"/>
        </w:rPr>
        <w:t xml:space="preserve"> enfrentar</w:t>
      </w:r>
      <w:r>
        <w:rPr>
          <w:color w:val="CCCCCC"/>
        </w:rPr>
        <w:t xml:space="preserve"> durante</w:t>
      </w:r>
      <w:r>
        <w:t xml:space="preserve"> el</w:t>
      </w:r>
      <w:r>
        <w:t xml:space="preserve"> proceso</w:t>
      </w:r>
      <w:r>
        <w:t xml:space="preserve"> de</w:t>
      </w:r>
      <w:r>
        <w:t xml:space="preserve"> atención</w:t>
      </w:r>
      <w:r>
        <w:t xml:space="preserve"> a</w:t>
      </w:r>
      <w:r>
        <w:t xml:space="preserve"> las</w:t>
      </w:r>
      <w:r>
        <w:t xml:space="preserve"> personas</w:t>
      </w:r>
      <w:r>
        <w:t xml:space="preserve"> que</w:t>
      </w:r>
      <w:r>
        <w:t xml:space="preserve"> vienen</w:t>
      </w:r>
      <w:r>
        <w:t xml:space="preserve"> con</w:t>
      </w:r>
      <w:r>
        <w:t xml:space="preserve"> esta</w:t>
      </w:r>
      <w:r>
        <w:rPr>
          <w:color w:val="CCCCCC"/>
        </w:rPr>
        <w:t xml:space="preserve"> expectativa</w:t>
      </w:r>
      <w:r>
        <w:rPr>
          <w:color w:val="CCCCCC"/>
        </w:rPr>
        <w:t xml:space="preserve"> o</w:t>
      </w:r>
      <w:r>
        <w:t xml:space="preserve"> o</w:t>
      </w:r>
      <w:r>
        <w:rPr>
          <w:color w:val="CCCCCC"/>
        </w:rPr>
        <w:t xml:space="preserve"> demandantes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esté</w:t>
      </w:r>
      <w:r>
        <w:t xml:space="preserve"> dentro</w:t>
      </w:r>
      <w:r>
        <w:t xml:space="preserve"> de</w:t>
      </w:r>
      <w:r>
        <w:t xml:space="preserve"> los</w:t>
      </w:r>
      <w:r>
        <w:t xml:space="preserve"> desafíos</w:t>
      </w:r>
      <w:r>
        <w:t>.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y</w:t>
      </w:r>
      <w:r>
        <w:t xml:space="preserve"> es</w:t>
      </w:r>
      <w:r>
        <w:t xml:space="preserve"> muy</w:t>
      </w:r>
      <w:r>
        <w:t xml:space="preserve"> importante</w:t>
      </w:r>
      <w:r>
        <w:t xml:space="preserve"> el</w:t>
      </w:r>
      <w:r>
        <w:t xml:space="preserve"> tema</w:t>
      </w:r>
      <w:r>
        <w:t xml:space="preserve"> del</w:t>
      </w:r>
      <w:r>
        <w:t xml:space="preserve"> abordaje</w:t>
      </w:r>
      <w:r>
        <w:t>.</w:t>
      </w:r>
      <w:r>
        <w:rPr>
          <w:color w:val="CCCCCC"/>
        </w:rPr>
        <w:t xml:space="preserve"> No</w:t>
      </w:r>
      <w:r>
        <w:t xml:space="preserve"> realizar</w:t>
      </w:r>
      <w:r>
        <w:rPr>
          <w:color w:val="CCCCCC"/>
        </w:rPr>
        <w:t xml:space="preserve"> este</w:t>
      </w:r>
      <w:r>
        <w:t xml:space="preserve"> adecuadamente</w:t>
      </w:r>
      <w:r>
        <w:rPr>
          <w:color w:val="CCCCCC"/>
        </w:rPr>
        <w:t xml:space="preserve"> los</w:t>
      </w:r>
      <w:r>
        <w:rPr>
          <w:color w:val="CCCCCC"/>
        </w:rPr>
        <w:t xml:space="preserve"> aborda</w:t>
      </w:r>
      <w:r>
        <w:t>.</w:t>
      </w:r>
    </w:p>
    <w:p>
      <w:r>
        <w:t xml:space="preserve">spk_2: </w:t>
      </w:r>
      <w:r>
        <w:rPr>
          <w:color w:val="CCCCCC"/>
        </w:rPr>
        <w:t xml:space="preserve"> Es</w:t>
      </w:r>
      <w:r>
        <w:t xml:space="preserve"> que</w:t>
      </w:r>
      <w:r>
        <w:t xml:space="preserve"> la</w:t>
      </w:r>
      <w:r>
        <w:t xml:space="preserve"> documentación</w:t>
      </w:r>
      <w:r>
        <w:rPr>
          <w:color w:val="CCCCCC"/>
        </w:rPr>
        <w:t xml:space="preserve"> también</w:t>
      </w:r>
      <w:r>
        <w:t xml:space="preserve"> porque</w:t>
      </w:r>
      <w:r>
        <w:t xml:space="preserve"> puede</w:t>
      </w:r>
      <w:r>
        <w:t>,</w:t>
      </w:r>
      <w:r>
        <w:rPr>
          <w:color w:val="CCCCCC"/>
        </w:rPr>
        <w:t xml:space="preserve"> pueden</w:t>
      </w:r>
      <w:r>
        <w:t xml:space="preserve"> haber</w:t>
      </w:r>
      <w:r>
        <w:rPr>
          <w:color w:val="CCCCCC"/>
        </w:rPr>
        <w:t xml:space="preserve"> puede</w:t>
      </w:r>
      <w:r>
        <w:t xml:space="preserve"> haber</w:t>
      </w:r>
      <w:r>
        <w:t xml:space="preserve"> fraude</w:t>
      </w:r>
      <w:r>
        <w:t>,</w:t>
      </w:r>
      <w:r>
        <w:rPr>
          <w:color w:val="CCCCCC"/>
        </w:rPr>
        <w:t xml:space="preserve"> incluso</w:t>
      </w:r>
      <w:r>
        <w:rPr>
          <w:color w:val="CCCCCC"/>
        </w:rPr>
        <w:t xml:space="preserve"> esté</w:t>
      </w:r>
      <w:r>
        <w:rPr>
          <w:color w:val="CCCCCC"/>
        </w:rPr>
        <w:t xml:space="preserve"> en</w:t>
      </w:r>
      <w:r>
        <w:t xml:space="preserve"> algunos</w:t>
      </w:r>
      <w:r>
        <w:t xml:space="preserve"> casos</w:t>
      </w:r>
      <w:r>
        <w:t>.</w:t>
      </w:r>
      <w:r>
        <w:rPr>
          <w:color w:val="CCCCCC"/>
        </w:rPr>
        <w:t xml:space="preserve"> Todo</w:t>
      </w:r>
      <w:r>
        <w:t xml:space="preserve"> eso</w:t>
      </w:r>
      <w:r>
        <w:t xml:space="preserve"> es</w:t>
      </w:r>
      <w:r>
        <w:t xml:space="preserve"> un</w:t>
      </w:r>
      <w:r>
        <w:t xml:space="preserve"> desafío</w:t>
      </w:r>
      <w:r>
        <w:rPr>
          <w:color w:val="CCCCCC"/>
        </w:rPr>
        <w:t xml:space="preserve"> no</w:t>
      </w:r>
      <w:r>
        <w:t>?</w:t>
      </w:r>
      <w:r>
        <w:t xml:space="preserve"> Que</w:t>
      </w:r>
      <w:r>
        <w:t xml:space="preserve"> tiene</w:t>
      </w:r>
      <w:r>
        <w:t xml:space="preserve"> el</w:t>
      </w:r>
      <w:r>
        <w:t xml:space="preserve"> equipo</w:t>
      </w:r>
      <w:r>
        <w:t xml:space="preserve"> técnico</w:t>
      </w:r>
      <w:r>
        <w:t xml:space="preserve"> de</w:t>
      </w:r>
      <w:r>
        <w:t xml:space="preserve"> realizar</w:t>
      </w:r>
      <w:r>
        <w:t xml:space="preserve"> un</w:t>
      </w:r>
      <w:r>
        <w:t xml:space="preserve"> buen</w:t>
      </w:r>
      <w:r>
        <w:rPr>
          <w:color w:val="CCCCCC"/>
        </w:rPr>
        <w:t xml:space="preserve"> abordar</w:t>
      </w:r>
      <w:r>
        <w:t xml:space="preserve"> un</w:t>
      </w:r>
      <w:r>
        <w:t xml:space="preserve"> adecuado</w:t>
      </w:r>
      <w:r>
        <w:t xml:space="preserve"> abordar</w:t>
      </w:r>
      <w:r>
        <w:t xml:space="preserve"> de</w:t>
      </w:r>
      <w:r>
        <w:rPr>
          <w:color w:val="CCCCCC"/>
        </w:rPr>
        <w:t xml:space="preserve"> Kardamyli</w:t>
      </w:r>
    </w:p>
    <w:p>
      <w:r>
        <w:t xml:space="preserve">spk_2: </w:t>
      </w:r>
      <w:r>
        <w:rPr>
          <w:color w:val="CCCCCC"/>
        </w:rPr>
        <w:t xml:space="preserve"> Eso</w:t>
      </w:r>
      <w:r>
        <w:t xml:space="preserve"> digamos</w:t>
      </w:r>
      <w:r>
        <w:rPr>
          <w:color w:val="CCCCCC"/>
        </w:rPr>
        <w:t xml:space="preserve"> eso</w:t>
      </w:r>
      <w:r>
        <w:t xml:space="preserve"> frente</w:t>
      </w:r>
      <w:r>
        <w:t xml:space="preserve"> al</w:t>
      </w:r>
      <w:r>
        <w:t xml:space="preserve"> tema</w:t>
      </w:r>
      <w:r>
        <w:t xml:space="preserve"> de</w:t>
      </w:r>
      <w:r>
        <w:t xml:space="preserve"> la</w:t>
      </w:r>
      <w:r>
        <w:rPr>
          <w:color w:val="CCCCCC"/>
        </w:rPr>
        <w:t xml:space="preserve"> tensión</w:t>
      </w:r>
      <w:r>
        <w:t xml:space="preserve"> como</w:t>
      </w:r>
      <w:r>
        <w:t xml:space="preserve"> tal</w:t>
      </w:r>
      <w:r>
        <w:t>,</w:t>
      </w:r>
      <w:r>
        <w:rPr>
          <w:color w:val="CCCCCC"/>
        </w:rPr>
        <w:t xml:space="preserve"> no</w:t>
      </w:r>
      <w:r>
        <w:t xml:space="preserve"> también</w:t>
      </w:r>
      <w:r>
        <w:t xml:space="preserve"> durante</w:t>
      </w:r>
      <w:r>
        <w:rPr>
          <w:color w:val="CCCCCC"/>
        </w:rPr>
        <w:t xml:space="preserve"> el</w:t>
      </w:r>
      <w:r>
        <w:t xml:space="preserve"> en</w:t>
      </w:r>
      <w:r>
        <w:t xml:space="preserve"> el</w:t>
      </w:r>
      <w:r>
        <w:t xml:space="preserve"> proceso</w:t>
      </w:r>
      <w:r>
        <w:t xml:space="preserve"> de</w:t>
      </w:r>
      <w:r>
        <w:rPr>
          <w:color w:val="CCCCCC"/>
        </w:rPr>
        <w:t xml:space="preserve"> ingreso</w:t>
      </w:r>
      <w:r>
        <w:rPr>
          <w:color w:val="CCCCCC"/>
        </w:rPr>
        <w:t xml:space="preserve"> durante</w:t>
      </w:r>
      <w:r>
        <w:t xml:space="preserve"> la</w:t>
      </w:r>
      <w:r>
        <w:t xml:space="preserve"> estancia</w:t>
      </w:r>
      <w:r>
        <w:rPr>
          <w:color w:val="CCCCCC"/>
        </w:rPr>
        <w:t xml:space="preserve"> ya</w:t>
      </w:r>
      <w:r>
        <w:t xml:space="preserve"> en</w:t>
      </w:r>
      <w:r>
        <w:t xml:space="preserve"> el</w:t>
      </w:r>
      <w:r>
        <w:rPr>
          <w:color w:val="CCCCCC"/>
        </w:rPr>
        <w:t xml:space="preserve"> centro</w:t>
      </w:r>
      <w:r>
        <w:t>.</w:t>
      </w:r>
      <w:r>
        <w:rPr>
          <w:color w:val="CCCCCC"/>
        </w:rPr>
        <w:t xml:space="preserve"> Los</w:t>
      </w:r>
      <w:r>
        <w:t xml:space="preserve"> desafíos</w:t>
      </w:r>
      <w:r>
        <w:t>,</w:t>
      </w:r>
      <w:r>
        <w:rPr>
          <w:color w:val="CCCCCC"/>
        </w:rPr>
        <w:t xml:space="preserve"> pues</w:t>
      </w:r>
      <w:r>
        <w:t xml:space="preserve"> que</w:t>
      </w:r>
      <w:r>
        <w:t xml:space="preserve"> tenemos</w:t>
      </w:r>
      <w:r>
        <w:rPr>
          <w:color w:val="CCCCCC"/>
        </w:rPr>
        <w:t xml:space="preserve"> es</w:t>
      </w:r>
      <w:r>
        <w:rPr>
          <w:color w:val="CCCCCC"/>
        </w:rPr>
        <w:t xml:space="preserve"> tienen</w:t>
      </w:r>
      <w:r>
        <w:t xml:space="preserve"> que</w:t>
      </w:r>
      <w:r>
        <w:t xml:space="preserve"> ver</w:t>
      </w:r>
      <w:r>
        <w:t xml:space="preserve"> con</w:t>
      </w:r>
    </w:p>
    <w:p>
      <w:r>
        <w:t xml:space="preserve">spk_2: </w:t>
      </w:r>
      <w:r>
        <w:rPr>
          <w:color w:val="CCCCCC"/>
        </w:rPr>
        <w:t xml:space="preserve"> la</w:t>
      </w:r>
      <w:r>
        <w:t xml:space="preserve"> convivencia</w:t>
      </w:r>
      <w:r>
        <w:t>,</w:t>
      </w:r>
      <w:r>
        <w:rPr>
          <w:color w:val="CCCCCC"/>
        </w:rPr>
        <w:t xml:space="preserve"> el</w:t>
      </w:r>
      <w:r>
        <w:t xml:space="preserve"> tema</w:t>
      </w:r>
      <w:r>
        <w:t xml:space="preserve"> de</w:t>
      </w:r>
      <w:r>
        <w:t xml:space="preserve"> cumplimiento</w:t>
      </w:r>
      <w:r>
        <w:t xml:space="preserve"> de</w:t>
      </w:r>
      <w:r>
        <w:t xml:space="preserve"> las</w:t>
      </w:r>
      <w:r>
        <w:t xml:space="preserve"> normas</w:t>
      </w:r>
      <w:r>
        <w:t xml:space="preserve"> de</w:t>
      </w:r>
      <w:r>
        <w:t xml:space="preserve"> convivencia</w:t>
      </w:r>
      <w:r>
        <w:t>.</w:t>
      </w:r>
      <w:r>
        <w:t xml:space="preserve"> Algunos</w:t>
      </w:r>
      <w:r>
        <w:t xml:space="preserve"> perfiles</w:t>
      </w:r>
      <w:r>
        <w:t>,</w:t>
      </w:r>
      <w:r>
        <w:t xml:space="preserve"> pues</w:t>
      </w:r>
      <w:r>
        <w:rPr>
          <w:color w:val="CCCCCC"/>
        </w:rPr>
        <w:t xml:space="preserve"> están</w:t>
      </w:r>
      <w:r>
        <w:t xml:space="preserve"> acostumbrados</w:t>
      </w:r>
      <w:r>
        <w:rPr>
          <w:color w:val="CCCCCC"/>
        </w:rPr>
        <w:t xml:space="preserve"> a</w:t>
      </w:r>
      <w:r>
        <w:rPr>
          <w:color w:val="CCCCCC"/>
        </w:rPr>
        <w:t xml:space="preserve"> un</w:t>
      </w:r>
      <w:r>
        <w:rPr>
          <w:color w:val="CCCCCC"/>
        </w:rPr>
        <w:t xml:space="preserve"> o</w:t>
      </w:r>
      <w:r>
        <w:t xml:space="preserve"> sus</w:t>
      </w:r>
      <w:r>
        <w:t xml:space="preserve"> formas</w:t>
      </w:r>
      <w:r>
        <w:t xml:space="preserve"> de</w:t>
      </w:r>
      <w:r>
        <w:rPr>
          <w:color w:val="CCCCCC"/>
        </w:rPr>
        <w:t xml:space="preserve"> corrección</w:t>
      </w:r>
      <w:r>
        <w:rPr>
          <w:color w:val="CCCCCC"/>
        </w:rPr>
        <w:t xml:space="preserve"> son</w:t>
      </w:r>
      <w:r>
        <w:rPr>
          <w:color w:val="CCCCCC"/>
        </w:rPr>
        <w:t xml:space="preserve"> a</w:t>
      </w:r>
      <w:r>
        <w:rPr>
          <w:color w:val="CCCCCC"/>
        </w:rPr>
        <w:t xml:space="preserve"> sus</w:t>
      </w:r>
      <w:r>
        <w:t xml:space="preserve"> hijos</w:t>
      </w:r>
      <w:r>
        <w:t>.</w:t>
      </w:r>
      <w:r>
        <w:rPr>
          <w:color w:val="CCCCCC"/>
        </w:rPr>
        <w:t xml:space="preserve"> Son</w:t>
      </w:r>
      <w:r>
        <w:t xml:space="preserve"> inclinadas</w:t>
      </w:r>
      <w:r>
        <w:t xml:space="preserve"> al</w:t>
      </w:r>
      <w:r>
        <w:t xml:space="preserve"> uso</w:t>
      </w:r>
      <w:r>
        <w:t xml:space="preserve"> de</w:t>
      </w:r>
      <w:r>
        <w:t xml:space="preserve"> la</w:t>
      </w:r>
      <w:r>
        <w:t xml:space="preserve"> violencia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o</w:t>
      </w:r>
      <w:r>
        <w:t xml:space="preserve"> de</w:t>
      </w:r>
      <w:r>
        <w:rPr>
          <w:color w:val="CCCCCC"/>
        </w:rPr>
        <w:t xml:space="preserve"> gritos</w:t>
      </w:r>
      <w:r>
        <w:rPr>
          <w:color w:val="CCCCCC"/>
        </w:rPr>
        <w:t xml:space="preserve"> en</w:t>
      </w:r>
      <w:r>
        <w:t xml:space="preserve"> general</w:t>
      </w:r>
      <w:r>
        <w:t>,</w:t>
      </w:r>
      <w:r>
        <w:t xml:space="preserve"> no</w:t>
      </w:r>
      <w:r>
        <w:t>?</w:t>
      </w:r>
      <w:r>
        <w:t xml:space="preserve"> Entonces</w:t>
      </w:r>
      <w:r>
        <w:t>,</w:t>
      </w:r>
      <w:r>
        <w:rPr>
          <w:color w:val="CCCCCC"/>
        </w:rPr>
        <w:t xml:space="preserve"> este</w:t>
      </w:r>
    </w:p>
    <w:p>
      <w:r>
        <w:t xml:space="preserve">spk_2: </w:t>
      </w:r>
      <w:r>
        <w:rPr>
          <w:color w:val="CCCCCC"/>
        </w:rPr>
        <w:t xml:space="preserve"> esto</w:t>
      </w:r>
      <w:r>
        <w:t xml:space="preserve"> es</w:t>
      </w:r>
      <w:r>
        <w:t xml:space="preserve"> un</w:t>
      </w:r>
      <w:r>
        <w:t xml:space="preserve"> reto</w:t>
      </w:r>
      <w:r>
        <w:t>,</w:t>
      </w:r>
      <w:r>
        <w:t xml:space="preserve"> porque</w:t>
      </w:r>
      <w:r>
        <w:t xml:space="preserve"> tengo</w:t>
      </w:r>
      <w:r>
        <w:t xml:space="preserve"> que</w:t>
      </w:r>
      <w:r>
        <w:t xml:space="preserve"> trabajar</w:t>
      </w:r>
      <w:r>
        <w:t xml:space="preserve"> mucho</w:t>
      </w:r>
      <w:r>
        <w:t xml:space="preserve"> con</w:t>
      </w:r>
      <w:r>
        <w:t xml:space="preserve"> con</w:t>
      </w:r>
      <w:r>
        <w:rPr>
          <w:color w:val="CCCCCC"/>
        </w:rPr>
        <w:t xml:space="preserve"> estos</w:t>
      </w:r>
      <w:r>
        <w:t xml:space="preserve"> temas</w:t>
      </w:r>
      <w:r>
        <w:rPr>
          <w:color w:val="CCCCCC"/>
        </w:rPr>
        <w:t xml:space="preserve"> de</w:t>
      </w:r>
      <w:r>
        <w:t xml:space="preserve"> que</w:t>
      </w:r>
      <w:r>
        <w:t xml:space="preserve"> no</w:t>
      </w:r>
      <w:r>
        <w:t xml:space="preserve"> es</w:t>
      </w:r>
      <w:r>
        <w:t xml:space="preserve"> no</w:t>
      </w:r>
      <w:r>
        <w:t xml:space="preserve"> de</w:t>
      </w:r>
    </w:p>
    <w:p>
      <w:r>
        <w:t xml:space="preserve">spk_2: </w:t>
      </w:r>
      <w:r>
        <w:rPr>
          <w:color w:val="CCCCCC"/>
        </w:rPr>
        <w:t xml:space="preserve"> Además</w:t>
      </w:r>
      <w:r>
        <w:t>,</w:t>
      </w:r>
      <w:r>
        <w:t xml:space="preserve"> de</w:t>
      </w:r>
      <w:r>
        <w:t xml:space="preserve"> usar</w:t>
      </w:r>
      <w:r>
        <w:rPr>
          <w:color w:val="CCCCCC"/>
        </w:rPr>
        <w:t xml:space="preserve"> mecanismos</w:t>
      </w:r>
      <w:r>
        <w:t xml:space="preserve"> de</w:t>
      </w:r>
      <w:r>
        <w:t xml:space="preserve"> corrección</w:t>
      </w:r>
      <w:r>
        <w:t xml:space="preserve"> positiva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este</w:t>
      </w:r>
      <w:r>
        <w:rPr>
          <w:color w:val="CCCCCC"/>
        </w:rPr>
        <w:t xml:space="preserve"> de</w:t>
      </w:r>
      <w:r>
        <w:t xml:space="preserve"> que</w:t>
      </w:r>
      <w:r>
        <w:t xml:space="preserve"> no</w:t>
      </w:r>
      <w:r>
        <w:rPr>
          <w:color w:val="CCCCCC"/>
        </w:rPr>
        <w:t xml:space="preserve"> se</w:t>
      </w:r>
      <w:r>
        <w:rPr>
          <w:color w:val="CCCCCC"/>
        </w:rPr>
        <w:t xml:space="preserve"> busque</w:t>
      </w:r>
      <w:r>
        <w:rPr>
          <w:color w:val="CCCCCC"/>
        </w:rPr>
        <w:t xml:space="preserve"> ningún</w:t>
      </w:r>
      <w:r>
        <w:t xml:space="preserve"> tipo</w:t>
      </w:r>
      <w:r>
        <w:t xml:space="preserve"> de</w:t>
      </w:r>
      <w:r>
        <w:t xml:space="preserve"> violencia</w:t>
      </w:r>
      <w:r>
        <w:t xml:space="preserve"> en</w:t>
      </w:r>
      <w:r>
        <w:t xml:space="preserve"> el</w:t>
      </w:r>
      <w:r>
        <w:t xml:space="preserve"> centro</w:t>
      </w:r>
      <w:r>
        <w:t xml:space="preserve"> durante</w:t>
      </w:r>
      <w:r>
        <w:t xml:space="preserve"> la</w:t>
      </w:r>
      <w:r>
        <w:t xml:space="preserve"> estancia</w:t>
      </w:r>
      <w:r>
        <w:t xml:space="preserve"> con</w:t>
      </w:r>
      <w:r>
        <w:t xml:space="preserve"> otros</w:t>
      </w:r>
      <w:r>
        <w:t xml:space="preserve"> perfiles</w:t>
      </w:r>
      <w:r>
        <w:t>.</w:t>
      </w:r>
      <w:r>
        <w:rPr>
          <w:color w:val="CCCCCC"/>
        </w:rPr>
        <w:t xml:space="preserve"> Otro</w:t>
      </w:r>
      <w:r>
        <w:t xml:space="preserve"> reto</w:t>
      </w:r>
      <w:r>
        <w:rPr>
          <w:color w:val="CCCCCC"/>
        </w:rPr>
        <w:t xml:space="preserve"> está</w:t>
      </w:r>
      <w:r>
        <w:t xml:space="preserve"> relacionado</w:t>
      </w:r>
      <w:r>
        <w:t xml:space="preserve"> con</w:t>
      </w:r>
      <w:r>
        <w:t xml:space="preserve"> el</w:t>
      </w:r>
      <w:r>
        <w:t xml:space="preserve"> tema</w:t>
      </w:r>
      <w:r>
        <w:t xml:space="preserve"> del</w:t>
      </w:r>
      <w:r>
        <w:t xml:space="preserve"> consumo</w:t>
      </w:r>
      <w:r>
        <w:t>.</w:t>
      </w:r>
      <w:r>
        <w:rPr>
          <w:color w:val="CCCCCC"/>
        </w:rPr>
        <w:t xml:space="preserve"> Hay</w:t>
      </w:r>
      <w:r>
        <w:t xml:space="preserve"> algunos</w:t>
      </w:r>
      <w:r>
        <w:t xml:space="preserve"> perfiles</w:t>
      </w:r>
      <w:r>
        <w:rPr>
          <w:color w:val="CCCCCC"/>
        </w:rPr>
        <w:t xml:space="preserve"> que</w:t>
      </w:r>
      <w:r>
        <w:t xml:space="preserve"> vienen</w:t>
      </w:r>
      <w:r>
        <w:t>,</w:t>
      </w:r>
      <w:r>
        <w:rPr>
          <w:color w:val="CCCCCC"/>
        </w:rPr>
        <w:t xml:space="preserve"> pues</w:t>
      </w:r>
      <w:r>
        <w:t xml:space="preserve"> por</w:t>
      </w:r>
      <w:r>
        <w:t xml:space="preserve"> temas</w:t>
      </w:r>
      <w:r>
        <w:t xml:space="preserve"> de</w:t>
      </w:r>
      <w:r>
        <w:t xml:space="preserve"> también</w:t>
      </w:r>
      <w:r>
        <w:rPr>
          <w:color w:val="CCCCCC"/>
        </w:rPr>
        <w:t xml:space="preserve"> ya</w:t>
      </w:r>
      <w:r>
        <w:t xml:space="preserve"> de</w:t>
      </w:r>
      <w:r>
        <w:t xml:space="preserve"> hábitos</w:t>
      </w:r>
      <w:r>
        <w:t xml:space="preserve"> o</w:t>
      </w:r>
      <w:r>
        <w:t xml:space="preserve"> por</w:t>
      </w:r>
      <w:r>
        <w:t xml:space="preserve"> la</w:t>
      </w:r>
      <w:r>
        <w:t xml:space="preserve"> misma</w:t>
      </w:r>
      <w:r>
        <w:rPr>
          <w:color w:val="CCCCCC"/>
        </w:rPr>
        <w:t xml:space="preserve"> situación</w:t>
      </w:r>
      <w:r>
        <w:t xml:space="preserve"> que</w:t>
      </w:r>
      <w:r>
        <w:rPr>
          <w:color w:val="CCCCCC"/>
        </w:rPr>
        <w:t xml:space="preserve"> de</w:t>
      </w:r>
    </w:p>
    <w:p>
      <w:r>
        <w:t xml:space="preserve">spk_2: </w:t>
      </w:r>
      <w:r>
        <w:t xml:space="preserve"> social</w:t>
      </w:r>
      <w:r>
        <w:t xml:space="preserve"> que</w:t>
      </w:r>
      <w:r>
        <w:rPr>
          <w:color w:val="CCCCCC"/>
        </w:rPr>
        <w:t xml:space="preserve"> han</w:t>
      </w:r>
      <w:r>
        <w:t xml:space="preserve"> vivido</w:t>
      </w:r>
      <w:r>
        <w:t>,</w:t>
      </w:r>
      <w:r>
        <w:t xml:space="preserve"> en</w:t>
      </w:r>
      <w:r>
        <w:t xml:space="preserve"> el</w:t>
      </w:r>
      <w:r>
        <w:t xml:space="preserve"> cual</w:t>
      </w:r>
      <w:r>
        <w:rPr>
          <w:color w:val="CCCCCC"/>
        </w:rPr>
        <w:t xml:space="preserve"> es-</w:t>
      </w:r>
      <w:r>
        <w:rPr>
          <w:color w:val="CCCCCC"/>
        </w:rPr>
        <w:t xml:space="preserve"> te</w:t>
      </w:r>
      <w:r>
        <w:t xml:space="preserve"> consume</w:t>
      </w:r>
      <w:r>
        <w:t>,</w:t>
      </w:r>
      <w:r>
        <w:t xml:space="preserve"> no</w:t>
      </w:r>
      <w:r>
        <w:rPr>
          <w:color w:val="CCCCCC"/>
        </w:rPr>
        <w:t xml:space="preserve"> cigarrillo</w:t>
      </w:r>
      <w:r>
        <w:t>,</w:t>
      </w:r>
      <w:r>
        <w:rPr>
          <w:color w:val="CCCCCC"/>
        </w:rPr>
        <w:t xml:space="preserve"> droga</w:t>
      </w:r>
      <w:r>
        <w:rPr>
          <w:color w:val="CCCCCC"/>
        </w:rPr>
        <w:t xml:space="preserve"> y</w:t>
      </w:r>
      <w:r>
        <w:t xml:space="preserve"> y</w:t>
      </w:r>
      <w:r>
        <w:t xml:space="preserve"> ellos</w:t>
      </w:r>
      <w:r>
        <w:t xml:space="preserve"> viven</w:t>
      </w:r>
      <w:r>
        <w:rPr>
          <w:color w:val="CCCCCC"/>
        </w:rPr>
        <w:t xml:space="preserve"> como</w:t>
      </w:r>
      <w:r>
        <w:t xml:space="preserve"> solicita</w:t>
      </w:r>
      <w:r>
        <w:rPr>
          <w:color w:val="CCCCCC"/>
        </w:rPr>
        <w:t xml:space="preserve"> este</w:t>
      </w:r>
      <w:r>
        <w:t xml:space="preserve"> poder</w:t>
      </w:r>
      <w:r>
        <w:t xml:space="preserve"> seguir</w:t>
      </w:r>
      <w:r>
        <w:t xml:space="preserve"> realizando</w:t>
      </w:r>
      <w:r>
        <w:rPr>
          <w:color w:val="CCCCCC"/>
        </w:rPr>
        <w:t xml:space="preserve"> lo</w:t>
      </w:r>
      <w:r>
        <w:rPr>
          <w:color w:val="CCCCCC"/>
        </w:rPr>
        <w:t xml:space="preserve"> durante</w:t>
      </w:r>
      <w:r>
        <w:rPr>
          <w:color w:val="CCCCCC"/>
        </w:rPr>
        <w:t xml:space="preserve"> estas</w:t>
      </w:r>
      <w:r>
        <w:t>.</w:t>
      </w:r>
      <w:r>
        <w:rPr>
          <w:color w:val="CCCCCC"/>
        </w:rPr>
        <w:t xml:space="preserve"> Por</w:t>
      </w:r>
      <w:r>
        <w:t xml:space="preserve"> supuesto</w:t>
      </w:r>
      <w:r>
        <w:t>,</w:t>
      </w:r>
      <w:r>
        <w:rPr>
          <w:color w:val="CCCCCC"/>
        </w:rPr>
        <w:t xml:space="preserve"> eso</w:t>
      </w:r>
      <w:r>
        <w:rPr>
          <w:color w:val="CCCCCC"/>
        </w:rPr>
        <w:t xml:space="preserve"> se</w:t>
      </w:r>
      <w:r>
        <w:t xml:space="preserve"> les</w:t>
      </w:r>
      <w:r>
        <w:rPr>
          <w:color w:val="CCCCCC"/>
        </w:rPr>
        <w:t xml:space="preserve"> explica</w:t>
      </w:r>
      <w:r>
        <w:t xml:space="preserve"> que</w:t>
      </w:r>
      <w:r>
        <w:t xml:space="preserve"> no</w:t>
      </w:r>
      <w:r>
        <w:t xml:space="preserve"> es</w:t>
      </w:r>
      <w:r>
        <w:t xml:space="preserve"> permitido</w:t>
      </w:r>
      <w:r>
        <w:t xml:space="preserve"> en</w:t>
      </w:r>
      <w:r>
        <w:t xml:space="preserve"> el</w:t>
      </w:r>
      <w:r>
        <w:t xml:space="preserve"> inicio</w:t>
      </w:r>
      <w:r>
        <w:t>,</w:t>
      </w:r>
      <w:r>
        <w:t xml:space="preserve"> pero</w:t>
      </w:r>
      <w:r>
        <w:rPr>
          <w:color w:val="CCCCCC"/>
        </w:rPr>
        <w:t xml:space="preserve"> durante</w:t>
      </w:r>
      <w:r>
        <w:t xml:space="preserve"> la</w:t>
      </w:r>
      <w:r>
        <w:t xml:space="preserve"> estancia</w:t>
      </w:r>
      <w:r>
        <w:t>,</w:t>
      </w:r>
      <w:r>
        <w:rPr>
          <w:color w:val="CCCCCC"/>
        </w:rPr>
        <w:t xml:space="preserve"> pues</w:t>
      </w:r>
      <w:r>
        <w:rPr>
          <w:color w:val="CCCCCC"/>
        </w:rPr>
        <w:t xml:space="preserve"> incluso</w:t>
      </w:r>
      <w:r>
        <w:t xml:space="preserve"> algunos</w:t>
      </w:r>
      <w:r>
        <w:t xml:space="preserve"> ya</w:t>
      </w:r>
      <w:r>
        <w:t xml:space="preserve"> tienen</w:t>
      </w:r>
      <w:r>
        <w:rPr>
          <w:color w:val="CCCCCC"/>
        </w:rPr>
        <w:t xml:space="preserve"> cuadros</w:t>
      </w:r>
      <w:r>
        <w:t xml:space="preserve"> de</w:t>
      </w:r>
      <w:r>
        <w:rPr>
          <w:color w:val="CCCCCC"/>
        </w:rPr>
        <w:t xml:space="preserve"> consumo</w:t>
      </w:r>
    </w:p>
    <w:p>
      <w:r>
        <w:t xml:space="preserve">spk_2: </w:t>
      </w:r>
      <w:r>
        <w:rPr>
          <w:color w:val="CCCCCC"/>
        </w:rPr>
        <w:t xml:space="preserve"> que</w:t>
      </w:r>
      <w:r>
        <w:t xml:space="preserve"> les</w:t>
      </w:r>
      <w:r>
        <w:t xml:space="preserve"> genera</w:t>
      </w:r>
      <w:r>
        <w:rPr>
          <w:color w:val="CCCCCC"/>
        </w:rPr>
        <w:t xml:space="preserve"> síndrome</w:t>
      </w:r>
      <w:r>
        <w:t xml:space="preserve"> de</w:t>
      </w:r>
      <w:r>
        <w:t xml:space="preserve"> abstinencia</w:t>
      </w:r>
      <w:r>
        <w:t>.</w:t>
      </w:r>
      <w:r>
        <w:rPr>
          <w:color w:val="CCCCCC"/>
        </w:rPr>
        <w:t xml:space="preserve"> Porque</w:t>
      </w:r>
      <w:r>
        <w:t xml:space="preserve"> entonces</w:t>
      </w:r>
      <w:r>
        <w:t xml:space="preserve"> todo</w:t>
      </w:r>
      <w:r>
        <w:t xml:space="preserve"> un</w:t>
      </w:r>
      <w:r>
        <w:t xml:space="preserve"> reto</w:t>
      </w:r>
      <w:r>
        <w:t>,</w:t>
      </w:r>
      <w:r>
        <w:t xml:space="preserve"> también</w:t>
      </w:r>
      <w:r>
        <w:t xml:space="preserve"> un</w:t>
      </w:r>
      <w:r>
        <w:t xml:space="preserve"> desafío</w:t>
      </w:r>
      <w:r>
        <w:t>.</w:t>
      </w:r>
      <w:r>
        <w:t xml:space="preserve"> Saber</w:t>
      </w:r>
      <w:r>
        <w:t xml:space="preserve"> manejar</w:t>
      </w:r>
      <w:r>
        <w:rPr>
          <w:color w:val="CCCCCC"/>
        </w:rPr>
        <w:t xml:space="preserve"> con</w:t>
      </w:r>
      <w:r>
        <w:t xml:space="preserve"> todo</w:t>
      </w:r>
      <w:r>
        <w:t xml:space="preserve"> esto</w:t>
      </w:r>
      <w:r>
        <w:rPr>
          <w:color w:val="CCCCCC"/>
        </w:rPr>
        <w:t xml:space="preserve"> para</w:t>
      </w:r>
      <w:r>
        <w:rPr>
          <w:color w:val="CCCCCC"/>
        </w:rPr>
        <w:t xml:space="preserve"> incluso</w:t>
      </w:r>
      <w:r>
        <w:t xml:space="preserve"> el</w:t>
      </w:r>
      <w:r>
        <w:t xml:space="preserve"> tema</w:t>
      </w:r>
      <w:r>
        <w:t xml:space="preserve"> de</w:t>
      </w:r>
      <w:r>
        <w:rPr>
          <w:color w:val="CCCCCC"/>
        </w:rPr>
        <w:t xml:space="preserve"> diciéndome</w:t>
      </w:r>
      <w:r>
        <w:rPr>
          <w:color w:val="CCCCCC"/>
        </w:rPr>
        <w:t xml:space="preserve"> abstinencia</w:t>
      </w:r>
      <w:r>
        <w:t>,</w:t>
      </w:r>
      <w:r>
        <w:t xml:space="preserve"> manejar</w:t>
      </w:r>
      <w:r>
        <w:t xml:space="preserve"> la</w:t>
      </w:r>
      <w:r>
        <w:t xml:space="preserve"> ansiedad</w:t>
      </w:r>
      <w:r>
        <w:t xml:space="preserve"> que</w:t>
      </w:r>
      <w:r>
        <w:t xml:space="preserve"> tienen</w:t>
      </w:r>
      <w:r>
        <w:t xml:space="preserve"> por</w:t>
      </w:r>
      <w:r>
        <w:t xml:space="preserve"> fumar</w:t>
      </w:r>
      <w:r>
        <w:t>.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esto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ese</w:t>
      </w:r>
      <w:r>
        <w:rPr>
          <w:color w:val="CCCCCC"/>
        </w:rPr>
        <w:t xml:space="preserve"> generado</w:t>
      </w:r>
      <w:r>
        <w:t xml:space="preserve"> como</w:t>
      </w:r>
      <w:r>
        <w:t xml:space="preserve"> un</w:t>
      </w:r>
      <w:r>
        <w:t xml:space="preserve"> reto</w:t>
      </w:r>
      <w:r>
        <w:t xml:space="preserve"> también</w:t>
      </w:r>
      <w:r>
        <w:t xml:space="preserve"> importante</w:t>
      </w:r>
      <w:r>
        <w:t xml:space="preserve"> para</w:t>
      </w:r>
      <w:r>
        <w:t xml:space="preserve"> para</w:t>
      </w:r>
      <w:r>
        <w:t xml:space="preserve"> nosotros</w:t>
      </w:r>
      <w:r>
        <w:t>.</w:t>
      </w:r>
      <w:r>
        <w:rPr>
          <w:color w:val="CCCCCC"/>
        </w:rPr>
        <w:t xml:space="preserve"> Otro</w:t>
      </w:r>
      <w:r>
        <w:t xml:space="preserve"> reto</w:t>
      </w:r>
      <w:r>
        <w:rPr>
          <w:color w:val="CCCCCC"/>
        </w:rPr>
        <w:t xml:space="preserve"> también</w:t>
      </w:r>
      <w:r>
        <w:t xml:space="preserve"> tiene</w:t>
      </w:r>
      <w:r>
        <w:t xml:space="preserve"> que</w:t>
      </w:r>
      <w:r>
        <w:t xml:space="preserve"> ver</w:t>
      </w:r>
      <w:r>
        <w:rPr>
          <w:color w:val="CCCCCC"/>
        </w:rPr>
        <w:t xml:space="preserve"> igual</w:t>
      </w:r>
      <w:r>
        <w:rPr>
          <w:color w:val="CCCCCC"/>
        </w:rPr>
        <w:t xml:space="preserve"> con</w:t>
      </w:r>
      <w:r>
        <w:rPr>
          <w:color w:val="CCCCCC"/>
        </w:rPr>
        <w:t xml:space="preserve"> la</w:t>
      </w:r>
    </w:p>
    <w:p>
      <w:r>
        <w:t xml:space="preserve">spk_2: </w:t>
      </w:r>
      <w:r>
        <w:rPr>
          <w:color w:val="CCCCCC"/>
        </w:rPr>
        <w:t xml:space="preserve"> Las</w:t>
      </w:r>
      <w:r>
        <w:rPr>
          <w:color w:val="CCCCCC"/>
        </w:rPr>
        <w:t xml:space="preserve"> en</w:t>
      </w:r>
      <w:r>
        <w:t xml:space="preserve"> la</w:t>
      </w:r>
      <w:r>
        <w:t xml:space="preserve"> convivencia</w:t>
      </w:r>
      <w:r>
        <w:t>,</w:t>
      </w:r>
      <w:r>
        <w:t xml:space="preserve"> en</w:t>
      </w:r>
      <w:r>
        <w:t xml:space="preserve"> el</w:t>
      </w:r>
      <w:r>
        <w:t xml:space="preserve"> relacionamiento</w:t>
      </w:r>
      <w:r>
        <w:rPr>
          <w:color w:val="CCCCCC"/>
        </w:rPr>
        <w:t xml:space="preserve"> a</w:t>
      </w:r>
      <w:r>
        <w:t xml:space="preserve"> veces</w:t>
      </w:r>
      <w:r>
        <w:t xml:space="preserve"> hay</w:t>
      </w:r>
      <w:r>
        <w:t xml:space="preserve"> diferencia</w:t>
      </w:r>
      <w:r>
        <w:rPr>
          <w:color w:val="CCCCCC"/>
        </w:rPr>
        <w:t xml:space="preserve"> o</w:t>
      </w:r>
      <w:r>
        <w:rPr>
          <w:color w:val="CCCCCC"/>
        </w:rPr>
        <w:t xml:space="preserve"> porque</w:t>
      </w:r>
      <w:r>
        <w:t xml:space="preserve"> un</w:t>
      </w:r>
      <w:r>
        <w:t xml:space="preserve"> niño</w:t>
      </w:r>
      <w:r>
        <w:t xml:space="preserve"> jugando</w:t>
      </w:r>
      <w:r>
        <w:t xml:space="preserve"> como</w:t>
      </w:r>
      <w:r>
        <w:rPr>
          <w:color w:val="CCCCCC"/>
        </w:rPr>
        <w:t xml:space="preserve"> otro</w:t>
      </w:r>
      <w:r>
        <w:rPr>
          <w:color w:val="CCCCCC"/>
        </w:rPr>
        <w:t xml:space="preserve"> este</w:t>
      </w:r>
      <w:r>
        <w:rPr>
          <w:color w:val="CCCCCC"/>
        </w:rPr>
        <w:t xml:space="preserve"> o</w:t>
      </w:r>
      <w:r>
        <w:t xml:space="preserve"> fue</w:t>
      </w:r>
      <w:r>
        <w:t xml:space="preserve"> incluso</w:t>
      </w:r>
      <w:r>
        <w:t xml:space="preserve"> jugando</w:t>
      </w:r>
      <w:r>
        <w:t>,</w:t>
      </w:r>
      <w:r>
        <w:rPr>
          <w:color w:val="CCCCCC"/>
        </w:rPr>
        <w:t xml:space="preserve"> pelear</w:t>
      </w:r>
      <w:r>
        <w:rPr>
          <w:color w:val="CCCCCC"/>
        </w:rPr>
        <w:t xml:space="preserve"> y</w:t>
      </w:r>
      <w:r>
        <w:t xml:space="preserve"> y</w:t>
      </w:r>
      <w:r>
        <w:t xml:space="preserve"> bueno</w:t>
      </w:r>
      <w:r>
        <w:t>,</w:t>
      </w:r>
      <w:r>
        <w:t xml:space="preserve"> a</w:t>
      </w:r>
      <w:r>
        <w:t xml:space="preserve"> veces</w:t>
      </w:r>
      <w:r>
        <w:rPr>
          <w:color w:val="CCCCCC"/>
        </w:rPr>
        <w:t xml:space="preserve"> como</w:t>
      </w:r>
      <w:r>
        <w:rPr>
          <w:color w:val="CCCCCC"/>
        </w:rPr>
        <w:t xml:space="preserve"> están</w:t>
      </w:r>
      <w:r>
        <w:rPr>
          <w:color w:val="CCCCCC"/>
        </w:rPr>
        <w:t xml:space="preserve"> con</w:t>
      </w:r>
      <w:r>
        <w:t xml:space="preserve"> una</w:t>
      </w:r>
      <w:r>
        <w:t xml:space="preserve"> situación</w:t>
      </w:r>
      <w:r>
        <w:t xml:space="preserve"> bastante</w:t>
      </w:r>
      <w:r>
        <w:rPr>
          <w:color w:val="CCCCCC"/>
        </w:rPr>
        <w:t xml:space="preserve"> emocionadas</w:t>
      </w:r>
      <w:r>
        <w:rPr>
          <w:color w:val="CCCCCC"/>
        </w:rPr>
        <w:t xml:space="preserve"> y</w:t>
      </w:r>
      <w:r>
        <w:rPr>
          <w:color w:val="CCCCCC"/>
        </w:rPr>
        <w:t xml:space="preserve"> con</w:t>
      </w:r>
      <w:r>
        <w:rPr>
          <w:color w:val="CCCCCC"/>
        </w:rPr>
        <w:t xml:space="preserve"> sensibles</w:t>
      </w:r>
      <w:r>
        <w:t xml:space="preserve"> o</w:t>
      </w:r>
      <w:r>
        <w:t xml:space="preserve"> las</w:t>
      </w:r>
      <w:r>
        <w:t xml:space="preserve"> frustraciones</w:t>
      </w:r>
      <w:r>
        <w:t>,</w:t>
      </w:r>
    </w:p>
    <w:p>
      <w:r>
        <w:t xml:space="preserve">spk_2: </w:t>
      </w:r>
      <w:r>
        <w:rPr>
          <w:color w:val="CCCCCC"/>
        </w:rPr>
        <w:t xml:space="preserve"> a</w:t>
      </w:r>
      <w:r>
        <w:t xml:space="preserve"> veces</w:t>
      </w:r>
      <w:r>
        <w:rPr>
          <w:color w:val="CCCCCC"/>
        </w:rPr>
        <w:t xml:space="preserve"> tú</w:t>
      </w:r>
      <w:r>
        <w:t xml:space="preserve"> genera</w:t>
      </w:r>
      <w:r>
        <w:t xml:space="preserve"> conflictos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incluso</w:t>
      </w:r>
      <w:r>
        <w:t xml:space="preserve"> entre</w:t>
      </w:r>
      <w:r>
        <w:t xml:space="preserve"> adultos</w:t>
      </w:r>
      <w:r>
        <w:t xml:space="preserve"> que</w:t>
      </w:r>
      <w:r>
        <w:t xml:space="preserve"> uno</w:t>
      </w:r>
      <w:r>
        <w:t xml:space="preserve"> quiere</w:t>
      </w:r>
      <w:r>
        <w:t xml:space="preserve"> ver</w:t>
      </w:r>
      <w:r>
        <w:t xml:space="preserve"> una</w:t>
      </w:r>
      <w:r>
        <w:rPr>
          <w:color w:val="CCCCCC"/>
        </w:rPr>
        <w:t xml:space="preserve"> película</w:t>
      </w:r>
      <w:r>
        <w:t>,</w:t>
      </w:r>
      <w:r>
        <w:rPr>
          <w:color w:val="CCCCCC"/>
        </w:rPr>
        <w:t xml:space="preserve"> el</w:t>
      </w:r>
      <w:r>
        <w:t xml:space="preserve"> otro</w:t>
      </w:r>
      <w:r>
        <w:rPr>
          <w:color w:val="CCCCCC"/>
        </w:rPr>
        <w:t xml:space="preserve"> quiere</w:t>
      </w:r>
      <w:r>
        <w:t xml:space="preserve"> ver</w:t>
      </w:r>
      <w:r>
        <w:t xml:space="preserve"> otra</w:t>
      </w:r>
      <w:r>
        <w:t xml:space="preserve"> película</w:t>
      </w:r>
      <w:r>
        <w:t>.</w:t>
      </w:r>
      <w:r>
        <w:rPr>
          <w:color w:val="CCCCCC"/>
        </w:rPr>
        <w:t xml:space="preserve"> Villa</w:t>
      </w:r>
      <w:r>
        <w:rPr>
          <w:color w:val="CCCCCC"/>
        </w:rPr>
        <w:t xml:space="preserve"> hacía</w:t>
      </w:r>
      <w:r>
        <w:rPr>
          <w:color w:val="CCCCCC"/>
        </w:rPr>
        <w:t xml:space="preserve"> fin</w:t>
      </w:r>
      <w:r>
        <w:t>.</w:t>
      </w:r>
      <w:r>
        <w:rPr>
          <w:color w:val="CCCCCC"/>
        </w:rPr>
        <w:t xml:space="preserve"> Cualquier</w:t>
      </w:r>
      <w:r>
        <w:t xml:space="preserve"> situación</w:t>
      </w:r>
      <w:r>
        <w:rPr>
          <w:color w:val="CCCCCC"/>
        </w:rPr>
        <w:t xml:space="preserve"> puede</w:t>
      </w:r>
      <w:r>
        <w:rPr>
          <w:color w:val="CCCCCC"/>
        </w:rPr>
        <w:t xml:space="preserve"> tener</w:t>
      </w:r>
      <w:r>
        <w:t xml:space="preserve"> que</w:t>
      </w:r>
      <w:r>
        <w:t xml:space="preserve"> no</w:t>
      </w:r>
      <w:r>
        <w:rPr>
          <w:color w:val="CCCCCC"/>
        </w:rPr>
        <w:t xml:space="preserve"> estén</w:t>
      </w:r>
      <w:r>
        <w:t xml:space="preserve"> de</w:t>
      </w:r>
      <w:r>
        <w:t xml:space="preserve"> acuerdo</w:t>
      </w:r>
      <w:r>
        <w:t>.</w:t>
      </w:r>
      <w:r>
        <w:rPr>
          <w:color w:val="CCCCCC"/>
        </w:rPr>
        <w:t xml:space="preserve"> Puede</w:t>
      </w:r>
      <w:r>
        <w:t xml:space="preserve"> generar</w:t>
      </w:r>
      <w:r>
        <w:rPr>
          <w:color w:val="CCCCCC"/>
        </w:rPr>
        <w:t xml:space="preserve"> como</w:t>
      </w:r>
      <w:r>
        <w:rPr>
          <w:color w:val="CCCCCC"/>
        </w:rPr>
        <w:t xml:space="preserve"> erró</w:t>
      </w:r>
      <w:r>
        <w:rPr>
          <w:color w:val="CCCCCC"/>
        </w:rPr>
        <w:t xml:space="preserve"> voces</w:t>
      </w:r>
      <w:r>
        <w:t>,</w:t>
      </w:r>
      <w:r>
        <w:t xml:space="preserve"> incluso</w:t>
      </w:r>
      <w:r>
        <w:t xml:space="preserve"> llegar</w:t>
      </w:r>
      <w:r>
        <w:t xml:space="preserve"> a</w:t>
      </w:r>
      <w:r>
        <w:t xml:space="preserve"> un</w:t>
      </w:r>
      <w:r>
        <w:t xml:space="preserve"> punto</w:t>
      </w:r>
      <w:r>
        <w:t xml:space="preserve"> del</w:t>
      </w:r>
      <w:r>
        <w:t xml:space="preserve"> que</w:t>
      </w:r>
      <w:r>
        <w:rPr>
          <w:color w:val="CCCCCC"/>
        </w:rPr>
        <w:t xml:space="preserve"> quieran</w:t>
      </w:r>
      <w:r>
        <w:t xml:space="preserve"> usar</w:t>
      </w:r>
      <w:r>
        <w:rPr>
          <w:color w:val="CCCCCC"/>
        </w:rPr>
        <w:t xml:space="preserve"> violencia</w:t>
      </w:r>
      <w:r>
        <w:rPr>
          <w:color w:val="CCCCCC"/>
        </w:rPr>
        <w:t xml:space="preserve"> por</w:t>
      </w:r>
      <w:r>
        <w:t xml:space="preserve"> diferencias</w:t>
      </w:r>
      <w:r>
        <w:t xml:space="preserve"> que</w:t>
      </w:r>
      <w:r>
        <w:t xml:space="preserve"> tienen</w:t>
      </w:r>
      <w:r>
        <w:t>.</w:t>
      </w:r>
      <w:r>
        <w:rPr>
          <w:color w:val="CCCCCC"/>
        </w:rPr>
        <w:t xml:space="preserve"> Todo</w:t>
      </w:r>
      <w:r>
        <w:rPr>
          <w:color w:val="CCCCCC"/>
        </w:rPr>
        <w:t xml:space="preserve"> es</w:t>
      </w:r>
      <w:r>
        <w:t xml:space="preserve"> un</w:t>
      </w:r>
      <w:r>
        <w:t xml:space="preserve"> reto</w:t>
      </w:r>
      <w:r>
        <w:rPr>
          <w:color w:val="CCCCCC"/>
        </w:rPr>
        <w:t xml:space="preserve"> también</w:t>
      </w:r>
      <w:r>
        <w:t xml:space="preserve"> de</w:t>
      </w:r>
      <w:r>
        <w:t xml:space="preserve"> saber</w:t>
      </w:r>
      <w:r>
        <w:t xml:space="preserve"> manejar</w:t>
      </w:r>
      <w:r>
        <w:t>,</w:t>
      </w:r>
      <w:r>
        <w:rPr>
          <w:color w:val="CCCCCC"/>
        </w:rPr>
        <w:t xml:space="preserve"> de</w:t>
      </w:r>
      <w:r>
        <w:t>,</w:t>
      </w:r>
    </w:p>
    <w:p>
      <w:r>
        <w:t xml:space="preserve">spk_2: </w:t>
      </w:r>
      <w:r>
        <w:rPr>
          <w:color w:val="CCCCCC"/>
        </w:rPr>
        <w:t xml:space="preserve"> de</w:t>
      </w:r>
      <w:r>
        <w:t>,</w:t>
      </w:r>
      <w:r>
        <w:t xml:space="preserve"> de</w:t>
      </w:r>
      <w:r>
        <w:t xml:space="preserve"> ver</w:t>
      </w:r>
      <w:r>
        <w:t xml:space="preserve"> que</w:t>
      </w:r>
      <w:r>
        <w:t xml:space="preserve"> no</w:t>
      </w:r>
      <w:r>
        <w:rPr>
          <w:color w:val="CCCCCC"/>
        </w:rPr>
        <w:t xml:space="preserve"> nos</w:t>
      </w:r>
      <w:r>
        <w:rPr>
          <w:color w:val="CCCCCC"/>
        </w:rPr>
        <w:t xml:space="preserve"> no</w:t>
      </w:r>
      <w:r>
        <w:rPr>
          <w:color w:val="CCCCCC"/>
        </w:rPr>
        <w:t xml:space="preserve"> se</w:t>
      </w:r>
      <w:r>
        <w:rPr>
          <w:color w:val="CCCCCC"/>
        </w:rPr>
        <w:t xml:space="preserve"> generen</w:t>
      </w:r>
      <w:r>
        <w:t xml:space="preserve"> este</w:t>
      </w:r>
      <w:r>
        <w:t xml:space="preserve"> tipo</w:t>
      </w:r>
      <w:r>
        <w:t xml:space="preserve"> de</w:t>
      </w:r>
      <w:r>
        <w:t xml:space="preserve"> situaciones</w:t>
      </w:r>
      <w:r>
        <w:t>.</w:t>
      </w:r>
      <w:r>
        <w:rPr>
          <w:color w:val="CCCCCC"/>
        </w:rPr>
        <w:t xml:space="preserve"> Los</w:t>
      </w:r>
      <w:r>
        <w:t xml:space="preserve"> problemas</w:t>
      </w:r>
      <w:r>
        <w:t xml:space="preserve"> durante</w:t>
      </w:r>
      <w:r>
        <w:t xml:space="preserve"> la</w:t>
      </w:r>
      <w:r>
        <w:t xml:space="preserve"> convivencia</w:t>
      </w:r>
      <w:r>
        <w:t>,</w:t>
      </w:r>
    </w:p>
    <w:p>
      <w:r>
        <w:t xml:space="preserve">spk_2: </w:t>
      </w:r>
      <w:r>
        <w:rPr>
          <w:color w:val="CCCCCC"/>
        </w:rPr>
        <w:t xml:space="preserve"> eh</w:t>
      </w:r>
      <w:r>
        <w:t>?</w:t>
      </w:r>
      <w:r>
        <w:rPr>
          <w:color w:val="CCCCCC"/>
        </w:rPr>
        <w:t xml:space="preserve"> Esto</w:t>
      </w:r>
      <w:r>
        <w:t xml:space="preserve"> principalmente</w:t>
      </w:r>
      <w:r>
        <w:t xml:space="preserve"> en</w:t>
      </w:r>
      <w:r>
        <w:t>,</w:t>
      </w:r>
      <w:r>
        <w:t xml:space="preserve"> en</w:t>
      </w:r>
      <w:r>
        <w:t xml:space="preserve"> cuanto</w:t>
      </w:r>
      <w:r>
        <w:rPr>
          <w:color w:val="CCCCCC"/>
        </w:rPr>
        <w:t xml:space="preserve"> también</w:t>
      </w:r>
      <w:r>
        <w:t xml:space="preserve"> a</w:t>
      </w:r>
      <w:r>
        <w:t xml:space="preserve"> la</w:t>
      </w:r>
      <w:r>
        <w:t xml:space="preserve"> convivencia</w:t>
      </w:r>
      <w:r>
        <w:t>.</w:t>
      </w:r>
      <w:r>
        <w:t xml:space="preserve"> En</w:t>
      </w:r>
      <w:r>
        <w:t xml:space="preserve"> el</w:t>
      </w:r>
      <w:r>
        <w:t xml:space="preserve"> tema</w:t>
      </w:r>
      <w:r>
        <w:t xml:space="preserve"> de</w:t>
      </w:r>
      <w:r>
        <w:rPr>
          <w:color w:val="CCCCCC"/>
        </w:rPr>
        <w:t xml:space="preserve"> la</w:t>
      </w:r>
      <w:r>
        <w:rPr>
          <w:color w:val="CCCCCC"/>
        </w:rPr>
        <w:t xml:space="preserve"> clave</w:t>
      </w:r>
      <w:r>
        <w:t xml:space="preserve"> de</w:t>
      </w:r>
      <w:r>
        <w:t xml:space="preserve"> salida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</w:t>
      </w:r>
      <w:r>
        <w:rPr>
          <w:color w:val="CCCCCC"/>
        </w:rPr>
        <w:t xml:space="preserve"> éste</w:t>
      </w:r>
      <w:r>
        <w:t>.</w:t>
      </w:r>
      <w:r>
        <w:t xml:space="preserve"> Un</w:t>
      </w:r>
      <w:r>
        <w:t xml:space="preserve"> reto</w:t>
      </w:r>
      <w:r>
        <w:t xml:space="preserve"> que</w:t>
      </w:r>
      <w:r>
        <w:t xml:space="preserve"> tenemos</w:t>
      </w:r>
      <w:r>
        <w:t xml:space="preserve"> es</w:t>
      </w:r>
      <w:r>
        <w:t xml:space="preserve"> que</w:t>
      </w:r>
      <w:r>
        <w:t xml:space="preserve"> muchos</w:t>
      </w:r>
      <w:r>
        <w:t xml:space="preserve"> perfiles</w:t>
      </w:r>
      <w:r>
        <w:t xml:space="preserve"> optan</w:t>
      </w:r>
      <w:r>
        <w:t xml:space="preserve"> por</w:t>
      </w:r>
      <w:r>
        <w:t xml:space="preserve"> establecerse</w:t>
      </w:r>
      <w:r>
        <w:t xml:space="preserve"> en</w:t>
      </w:r>
      <w:r>
        <w:t xml:space="preserve"> la</w:t>
      </w:r>
      <w:r>
        <w:t xml:space="preserve"> localidad</w:t>
      </w:r>
      <w:r>
        <w:t>.</w:t>
      </w:r>
      <w:r>
        <w:t xml:space="preserve"> O</w:t>
      </w:r>
      <w:r>
        <w:t xml:space="preserve"> sea</w:t>
      </w:r>
      <w:r>
        <w:t>,</w:t>
      </w:r>
      <w:r>
        <w:t xml:space="preserve"> incluso</w:t>
      </w:r>
      <w:r>
        <w:t xml:space="preserve"> a</w:t>
      </w:r>
      <w:r>
        <w:t xml:space="preserve"> pesar</w:t>
      </w:r>
      <w:r>
        <w:t xml:space="preserve"> de</w:t>
      </w:r>
      <w:r>
        <w:t xml:space="preserve"> que</w:t>
      </w:r>
      <w:r>
        <w:t xml:space="preserve"> en</w:t>
      </w:r>
      <w:r>
        <w:t xml:space="preserve"> el</w:t>
      </w:r>
      <w:r>
        <w:t xml:space="preserve"> inicio</w:t>
      </w:r>
      <w:r>
        <w:t xml:space="preserve"> mencionaron</w:t>
      </w:r>
      <w:r>
        <w:t xml:space="preserve"> que</w:t>
      </w:r>
      <w:r>
        <w:t xml:space="preserve"> eran</w:t>
      </w:r>
      <w:r>
        <w:rPr>
          <w:color w:val="CCCCCC"/>
        </w:rPr>
        <w:t xml:space="preserve"> perfiles</w:t>
      </w:r>
      <w:r>
        <w:t xml:space="preserve"> de</w:t>
      </w:r>
      <w:r>
        <w:rPr>
          <w:color w:val="CCCCCC"/>
        </w:rPr>
        <w:t xml:space="preserve"> tránsito</w:t>
      </w:r>
      <w:r>
        <w:t>,</w:t>
      </w:r>
      <w:r>
        <w:rPr>
          <w:color w:val="CCCCCC"/>
        </w:rPr>
        <w:t xml:space="preserve"> ellos</w:t>
      </w:r>
      <w:r>
        <w:rPr>
          <w:color w:val="CCCCCC"/>
        </w:rPr>
        <w:t xml:space="preserve"> dicen</w:t>
      </w:r>
      <w:r>
        <w:rPr>
          <w:color w:val="CCCCCC"/>
        </w:rPr>
        <w:t xml:space="preserve"> no</w:t>
      </w:r>
      <w:r>
        <w:rPr>
          <w:color w:val="CCCCCC"/>
        </w:rPr>
        <w:t xml:space="preserve"> desde</w:t>
      </w:r>
      <w:r>
        <w:rPr>
          <w:color w:val="CCCCCC"/>
        </w:rPr>
        <w:t xml:space="preserve"> al</w:t>
      </w:r>
      <w:r>
        <w:t xml:space="preserve"> quiero</w:t>
      </w:r>
      <w:r>
        <w:t xml:space="preserve"> establecerme</w:t>
      </w:r>
      <w:r>
        <w:t>,</w:t>
      </w:r>
    </w:p>
    <w:p>
      <w:r>
        <w:t xml:space="preserve">spk_2: </w:t>
      </w:r>
      <w:r>
        <w:rPr>
          <w:color w:val="CCCCCC"/>
        </w:rPr>
        <w:t xml:space="preserve"> barquillas</w:t>
      </w:r>
      <w:r>
        <w:t>,</w:t>
      </w:r>
      <w:r>
        <w:rPr>
          <w:color w:val="CCCCCC"/>
        </w:rPr>
        <w:t xml:space="preserve"> pero</w:t>
      </w:r>
      <w:r>
        <w:t xml:space="preserve"> no</w:t>
      </w:r>
      <w:r>
        <w:t xml:space="preserve"> hay</w:t>
      </w:r>
      <w:r>
        <w:t xml:space="preserve"> un</w:t>
      </w:r>
      <w:r>
        <w:rPr>
          <w:color w:val="CCCCCC"/>
        </w:rPr>
        <w:t xml:space="preserve"> no</w:t>
      </w:r>
      <w:r>
        <w:t xml:space="preserve"> hay</w:t>
      </w:r>
      <w:r>
        <w:t xml:space="preserve"> un</w:t>
      </w:r>
      <w:r>
        <w:t xml:space="preserve"> plan</w:t>
      </w:r>
      <w:r>
        <w:t xml:space="preserve"> bien</w:t>
      </w:r>
      <w:r>
        <w:rPr>
          <w:color w:val="CCCCCC"/>
        </w:rPr>
        <w:t xml:space="preserve"> definido</w:t>
      </w:r>
      <w:r>
        <w:t>.</w:t>
      </w:r>
      <w:r>
        <w:rPr>
          <w:color w:val="CCCCCC"/>
        </w:rPr>
        <w:t xml:space="preserve"> No</w:t>
      </w:r>
      <w:r>
        <w:t xml:space="preserve"> hay</w:t>
      </w:r>
      <w:r>
        <w:t xml:space="preserve"> redes</w:t>
      </w:r>
      <w:r>
        <w:t xml:space="preserve"> de</w:t>
      </w:r>
      <w:r>
        <w:t xml:space="preserve"> apoyo</w:t>
      </w:r>
      <w:r>
        <w:t>.</w:t>
      </w:r>
      <w:r>
        <w:rPr>
          <w:color w:val="CCCCCC"/>
        </w:rPr>
        <w:t xml:space="preserve"> No</w:t>
      </w:r>
      <w:r>
        <w:t xml:space="preserve"> es</w:t>
      </w:r>
      <w:r>
        <w:t xml:space="preserve"> que</w:t>
      </w:r>
      <w:r>
        <w:rPr>
          <w:color w:val="CCCCCC"/>
        </w:rPr>
        <w:t xml:space="preserve"> existe</w:t>
      </w:r>
      <w:r>
        <w:rPr>
          <w:color w:val="CCCCCC"/>
        </w:rPr>
        <w:t xml:space="preserve"> alguna</w:t>
      </w:r>
      <w:r>
        <w:t xml:space="preserve"> algunos</w:t>
      </w:r>
      <w:r>
        <w:t xml:space="preserve"> criterios</w:t>
      </w:r>
      <w:r>
        <w:t xml:space="preserve"> de</w:t>
      </w:r>
      <w:r>
        <w:t xml:space="preserve"> sostenibilidad</w:t>
      </w:r>
      <w:r>
        <w:rPr>
          <w:color w:val="CCCCCC"/>
        </w:rPr>
        <w:t xml:space="preserve"> que</w:t>
      </w:r>
      <w:r>
        <w:t xml:space="preserve"> va</w:t>
      </w:r>
      <w:r>
        <w:t xml:space="preserve"> a</w:t>
      </w:r>
      <w:r>
        <w:rPr>
          <w:color w:val="CCCCCC"/>
        </w:rPr>
        <w:t xml:space="preserve"> analizar</w:t>
      </w:r>
      <w:r>
        <w:t xml:space="preserve"> un</w:t>
      </w:r>
      <w:r>
        <w:t xml:space="preserve"> buen</w:t>
      </w:r>
      <w:r>
        <w:t xml:space="preserve"> plan</w:t>
      </w:r>
      <w:r>
        <w:t xml:space="preserve"> de</w:t>
      </w:r>
      <w:r>
        <w:t xml:space="preserve"> salida</w:t>
      </w:r>
      <w:r>
        <w:t>,</w:t>
      </w:r>
      <w:r>
        <w:t xml:space="preserve"> de</w:t>
      </w:r>
      <w:r>
        <w:rPr>
          <w:color w:val="CCCCCC"/>
        </w:rPr>
        <w:t xml:space="preserve"> vocación</w:t>
      </w:r>
      <w:r>
        <w:t xml:space="preserve"> de</w:t>
      </w:r>
      <w:r>
        <w:t xml:space="preserve"> permanencia</w:t>
      </w:r>
      <w:r>
        <w:t>,</w:t>
      </w:r>
      <w:r>
        <w:rPr>
          <w:color w:val="CCCCCC"/>
        </w:rPr>
        <w:t xml:space="preserve"> sino</w:t>
      </w:r>
      <w:r>
        <w:t xml:space="preserve"> es</w:t>
      </w:r>
      <w:r>
        <w:t xml:space="preserve"> básicamente</w:t>
      </w:r>
      <w:r>
        <w:t xml:space="preserve"> por</w:t>
      </w:r>
      <w:r>
        <w:rPr>
          <w:color w:val="CCCCCC"/>
        </w:rPr>
        <w:t xml:space="preserve"> asistencias</w:t>
      </w:r>
      <w:r>
        <w:t>.</w:t>
      </w:r>
      <w:r>
        <w:rPr>
          <w:color w:val="CCCCCC"/>
        </w:rPr>
        <w:t xml:space="preserve"> Porque</w:t>
      </w:r>
      <w:r>
        <w:rPr>
          <w:color w:val="CCCCCC"/>
        </w:rPr>
        <w:t xml:space="preserve"> alguien</w:t>
      </w:r>
      <w:r>
        <w:rPr>
          <w:color w:val="CCCCCC"/>
        </w:rPr>
        <w:t xml:space="preserve"> más</w:t>
      </w:r>
      <w:r>
        <w:rPr>
          <w:color w:val="CCCCCC"/>
        </w:rPr>
        <w:t xml:space="preserve"> le</w:t>
      </w:r>
      <w:r>
        <w:rPr>
          <w:color w:val="CCCCCC"/>
        </w:rPr>
        <w:t xml:space="preserve"> digo</w:t>
      </w:r>
      <w:r>
        <w:rPr>
          <w:color w:val="CCCCCC"/>
        </w:rPr>
        <w:t xml:space="preserve"> les</w:t>
      </w:r>
      <w:r>
        <w:t xml:space="preserve"> dijo</w:t>
      </w:r>
      <w:r>
        <w:t xml:space="preserve"> que</w:t>
      </w:r>
      <w:r>
        <w:rPr>
          <w:color w:val="CCCCCC"/>
        </w:rPr>
        <w:t xml:space="preserve"> sí</w:t>
      </w:r>
      <w:r>
        <w:t xml:space="preserve"> decían</w:t>
      </w:r>
      <w:r>
        <w:rPr>
          <w:color w:val="CCCCCC"/>
        </w:rPr>
        <w:t xml:space="preserve"> esto</w:t>
      </w:r>
      <w:r>
        <w:rPr>
          <w:color w:val="CCCCCC"/>
        </w:rPr>
        <w:t xml:space="preserve"> podría</w:t>
      </w:r>
      <w:r>
        <w:t xml:space="preserve"> hacer</w:t>
      </w:r>
      <w:r>
        <w:t xml:space="preserve"> algunas</w:t>
      </w:r>
      <w:r>
        <w:rPr>
          <w:color w:val="CCCCCC"/>
        </w:rPr>
        <w:t xml:space="preserve"> asistencias</w:t>
      </w:r>
      <w:r>
        <w:t>.</w:t>
      </w:r>
      <w:r>
        <w:t xml:space="preserve"> Entonces</w:t>
      </w:r>
      <w:r>
        <w:t xml:space="preserve"> esto</w:t>
      </w:r>
      <w:r>
        <w:rPr>
          <w:color w:val="CCCCCC"/>
        </w:rPr>
        <w:t xml:space="preserve"> también</w:t>
      </w:r>
      <w:r>
        <w:t xml:space="preserve"> es</w:t>
      </w:r>
      <w:r>
        <w:t xml:space="preserve"> un</w:t>
      </w:r>
      <w:r>
        <w:t xml:space="preserve"> reto</w:t>
      </w:r>
      <w:r>
        <w:t xml:space="preserve"> bastante</w:t>
      </w:r>
      <w:r>
        <w:t xml:space="preserve"> importante</w:t>
      </w:r>
      <w:r>
        <w:t xml:space="preserve"> porque</w:t>
      </w:r>
      <w:r>
        <w:t xml:space="preserve"> las</w:t>
      </w:r>
      <w:r>
        <w:t xml:space="preserve"> familias</w:t>
      </w:r>
      <w:r>
        <w:t>,</w:t>
      </w:r>
      <w:r>
        <w:rPr>
          <w:color w:val="CCCCCC"/>
        </w:rPr>
        <w:t xml:space="preserve"> eh</w:t>
      </w:r>
      <w:r>
        <w:t>?</w:t>
      </w:r>
    </w:p>
    <w:p>
      <w:r>
        <w:t xml:space="preserve">spk_2: </w:t>
      </w:r>
      <w:r>
        <w:rPr>
          <w:color w:val="CCCCCC"/>
        </w:rPr>
        <w:t xml:space="preserve"> Es</w:t>
      </w:r>
      <w:r>
        <w:rPr>
          <w:color w:val="CCCCCC"/>
        </w:rPr>
        <w:t xml:space="preserve"> una</w:t>
      </w:r>
      <w:r>
        <w:rPr>
          <w:color w:val="CCCCCC"/>
        </w:rPr>
        <w:t xml:space="preserve"> no</w:t>
      </w:r>
      <w:r>
        <w:rPr>
          <w:color w:val="CCCCCC"/>
        </w:rPr>
        <w:t xml:space="preserve"> que</w:t>
      </w:r>
      <w:r>
        <w:rPr>
          <w:color w:val="CCCCCC"/>
        </w:rPr>
        <w:t xml:space="preserve"> que</w:t>
      </w:r>
      <w:r>
        <w:rPr>
          <w:color w:val="CCCCCC"/>
        </w:rPr>
        <w:t xml:space="preserve"> decían</w:t>
      </w:r>
      <w:r>
        <w:rPr>
          <w:color w:val="CCCCCC"/>
        </w:rPr>
        <w:t xml:space="preserve"> otra</w:t>
      </w:r>
      <w:r>
        <w:rPr>
          <w:color w:val="CCCCCC"/>
        </w:rPr>
        <w:t xml:space="preserve"> por</w:t>
      </w:r>
      <w:r>
        <w:rPr>
          <w:color w:val="CCCCCC"/>
        </w:rPr>
        <w:t xml:space="preserve"> establecerse</w:t>
      </w:r>
      <w:r>
        <w:t>.</w:t>
      </w:r>
      <w:r>
        <w:rPr>
          <w:color w:val="CCCCCC"/>
        </w:rPr>
        <w:t xml:space="preserve"> Aunque</w:t>
      </w:r>
      <w:r>
        <w:t xml:space="preserve"> no</w:t>
      </w:r>
      <w:r>
        <w:t xml:space="preserve"> hay</w:t>
      </w:r>
      <w:r>
        <w:t xml:space="preserve"> no</w:t>
      </w:r>
      <w:r>
        <w:t xml:space="preserve"> hay</w:t>
      </w:r>
      <w:r>
        <w:t xml:space="preserve"> un</w:t>
      </w:r>
      <w:r>
        <w:t xml:space="preserve"> plan</w:t>
      </w:r>
      <w:r>
        <w:t xml:space="preserve"> bien</w:t>
      </w:r>
      <w:r>
        <w:t xml:space="preserve"> definido</w:t>
      </w:r>
      <w:r>
        <w:t>.</w:t>
      </w:r>
      <w:r>
        <w:rPr>
          <w:color w:val="CCCCCC"/>
        </w:rPr>
        <w:t xml:space="preserve"> Eso</w:t>
      </w:r>
      <w:r>
        <w:rPr>
          <w:color w:val="CCCCCC"/>
        </w:rPr>
        <w:t xml:space="preserve"> este</w:t>
      </w:r>
      <w:r>
        <w:t xml:space="preserve"> con</w:t>
      </w:r>
      <w:r>
        <w:t xml:space="preserve"> los</w:t>
      </w:r>
      <w:r>
        <w:t xml:space="preserve"> beneficiarios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sé</w:t>
      </w:r>
      <w:r>
        <w:t xml:space="preserve"> si</w:t>
      </w:r>
      <w:r>
        <w:t xml:space="preserve"> también</w:t>
      </w:r>
      <w:r>
        <w:t xml:space="preserve"> en</w:t>
      </w:r>
      <w:r>
        <w:t xml:space="preserve"> los</w:t>
      </w:r>
      <w:r>
        <w:t xml:space="preserve"> retos</w:t>
      </w:r>
      <w:r>
        <w:rPr>
          <w:color w:val="CCCCCC"/>
        </w:rPr>
        <w:t xml:space="preserve"> y</w:t>
      </w:r>
      <w:r>
        <w:t xml:space="preserve"> desafíos</w:t>
      </w:r>
      <w:r>
        <w:t xml:space="preserve"> se</w:t>
      </w:r>
      <w:r>
        <w:t xml:space="preserve"> podría</w:t>
      </w:r>
      <w:r>
        <w:t xml:space="preserve"> mencionar</w:t>
      </w:r>
      <w:r>
        <w:rPr>
          <w:color w:val="CCCCCC"/>
        </w:rPr>
        <w:t xml:space="preserve"> ya</w:t>
      </w:r>
      <w:r>
        <w:rPr>
          <w:color w:val="CCCCCC"/>
        </w:rPr>
        <w:t xml:space="preserve"> con</w:t>
      </w:r>
      <w:r>
        <w:t xml:space="preserve"> los</w:t>
      </w:r>
      <w:r>
        <w:t xml:space="preserve"> temas</w:t>
      </w:r>
      <w:r>
        <w:rPr>
          <w:color w:val="CCCCCC"/>
        </w:rPr>
        <w:t xml:space="preserve"> quizás</w:t>
      </w:r>
      <w:r>
        <w:rPr>
          <w:color w:val="CCCCCC"/>
        </w:rPr>
        <w:t xml:space="preserve"> más</w:t>
      </w:r>
      <w:r>
        <w:t xml:space="preserve"> administrativos</w:t>
      </w:r>
      <w:r>
        <w:t xml:space="preserve"> o</w:t>
      </w:r>
      <w:r>
        <w:t xml:space="preserve"> o</w:t>
      </w:r>
      <w:r>
        <w:t xml:space="preserve"> de</w:t>
      </w:r>
      <w:r>
        <w:t xml:space="preserve"> los</w:t>
      </w:r>
      <w:r>
        <w:t xml:space="preserve"> espacios</w:t>
      </w:r>
      <w:r>
        <w:t xml:space="preserve"> que</w:t>
      </w:r>
      <w:r>
        <w:rPr>
          <w:color w:val="CCCCCC"/>
        </w:rPr>
        <w:t xml:space="preserve"> también</w:t>
      </w:r>
      <w:r>
        <w:t xml:space="preserve"> son</w:t>
      </w:r>
      <w:r>
        <w:t xml:space="preserve"> parte</w:t>
      </w:r>
      <w:r>
        <w:t>,</w:t>
      </w:r>
      <w:r>
        <w:rPr>
          <w:color w:val="CCCCCC"/>
        </w:rPr>
        <w:t xml:space="preserve"> no</w:t>
      </w:r>
      <w:r>
        <w:t xml:space="preserve"> para</w:t>
      </w:r>
      <w:r>
        <w:t xml:space="preserve"> garantizar</w:t>
      </w:r>
      <w:r>
        <w:t xml:space="preserve"> una</w:t>
      </w:r>
      <w:r>
        <w:t xml:space="preserve"> atención</w:t>
      </w:r>
      <w:r>
        <w:t xml:space="preserve"> de</w:t>
      </w:r>
      <w:r>
        <w:t xml:space="preserve"> calidad</w:t>
      </w:r>
      <w:r>
        <w:t>.</w:t>
      </w:r>
    </w:p>
    <w:p>
      <w:r>
        <w:t xml:space="preserve">spk_0: </w:t>
      </w:r>
      <w:r>
        <w:rPr>
          <w:color w:val="CCCCCC"/>
        </w:rPr>
        <w:t xml:space="preserve"> Gracias</w:t>
      </w:r>
      <w:r>
        <w:t xml:space="preserve"> David</w:t>
      </w:r>
    </w:p>
    <w:p>
      <w:r>
        <w:t xml:space="preserve">spk_0: </w:t>
      </w:r>
      <w:r>
        <w:t xml:space="preserve"> y</w:t>
      </w:r>
      <w:r>
        <w:t xml:space="preserve"> no</w:t>
      </w:r>
      <w:r>
        <w:rPr>
          <w:color w:val="CCCCCC"/>
        </w:rPr>
        <w:t xml:space="preserve"> sé</w:t>
      </w:r>
      <w:r>
        <w:t xml:space="preserve"> si</w:t>
      </w:r>
      <w:r>
        <w:rPr>
          <w:color w:val="CCCCCC"/>
        </w:rPr>
        <w:t xml:space="preserve"> Abigail</w:t>
      </w:r>
      <w:r>
        <w:rPr>
          <w:color w:val="CCCCCC"/>
        </w:rPr>
        <w:t xml:space="preserve"> o</w:t>
      </w:r>
      <w:r>
        <w:rPr>
          <w:color w:val="CCCCCC"/>
        </w:rPr>
        <w:t xml:space="preserve"> no</w:t>
      </w:r>
      <w:r>
        <w:t>.</w:t>
      </w:r>
      <w:r>
        <w:rPr>
          <w:color w:val="CCCCCC"/>
        </w:rPr>
        <w:t xml:space="preserve"> Me</w:t>
      </w:r>
      <w:r>
        <w:t xml:space="preserve"> quieren</w:t>
      </w:r>
      <w:r>
        <w:t xml:space="preserve"> aportar</w:t>
      </w:r>
      <w:r>
        <w:t xml:space="preserve"> algo</w:t>
      </w:r>
      <w:r>
        <w:rPr>
          <w:color w:val="CCCCCC"/>
        </w:rPr>
        <w:t xml:space="preserve"> más</w:t>
      </w:r>
      <w:r>
        <w:rPr>
          <w:color w:val="CCCCCC"/>
        </w:rPr>
        <w:t xml:space="preserve"> de</w:t>
      </w:r>
      <w:r>
        <w:t xml:space="preserve"> esta</w:t>
      </w:r>
      <w:r>
        <w:t xml:space="preserve"> pregunta</w:t>
      </w:r>
      <w:r>
        <w:rPr>
          <w:color w:val="CCCCCC"/>
        </w:rPr>
        <w:t xml:space="preserve"> podemos</w:t>
      </w:r>
      <w:r>
        <w:t xml:space="preserve"> continuar</w:t>
      </w:r>
    </w:p>
    <w:p>
      <w:r>
        <w:t xml:space="preserve">spk_1: </w:t>
      </w:r>
      <w:r>
        <w:rPr>
          <w:color w:val="CCCCCC"/>
        </w:rPr>
        <w:t xml:space="preserve"> Si</w:t>
      </w:r>
      <w:r>
        <w:rPr>
          <w:color w:val="CCCCCC"/>
        </w:rPr>
        <w:t xml:space="preserve"> No</w:t>
      </w:r>
      <w:r>
        <w:t xml:space="preserve"> entre</w:t>
      </w:r>
      <w:r>
        <w:t>.</w:t>
      </w:r>
      <w:r>
        <w:rPr>
          <w:color w:val="CCCCCC"/>
        </w:rPr>
        <w:t xml:space="preserve"> A</w:t>
      </w:r>
      <w:r>
        <w:rPr>
          <w:color w:val="CCCCCC"/>
        </w:rPr>
        <w:t xml:space="preserve"> mí</w:t>
      </w:r>
      <w:r>
        <w:t xml:space="preserve"> me</w:t>
      </w:r>
      <w:r>
        <w:t xml:space="preserve"> gustaría</w:t>
      </w:r>
      <w:r>
        <w:t xml:space="preserve"> complementar</w:t>
      </w:r>
      <w:r>
        <w:rPr>
          <w:color w:val="CCCCCC"/>
        </w:rPr>
        <w:t xml:space="preserve"> todo</w:t>
      </w:r>
      <w:r>
        <w:t xml:space="preserve"> lo</w:t>
      </w:r>
      <w:r>
        <w:t xml:space="preserve"> que</w:t>
      </w:r>
      <w:r>
        <w:t xml:space="preserve"> decía</w:t>
      </w:r>
      <w:r>
        <w:rPr>
          <w:color w:val="CCCCCC"/>
        </w:rPr>
        <w:t xml:space="preserve"> debido</w:t>
      </w:r>
      <w:r>
        <w:t xml:space="preserve"> en</w:t>
      </w:r>
      <w:r>
        <w:t xml:space="preserve"> relación</w:t>
      </w:r>
      <w:r>
        <w:t xml:space="preserve"> a</w:t>
      </w:r>
      <w:r>
        <w:t xml:space="preserve"> los</w:t>
      </w:r>
      <w:r>
        <w:t xml:space="preserve"> retos</w:t>
      </w:r>
      <w:r>
        <w:t>.</w:t>
      </w:r>
      <w:r>
        <w:rPr>
          <w:color w:val="CCCCCC"/>
        </w:rPr>
        <w:t xml:space="preserve"> Me</w:t>
      </w:r>
      <w:r>
        <w:t xml:space="preserve"> parece</w:t>
      </w:r>
      <w:r>
        <w:rPr>
          <w:color w:val="CCCCCC"/>
        </w:rPr>
        <w:t xml:space="preserve"> también</w:t>
      </w:r>
      <w:r>
        <w:t xml:space="preserve"> que</w:t>
      </w:r>
      <w:r>
        <w:t xml:space="preserve"> un</w:t>
      </w:r>
      <w:r>
        <w:t xml:space="preserve"> rato</w:t>
      </w:r>
      <w:r>
        <w:t xml:space="preserve"> importante</w:t>
      </w:r>
      <w:r>
        <w:rPr>
          <w:color w:val="CCCCCC"/>
        </w:rPr>
        <w:t xml:space="preserve"> es</w:t>
      </w:r>
      <w:r>
        <w:t xml:space="preserve"> el</w:t>
      </w:r>
      <w:r>
        <w:t xml:space="preserve"> tema</w:t>
      </w:r>
      <w:r>
        <w:t xml:space="preserve"> del</w:t>
      </w:r>
      <w:r>
        <w:t xml:space="preserve"> tiempo</w:t>
      </w:r>
      <w:r>
        <w:t xml:space="preserve"> en</w:t>
      </w:r>
      <w:r>
        <w:t xml:space="preserve"> que</w:t>
      </w:r>
      <w:r>
        <w:t xml:space="preserve"> las</w:t>
      </w:r>
      <w:r>
        <w:t xml:space="preserve"> personas</w:t>
      </w:r>
      <w:r>
        <w:t xml:space="preserve"> muchas</w:t>
      </w:r>
      <w:r>
        <w:t xml:space="preserve"> veces</w:t>
      </w:r>
      <w:r>
        <w:t xml:space="preserve"> tienen</w:t>
      </w:r>
      <w:r>
        <w:t xml:space="preserve"> que</w:t>
      </w:r>
      <w:r>
        <w:t xml:space="preserve"> permanecer</w:t>
      </w:r>
      <w:r>
        <w:t xml:space="preserve"> en</w:t>
      </w:r>
      <w:r>
        <w:t xml:space="preserve"> el</w:t>
      </w:r>
      <w:r>
        <w:t xml:space="preserve"> espacio</w:t>
      </w:r>
      <w:r>
        <w:t>.</w:t>
      </w:r>
      <w:r>
        <w:rPr>
          <w:color w:val="CCCCCC"/>
        </w:rPr>
        <w:t xml:space="preserve"> Esto</w:t>
      </w:r>
      <w:r>
        <w:t xml:space="preserve"> hasta</w:t>
      </w:r>
      <w:r>
        <w:t xml:space="preserve"> obtener</w:t>
      </w:r>
      <w:r>
        <w:t xml:space="preserve"> una</w:t>
      </w:r>
      <w:r>
        <w:t xml:space="preserve"> respuesta</w:t>
      </w:r>
      <w:r>
        <w:t>.</w:t>
      </w:r>
      <w:r>
        <w:rPr>
          <w:color w:val="CCCCCC"/>
        </w:rPr>
        <w:t xml:space="preserve"> Eso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por</w:t>
      </w:r>
      <w:r>
        <w:t>,</w:t>
      </w:r>
      <w:r>
        <w:t xml:space="preserve"> porque</w:t>
      </w:r>
      <w:r>
        <w:t xml:space="preserve"> muchas</w:t>
      </w:r>
      <w:r>
        <w:t xml:space="preserve"> veces</w:t>
      </w:r>
      <w:r>
        <w:rPr>
          <w:color w:val="CCCCCC"/>
        </w:rPr>
        <w:t xml:space="preserve"> cambió</w:t>
      </w:r>
      <w:r>
        <w:rPr>
          <w:color w:val="CCCCCC"/>
        </w:rPr>
        <w:t xml:space="preserve"> también</w:t>
      </w:r>
      <w:r>
        <w:t xml:space="preserve"> su</w:t>
      </w:r>
      <w:r>
        <w:t xml:space="preserve"> discurso</w:t>
      </w:r>
      <w:r>
        <w:t xml:space="preserve"> en</w:t>
      </w:r>
      <w:r>
        <w:t xml:space="preserve"> relación</w:t>
      </w:r>
      <w:r>
        <w:t xml:space="preserve"> a</w:t>
      </w:r>
      <w:r>
        <w:rPr>
          <w:color w:val="CCCCCC"/>
        </w:rPr>
        <w:t xml:space="preserve"> que</w:t>
      </w:r>
      <w:r>
        <w:rPr>
          <w:color w:val="CCCCCC"/>
        </w:rPr>
        <w:t xml:space="preserve"> quieren</w:t>
      </w:r>
      <w:r>
        <w:rPr>
          <w:color w:val="CCCCCC"/>
        </w:rPr>
        <w:t xml:space="preserve"> erradicar</w:t>
      </w:r>
      <w:r>
        <w:rPr>
          <w:color w:val="CCCCCC"/>
        </w:rPr>
        <w:t xml:space="preserve"> sentando</w:t>
      </w:r>
      <w:r>
        <w:rPr>
          <w:color w:val="CCCCCC"/>
        </w:rPr>
        <w:t xml:space="preserve"> candidado</w:t>
      </w:r>
      <w:r>
        <w:t>.</w:t>
      </w:r>
      <w:r>
        <w:t xml:space="preserve"> Quieren</w:t>
      </w:r>
      <w:r>
        <w:t xml:space="preserve"> continuar</w:t>
      </w:r>
      <w:r>
        <w:t xml:space="preserve"> su</w:t>
      </w:r>
      <w:r>
        <w:rPr>
          <w:color w:val="CCCCCC"/>
        </w:rPr>
        <w:t xml:space="preserve"> subida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esto</w:t>
      </w:r>
      <w:r>
        <w:t xml:space="preserve"> genera</w:t>
      </w:r>
      <w:r>
        <w:rPr>
          <w:color w:val="CCCCCC"/>
        </w:rPr>
        <w:t xml:space="preserve"> que</w:t>
      </w:r>
    </w:p>
    <w:p>
      <w:r>
        <w:t xml:space="preserve">spk_1: </w:t>
      </w:r>
      <w:r>
        <w:rPr>
          <w:color w:val="CCCCCC"/>
        </w:rPr>
        <w:t xml:space="preserve"> tengan</w:t>
      </w:r>
      <w:r>
        <w:t xml:space="preserve"> que</w:t>
      </w:r>
      <w:r>
        <w:t xml:space="preserve"> quedarse</w:t>
      </w:r>
      <w:r>
        <w:t xml:space="preserve"> en</w:t>
      </w:r>
      <w:r>
        <w:t xml:space="preserve"> el</w:t>
      </w:r>
      <w:r>
        <w:rPr>
          <w:color w:val="CCCCCC"/>
        </w:rPr>
        <w:t xml:space="preserve"> albergue</w:t>
      </w:r>
      <w:r>
        <w:rPr>
          <w:color w:val="CCCCCC"/>
        </w:rPr>
        <w:t xml:space="preserve"> mucho</w:t>
      </w:r>
      <w:r>
        <w:rPr>
          <w:color w:val="CCCCCC"/>
        </w:rPr>
        <w:t xml:space="preserve"> más</w:t>
      </w:r>
      <w:r>
        <w:t xml:space="preserve"> bien</w:t>
      </w:r>
      <w:r>
        <w:rPr>
          <w:color w:val="CCCCCC"/>
        </w:rPr>
        <w:t xml:space="preserve"> y</w:t>
      </w:r>
      <w:r>
        <w:rPr>
          <w:color w:val="CCCCCC"/>
        </w:rPr>
        <w:t xml:space="preserve"> permanecer</w:t>
      </w:r>
      <w:r>
        <w:t xml:space="preserve"> mucho</w:t>
      </w:r>
      <w:r>
        <w:t xml:space="preserve"> más</w:t>
      </w:r>
      <w:r>
        <w:t xml:space="preserve"> tiempo</w:t>
      </w:r>
      <w:r>
        <w:t xml:space="preserve"> en</w:t>
      </w:r>
      <w:r>
        <w:t>.</w:t>
      </w:r>
      <w:r>
        <w:t xml:space="preserve"> En</w:t>
      </w:r>
      <w:r>
        <w:t xml:space="preserve"> estos</w:t>
      </w:r>
      <w:r>
        <w:t xml:space="preserve"> espacios</w:t>
      </w:r>
      <w:r>
        <w:t xml:space="preserve"> pueden</w:t>
      </w:r>
      <w:r>
        <w:rPr>
          <w:color w:val="CCCCCC"/>
        </w:rPr>
        <w:t xml:space="preserve"> generarse</w:t>
      </w:r>
      <w:r>
        <w:rPr>
          <w:color w:val="CCCCCC"/>
        </w:rPr>
        <w:t xml:space="preserve"> estos</w:t>
      </w:r>
      <w:r>
        <w:rPr>
          <w:color w:val="CCCCCC"/>
        </w:rPr>
        <w:t xml:space="preserve"> otros</w:t>
      </w:r>
      <w:r>
        <w:t xml:space="preserve"> conflictos</w:t>
      </w:r>
      <w:r>
        <w:t xml:space="preserve"> que</w:t>
      </w:r>
      <w:r>
        <w:rPr>
          <w:color w:val="CCCCCC"/>
        </w:rPr>
        <w:t xml:space="preserve"> también</w:t>
      </w:r>
      <w:r>
        <w:t xml:space="preserve"> mencionaba</w:t>
      </w:r>
      <w:r>
        <w:rPr>
          <w:color w:val="CCCCCC"/>
        </w:rPr>
        <w:t xml:space="preserve"> David</w:t>
      </w:r>
      <w:r>
        <w:t>.</w:t>
      </w:r>
      <w:r>
        <w:t xml:space="preserve"> Entonces</w:t>
      </w:r>
      <w:r>
        <w:t xml:space="preserve"> eso</w:t>
      </w:r>
      <w:r>
        <w:t xml:space="preserve"> te</w:t>
      </w:r>
      <w:r>
        <w:t xml:space="preserve"> iba</w:t>
      </w:r>
      <w:r>
        <w:t xml:space="preserve"> a</w:t>
      </w:r>
      <w:r>
        <w:t xml:space="preserve"> parecer</w:t>
      </w:r>
      <w:r>
        <w:t xml:space="preserve"> un</w:t>
      </w:r>
      <w:r>
        <w:t xml:space="preserve"> reto</w:t>
      </w:r>
      <w:r>
        <w:t>.</w:t>
      </w:r>
      <w:r>
        <w:rPr>
          <w:color w:val="CCCCCC"/>
        </w:rPr>
        <w:t xml:space="preserve"> El</w:t>
      </w:r>
      <w:r>
        <w:t xml:space="preserve"> tema</w:t>
      </w:r>
      <w:r>
        <w:t xml:space="preserve"> del</w:t>
      </w:r>
      <w:r>
        <w:t xml:space="preserve"> tiempo</w:t>
      </w:r>
      <w:r>
        <w:t xml:space="preserve"> que</w:t>
      </w:r>
      <w:r>
        <w:t xml:space="preserve"> duran</w:t>
      </w:r>
      <w:r>
        <w:t xml:space="preserve"> los</w:t>
      </w:r>
      <w:r>
        <w:t xml:space="preserve"> procesos</w:t>
      </w:r>
      <w:r>
        <w:rPr>
          <w:color w:val="CCCCCC"/>
        </w:rPr>
        <w:t xml:space="preserve"> hasta</w:t>
      </w:r>
      <w:r>
        <w:t xml:space="preserve"> que</w:t>
      </w:r>
      <w:r>
        <w:rPr>
          <w:color w:val="CCCCCC"/>
        </w:rPr>
        <w:t xml:space="preserve"> tengan</w:t>
      </w:r>
      <w:r>
        <w:t xml:space="preserve"> una</w:t>
      </w:r>
      <w:r>
        <w:t xml:space="preserve"> respuesta</w:t>
      </w:r>
      <w:r>
        <w:rPr>
          <w:color w:val="CCCCCC"/>
        </w:rPr>
        <w:t xml:space="preserve"> ella</w:t>
      </w:r>
      <w:r>
        <w:rPr>
          <w:color w:val="CCCCCC"/>
        </w:rPr>
        <w:t xml:space="preserve"> más</w:t>
      </w:r>
      <w:r>
        <w:t xml:space="preserve"> sostenible</w:t>
      </w:r>
      <w:r>
        <w:t xml:space="preserve"> para</w:t>
      </w:r>
      <w:r>
        <w:t xml:space="preserve"> las</w:t>
      </w:r>
      <w:r>
        <w:t xml:space="preserve"> personas</w:t>
      </w:r>
      <w:r>
        <w:t xml:space="preserve"> que</w:t>
      </w:r>
      <w:r>
        <w:t xml:space="preserve"> desean</w:t>
      </w:r>
      <w:r>
        <w:t xml:space="preserve"> radicarse</w:t>
      </w:r>
      <w:r>
        <w:t xml:space="preserve"> en</w:t>
      </w:r>
      <w:r>
        <w:t xml:space="preserve"> la</w:t>
      </w:r>
      <w:r>
        <w:t xml:space="preserve"> localidad</w:t>
      </w:r>
    </w:p>
    <w:p>
      <w:r>
        <w:t xml:space="preserve">spk_0: </w:t>
      </w:r>
      <w:r>
        <w:rPr>
          <w:color w:val="CCCCCC"/>
        </w:rPr>
        <w:t xml:space="preserve"> juntos</w:t>
      </w:r>
      <w:r>
        <w:t>.</w:t>
      </w:r>
      <w:r>
        <w:rPr>
          <w:color w:val="CCCCCC"/>
        </w:rPr>
        <w:t xml:space="preserve"> Gracias</w:t>
      </w:r>
      <w:r>
        <w:t>,</w:t>
      </w:r>
      <w:r>
        <w:rPr>
          <w:color w:val="CCCCCC"/>
        </w:rPr>
        <w:t xml:space="preserve"> eh</w:t>
      </w:r>
      <w:r>
        <w:t>?</w:t>
      </w:r>
    </w:p>
    <w:p>
      <w:r>
        <w:t xml:space="preserve">spk_0: </w:t>
      </w:r>
      <w:r>
        <w:rPr>
          <w:color w:val="CCCCCC"/>
        </w:rPr>
        <w:t xml:space="preserve"> Justamente</w:t>
      </w:r>
      <w:r>
        <w:t xml:space="preserve"> David</w:t>
      </w:r>
      <w:r>
        <w:t xml:space="preserve"> nos</w:t>
      </w:r>
      <w:r>
        <w:t xml:space="preserve"> mencionaba</w:t>
      </w:r>
      <w:r>
        <w:rPr>
          <w:color w:val="CCCCCC"/>
        </w:rPr>
        <w:t xml:space="preserve"> alguno</w:t>
      </w:r>
      <w:r>
        <w:t xml:space="preserve"> de</w:t>
      </w:r>
      <w:r>
        <w:t xml:space="preserve"> los</w:t>
      </w:r>
      <w:r>
        <w:t xml:space="preserve"> riesgos</w:t>
      </w:r>
      <w:r>
        <w:rPr>
          <w:color w:val="CCCCCC"/>
        </w:rPr>
        <w:t xml:space="preserve"> y</w:t>
      </w:r>
      <w:r>
        <w:t xml:space="preserve"> retos</w:t>
      </w:r>
      <w:r>
        <w:t xml:space="preserve"> que</w:t>
      </w:r>
      <w:r>
        <w:t xml:space="preserve"> hay</w:t>
      </w:r>
      <w:r>
        <w:rPr>
          <w:color w:val="CCCCCC"/>
        </w:rPr>
        <w:t xml:space="preserve"> al</w:t>
      </w:r>
      <w:r>
        <w:t xml:space="preserve"> interior</w:t>
      </w:r>
      <w:r>
        <w:t xml:space="preserve"> del</w:t>
      </w:r>
      <w:r>
        <w:t xml:space="preserve"> albergue</w:t>
      </w:r>
      <w:r>
        <w:t>,</w:t>
      </w:r>
      <w:r>
        <w:rPr>
          <w:color w:val="CCCCCC"/>
        </w:rPr>
        <w:t xml:space="preserve"> como</w:t>
      </w:r>
      <w:r>
        <w:rPr>
          <w:color w:val="CCCCCC"/>
        </w:rPr>
        <w:t xml:space="preserve"> se</w:t>
      </w:r>
      <w:r>
        <w:rPr>
          <w:color w:val="CCCCCC"/>
        </w:rPr>
        <w:t xml:space="preserve"> actúa</w:t>
      </w:r>
      <w:r>
        <w:t xml:space="preserve"> en</w:t>
      </w:r>
      <w:r>
        <w:t xml:space="preserve"> estos</w:t>
      </w:r>
      <w:r>
        <w:t xml:space="preserve"> casos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de</w:t>
      </w:r>
      <w:r>
        <w:t xml:space="preserve"> violencia</w:t>
      </w:r>
      <w:r>
        <w:t xml:space="preserve"> intrafamiliar</w:t>
      </w:r>
      <w:r>
        <w:t xml:space="preserve"> o</w:t>
      </w:r>
      <w:r>
        <w:rPr>
          <w:color w:val="CCCCCC"/>
        </w:rPr>
        <w:t xml:space="preserve"> violencia</w:t>
      </w:r>
      <w:r>
        <w:rPr>
          <w:color w:val="CCCCCC"/>
        </w:rPr>
        <w:t xml:space="preserve"> entre</w:t>
      </w:r>
      <w:r>
        <w:t xml:space="preserve"> las</w:t>
      </w:r>
      <w:r>
        <w:t xml:space="preserve"> personas</w:t>
      </w:r>
      <w:r>
        <w:t xml:space="preserve"> que</w:t>
      </w:r>
      <w:r>
        <w:t xml:space="preserve"> están</w:t>
      </w:r>
      <w:r>
        <w:t xml:space="preserve"> albergadas</w:t>
      </w:r>
      <w:r>
        <w:t>,</w:t>
      </w:r>
      <w:r>
        <w:rPr>
          <w:color w:val="CCCCCC"/>
        </w:rPr>
        <w:t xml:space="preserve"> gente</w:t>
      </w:r>
      <w:r>
        <w:t xml:space="preserve"> con</w:t>
      </w:r>
      <w:r>
        <w:t xml:space="preserve"> ella</w:t>
      </w:r>
      <w:r>
        <w:t>.</w:t>
      </w:r>
      <w:r>
        <w:t xml:space="preserve"> Historial</w:t>
      </w:r>
      <w:r>
        <w:t xml:space="preserve"> de</w:t>
      </w:r>
      <w:r>
        <w:t xml:space="preserve"> consumo</w:t>
      </w:r>
      <w:r>
        <w:t xml:space="preserve"> de</w:t>
      </w:r>
      <w:r>
        <w:t xml:space="preserve"> algunas</w:t>
      </w:r>
      <w:r>
        <w:t xml:space="preserve"> sustancias</w:t>
      </w:r>
      <w:r>
        <w:rPr>
          <w:color w:val="CCCCCC"/>
        </w:rPr>
        <w:t xml:space="preserve"> como</w:t>
      </w:r>
      <w:r>
        <w:rPr>
          <w:color w:val="CCCCCC"/>
        </w:rPr>
        <w:t xml:space="preserve"> actúan</w:t>
      </w:r>
      <w:r>
        <w:rPr>
          <w:color w:val="CCCCCC"/>
        </w:rPr>
        <w:t xml:space="preserve"> para</w:t>
      </w:r>
      <w:r>
        <w:t xml:space="preserve"> mitigar</w:t>
      </w:r>
      <w:r>
        <w:t xml:space="preserve"> estos</w:t>
      </w:r>
      <w:r>
        <w:t xml:space="preserve"> riesgos</w:t>
      </w:r>
      <w:r>
        <w:t>?</w:t>
      </w:r>
    </w:p>
    <w:p>
      <w:r>
        <w:t xml:space="preserve">spk_2: </w:t>
      </w:r>
      <w:r>
        <w:rPr>
          <w:color w:val="CCCCCC"/>
        </w:rPr>
        <w:t xml:space="preserve"> Que</w:t>
      </w:r>
    </w:p>
    <w:p>
      <w:r>
        <w:t xml:space="preserve">spk_2: </w:t>
      </w:r>
      <w:r>
        <w:rPr>
          <w:color w:val="CCCCCC"/>
        </w:rPr>
        <w:t xml:space="preserve"> si</w:t>
      </w:r>
      <w:r>
        <w:rPr>
          <w:color w:val="CCCCCC"/>
        </w:rPr>
        <w:t xml:space="preserve"> se</w:t>
      </w:r>
      <w:r>
        <w:rPr>
          <w:color w:val="CCCCCC"/>
        </w:rPr>
        <w:t xml:space="preserve"> han</w:t>
      </w:r>
      <w:r>
        <w:t xml:space="preserve"> respondo</w:t>
      </w:r>
      <w:r>
        <w:rPr>
          <w:color w:val="CCCCCC"/>
        </w:rPr>
        <w:t xml:space="preserve"> a</w:t>
      </w:r>
      <w:r>
        <w:rPr>
          <w:color w:val="CCCCCC"/>
        </w:rPr>
        <w:t xml:space="preserve"> la</w:t>
      </w:r>
      <w:r>
        <w:rPr>
          <w:color w:val="CCCCCC"/>
        </w:rPr>
        <w:t xml:space="preserve"> pregunta</w:t>
      </w:r>
    </w:p>
    <w:p>
      <w:r>
        <w:t xml:space="preserve">spk_1: </w:t>
      </w:r>
      <w:r>
        <w:rPr>
          <w:color w:val="CCCCCC"/>
        </w:rPr>
        <w:t xml:space="preserve"> si</w:t>
      </w:r>
      <w:r>
        <w:rPr>
          <w:color w:val="CCCCCC"/>
        </w:rPr>
        <w:t xml:space="preserve"> si</w:t>
      </w:r>
    </w:p>
    <w:p>
      <w:r>
        <w:t xml:space="preserve">spk_2: </w:t>
      </w:r>
      <w:r>
        <w:t xml:space="preserve"> ya</w:t>
      </w:r>
      <w:r>
        <w:t xml:space="preserve"> tenemos</w:t>
      </w:r>
      <w:r>
        <w:t xml:space="preserve"> protocolos</w:t>
      </w:r>
      <w:r>
        <w:t xml:space="preserve"> específicos</w:t>
      </w:r>
      <w:r>
        <w:t xml:space="preserve"> dentro</w:t>
      </w:r>
      <w:r>
        <w:t xml:space="preserve"> del</w:t>
      </w:r>
      <w:r>
        <w:rPr>
          <w:color w:val="CCCCCC"/>
        </w:rPr>
        <w:t xml:space="preserve"> SOC</w:t>
      </w:r>
      <w:r>
        <w:t>,</w:t>
      </w:r>
      <w:r>
        <w:rPr>
          <w:color w:val="CCCCCC"/>
        </w:rPr>
        <w:t xml:space="preserve"> tenemos</w:t>
      </w:r>
      <w:r>
        <w:t xml:space="preserve"> ya</w:t>
      </w:r>
      <w:r>
        <w:rPr>
          <w:color w:val="CCCCCC"/>
        </w:rPr>
        <w:t xml:space="preserve"> protocolos</w:t>
      </w:r>
      <w:r>
        <w:t xml:space="preserve"> específicos</w:t>
      </w:r>
      <w:r>
        <w:t xml:space="preserve"> establecidos</w:t>
      </w:r>
      <w:r>
        <w:t xml:space="preserve"> donde</w:t>
      </w:r>
      <w:r>
        <w:rPr>
          <w:color w:val="CCCCCC"/>
        </w:rPr>
        <w:t xml:space="preserve"> resolución</w:t>
      </w:r>
      <w:r>
        <w:t xml:space="preserve"> de</w:t>
      </w:r>
      <w:r>
        <w:rPr>
          <w:color w:val="CCCCCC"/>
        </w:rPr>
        <w:t xml:space="preserve"> conflictos</w:t>
      </w:r>
      <w:r>
        <w:t xml:space="preserve"> frente</w:t>
      </w:r>
      <w:r>
        <w:t xml:space="preserve"> a</w:t>
      </w:r>
      <w:r>
        <w:t xml:space="preserve"> emergencias</w:t>
      </w:r>
      <w:r>
        <w:t xml:space="preserve"> médicas</w:t>
      </w:r>
      <w:r>
        <w:t xml:space="preserve"> frente</w:t>
      </w:r>
      <w:r>
        <w:t xml:space="preserve"> a</w:t>
      </w:r>
      <w:r>
        <w:t xml:space="preserve"> situaciones</w:t>
      </w:r>
      <w:r>
        <w:t xml:space="preserve"> de</w:t>
      </w:r>
      <w:r>
        <w:t xml:space="preserve"> violencia</w:t>
      </w:r>
      <w:r>
        <w:rPr>
          <w:color w:val="CCCCCC"/>
        </w:rPr>
        <w:t xml:space="preserve"> depende</w:t>
      </w:r>
      <w:r>
        <w:rPr>
          <w:color w:val="CCCCCC"/>
        </w:rPr>
        <w:t xml:space="preserve"> de</w:t>
      </w:r>
      <w:r>
        <w:t xml:space="preserve"> la</w:t>
      </w:r>
      <w:r>
        <w:rPr>
          <w:color w:val="CCCCCC"/>
        </w:rPr>
        <w:t xml:space="preserve"> situación</w:t>
      </w:r>
      <w:r>
        <w:t>.</w:t>
      </w:r>
    </w:p>
    <w:p>
      <w:r>
        <w:t xml:space="preserve">spk_2: </w:t>
      </w:r>
      <w:r>
        <w:rPr>
          <w:color w:val="CCCCCC"/>
        </w:rPr>
        <w:t xml:space="preserve"> Pero</w:t>
      </w:r>
      <w:r>
        <w:rPr>
          <w:color w:val="CCCCCC"/>
        </w:rPr>
        <w:t xml:space="preserve"> por</w:t>
      </w:r>
      <w:r>
        <w:t xml:space="preserve"> supuesto</w:t>
      </w:r>
      <w:r>
        <w:t>,</w:t>
      </w:r>
      <w:r>
        <w:t xml:space="preserve"> dependerá</w:t>
      </w:r>
      <w:r>
        <w:t xml:space="preserve"> también</w:t>
      </w:r>
      <w:r>
        <w:t xml:space="preserve"> mucho</w:t>
      </w:r>
      <w:r>
        <w:t xml:space="preserve"> de</w:t>
      </w:r>
      <w:r>
        <w:t xml:space="preserve"> la</w:t>
      </w:r>
      <w:r>
        <w:rPr>
          <w:color w:val="CCCCCC"/>
        </w:rPr>
        <w:t xml:space="preserve"> situación</w:t>
      </w:r>
      <w:r>
        <w:t xml:space="preserve"> del</w:t>
      </w:r>
      <w:r>
        <w:t xml:space="preserve"> análisis</w:t>
      </w:r>
      <w:r>
        <w:t xml:space="preserve"> que</w:t>
      </w:r>
      <w:r>
        <w:t xml:space="preserve"> se</w:t>
      </w:r>
      <w:r>
        <w:t xml:space="preserve"> realice</w:t>
      </w:r>
      <w:r>
        <w:t xml:space="preserve"> de</w:t>
      </w:r>
      <w:r>
        <w:t xml:space="preserve"> la</w:t>
      </w:r>
      <w:r>
        <w:rPr>
          <w:color w:val="CCCCCC"/>
        </w:rPr>
        <w:t xml:space="preserve"> situación</w:t>
      </w:r>
      <w:r>
        <w:t>.</w:t>
      </w:r>
      <w:r>
        <w:rPr>
          <w:color w:val="CCCCCC"/>
        </w:rPr>
        <w:t xml:space="preserve"> Si</w:t>
      </w:r>
      <w:r>
        <w:t xml:space="preserve"> es</w:t>
      </w:r>
      <w:r>
        <w:t xml:space="preserve"> una</w:t>
      </w:r>
      <w:r>
        <w:t xml:space="preserve"> situación</w:t>
      </w:r>
      <w:r>
        <w:t xml:space="preserve"> de</w:t>
      </w:r>
      <w:r>
        <w:t xml:space="preserve"> riesgo</w:t>
      </w:r>
      <w:r>
        <w:rPr>
          <w:color w:val="CCCCCC"/>
        </w:rPr>
        <w:t xml:space="preserve"> en</w:t>
      </w:r>
      <w:r>
        <w:t xml:space="preserve"> el</w:t>
      </w:r>
      <w:r>
        <w:t xml:space="preserve"> cual</w:t>
      </w:r>
      <w:r>
        <w:t xml:space="preserve"> es</w:t>
      </w:r>
      <w:r>
        <w:rPr>
          <w:color w:val="CCCCCC"/>
        </w:rPr>
        <w:t xml:space="preserve"> tan</w:t>
      </w:r>
      <w:r>
        <w:t xml:space="preserve"> expuestos</w:t>
      </w:r>
      <w:r>
        <w:t xml:space="preserve"> los</w:t>
      </w:r>
      <w:r>
        <w:t xml:space="preserve"> beneficiarios</w:t>
      </w:r>
      <w:r>
        <w:t xml:space="preserve"> o</w:t>
      </w:r>
      <w:r>
        <w:rPr>
          <w:color w:val="CCCCCC"/>
        </w:rPr>
        <w:t xml:space="preserve"> el</w:t>
      </w:r>
      <w:r>
        <w:t xml:space="preserve"> personal</w:t>
      </w:r>
      <w:r>
        <w:t xml:space="preserve"> o</w:t>
      </w:r>
      <w:r>
        <w:t xml:space="preserve"> incluso</w:t>
      </w:r>
      <w:r>
        <w:rPr>
          <w:color w:val="CCCCCC"/>
        </w:rPr>
        <w:t xml:space="preserve"> los</w:t>
      </w:r>
    </w:p>
    <w:p>
      <w:r>
        <w:t xml:space="preserve">spk_2: </w:t>
      </w:r>
      <w:r>
        <w:rPr>
          <w:color w:val="CCCCCC"/>
        </w:rPr>
        <w:t xml:space="preserve"> bienes</w:t>
      </w:r>
      <w:r>
        <w:rPr>
          <w:color w:val="CCCCCC"/>
        </w:rPr>
        <w:t xml:space="preserve"> están</w:t>
      </w:r>
      <w:r>
        <w:t xml:space="preserve"> expuestos</w:t>
      </w:r>
      <w:r>
        <w:t xml:space="preserve"> a</w:t>
      </w:r>
      <w:r>
        <w:t xml:space="preserve"> un</w:t>
      </w:r>
      <w:r>
        <w:t xml:space="preserve"> riesgo</w:t>
      </w:r>
      <w:r>
        <w:rPr>
          <w:color w:val="CCCCCC"/>
        </w:rPr>
        <w:t xml:space="preserve"> a</w:t>
      </w:r>
      <w:r>
        <w:rPr>
          <w:color w:val="CCCCCC"/>
        </w:rPr>
        <w:t xml:space="preserve"> un</w:t>
      </w:r>
      <w:r>
        <w:t xml:space="preserve"> alto</w:t>
      </w:r>
      <w:r>
        <w:t xml:space="preserve"> riesgo</w:t>
      </w:r>
      <w:r>
        <w:t>.</w:t>
      </w:r>
      <w:r>
        <w:rPr>
          <w:color w:val="CCCCCC"/>
        </w:rPr>
        <w:t xml:space="preserve"> Se</w:t>
      </w:r>
      <w:r>
        <w:rPr>
          <w:color w:val="CCCCCC"/>
        </w:rPr>
        <w:t xml:space="preserve"> de</w:t>
      </w:r>
      <w:r>
        <w:t xml:space="preserve"> inmediato</w:t>
      </w:r>
      <w:r>
        <w:rPr>
          <w:color w:val="CCCCCC"/>
        </w:rPr>
        <w:t xml:space="preserve"> se</w:t>
      </w:r>
      <w:r>
        <w:t xml:space="preserve"> comunica</w:t>
      </w:r>
      <w:r>
        <w:t xml:space="preserve"> a</w:t>
      </w:r>
      <w:r>
        <w:rPr>
          <w:color w:val="CCCCCC"/>
        </w:rPr>
        <w:t xml:space="preserve"> los</w:t>
      </w:r>
      <w:r>
        <w:t xml:space="preserve"> novecientos</w:t>
      </w:r>
      <w:r>
        <w:rPr>
          <w:color w:val="CCCCCC"/>
        </w:rPr>
        <w:t xml:space="preserve"> once</w:t>
      </w:r>
      <w:r>
        <w:t xml:space="preserve"> se</w:t>
      </w:r>
      <w:r>
        <w:t xml:space="preserve"> llama</w:t>
      </w:r>
      <w:r>
        <w:t>,</w:t>
      </w:r>
      <w:r>
        <w:rPr>
          <w:color w:val="CCCCCC"/>
        </w:rPr>
        <w:t xml:space="preserve"> se</w:t>
      </w:r>
      <w:r>
        <w:t xml:space="preserve"> activan</w:t>
      </w:r>
      <w:r>
        <w:t xml:space="preserve"> botones</w:t>
      </w:r>
      <w:r>
        <w:t xml:space="preserve"> de</w:t>
      </w:r>
      <w:r>
        <w:t xml:space="preserve"> emergencia</w:t>
      </w:r>
      <w:r>
        <w:t>,</w:t>
      </w:r>
      <w:r>
        <w:t xml:space="preserve"> botones</w:t>
      </w:r>
      <w:r>
        <w:t xml:space="preserve"> de</w:t>
      </w:r>
      <w:r>
        <w:t xml:space="preserve"> pánico</w:t>
      </w:r>
      <w:r>
        <w:t>,</w:t>
      </w:r>
      <w:r>
        <w:t xml:space="preserve"> sea</w:t>
      </w:r>
      <w:r>
        <w:rPr>
          <w:color w:val="CCCCCC"/>
        </w:rPr>
        <w:t xml:space="preserve"> inmediatamente</w:t>
      </w:r>
      <w:r>
        <w:t xml:space="preserve"> se</w:t>
      </w:r>
      <w:r>
        <w:t xml:space="preserve"> pide</w:t>
      </w:r>
      <w:r>
        <w:t xml:space="preserve"> el</w:t>
      </w:r>
      <w:r>
        <w:t xml:space="preserve"> apoyo</w:t>
      </w:r>
      <w:r>
        <w:t xml:space="preserve"> de</w:t>
      </w:r>
      <w:r>
        <w:t xml:space="preserve"> la</w:t>
      </w:r>
      <w:r>
        <w:rPr>
          <w:color w:val="CCCCCC"/>
        </w:rPr>
        <w:t xml:space="preserve"> fuerza</w:t>
      </w:r>
      <w:r>
        <w:rPr>
          <w:color w:val="CCCCCC"/>
        </w:rPr>
        <w:t xml:space="preserve"> pública</w:t>
      </w:r>
      <w:r>
        <w:t xml:space="preserve"> para</w:t>
      </w:r>
      <w:r>
        <w:t xml:space="preserve"> manejar</w:t>
      </w:r>
      <w:r>
        <w:t xml:space="preserve"> esta</w:t>
      </w:r>
      <w:r>
        <w:rPr>
          <w:color w:val="CCCCCC"/>
        </w:rPr>
        <w:t xml:space="preserve"> situación</w:t>
      </w:r>
      <w:r>
        <w:t>.</w:t>
      </w:r>
    </w:p>
    <w:p>
      <w:r>
        <w:t xml:space="preserve">spk_2: </w:t>
      </w:r>
      <w:r>
        <w:rPr>
          <w:color w:val="CCCCCC"/>
        </w:rPr>
        <w:t xml:space="preserve"> Y</w:t>
      </w:r>
      <w:r>
        <w:t>,</w:t>
      </w:r>
      <w:r>
        <w:t xml:space="preserve"> por</w:t>
      </w:r>
      <w:r>
        <w:t xml:space="preserve"> supuesto</w:t>
      </w:r>
      <w:r>
        <w:t>,</w:t>
      </w:r>
      <w:r>
        <w:t xml:space="preserve"> se</w:t>
      </w:r>
      <w:r>
        <w:t xml:space="preserve"> van</w:t>
      </w:r>
      <w:r>
        <w:t xml:space="preserve"> realizando</w:t>
      </w:r>
      <w:r>
        <w:rPr>
          <w:color w:val="CCCCCC"/>
        </w:rPr>
        <w:t xml:space="preserve"> otras</w:t>
      </w:r>
      <w:r>
        <w:rPr>
          <w:color w:val="CCCCCC"/>
        </w:rPr>
        <w:t xml:space="preserve"> secciones</w:t>
      </w:r>
      <w:r>
        <w:rPr>
          <w:color w:val="CCCCCC"/>
        </w:rPr>
        <w:t xml:space="preserve"> ya</w:t>
      </w:r>
      <w:r>
        <w:t xml:space="preserve"> para</w:t>
      </w:r>
      <w:r>
        <w:t xml:space="preserve"> ir</w:t>
      </w:r>
      <w:r>
        <w:t xml:space="preserve"> mitigando</w:t>
      </w:r>
      <w:r>
        <w:rPr>
          <w:color w:val="CCCCCC"/>
        </w:rPr>
        <w:t xml:space="preserve"> de</w:t>
      </w:r>
      <w:r>
        <w:t xml:space="preserve"> alguna</w:t>
      </w:r>
      <w:r>
        <w:t xml:space="preserve"> manera</w:t>
      </w:r>
      <w:r>
        <w:t xml:space="preserve"> esta</w:t>
      </w:r>
      <w:r>
        <w:t xml:space="preserve"> situación</w:t>
      </w:r>
      <w:r>
        <w:t xml:space="preserve"> no</w:t>
      </w:r>
      <w:r>
        <w:t xml:space="preserve"> de</w:t>
      </w:r>
      <w:r>
        <w:rPr>
          <w:color w:val="CCCCCC"/>
        </w:rPr>
        <w:t xml:space="preserve"> riesgo</w:t>
      </w:r>
      <w:r>
        <w:t>.</w:t>
      </w:r>
      <w:r>
        <w:rPr>
          <w:color w:val="CCCCCC"/>
        </w:rPr>
        <w:t xml:space="preserve"> Así</w:t>
      </w:r>
      <w:r>
        <w:rPr>
          <w:color w:val="CCCCCC"/>
        </w:rPr>
        <w:t xml:space="preserve"> sin</w:t>
      </w:r>
      <w:r>
        <w:t xml:space="preserve"> que</w:t>
      </w:r>
      <w:r>
        <w:t xml:space="preserve"> sin</w:t>
      </w:r>
      <w:r>
        <w:t xml:space="preserve"> que</w:t>
      </w:r>
      <w:r>
        <w:t xml:space="preserve"> el</w:t>
      </w:r>
      <w:r>
        <w:t xml:space="preserve"> personal</w:t>
      </w:r>
      <w:r>
        <w:t xml:space="preserve"> tenga</w:t>
      </w:r>
      <w:r>
        <w:t xml:space="preserve"> que</w:t>
      </w:r>
      <w:r>
        <w:rPr>
          <w:color w:val="CCCCCC"/>
        </w:rPr>
        <w:t xml:space="preserve"> exponerse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a</w:t>
      </w:r>
      <w:r>
        <w:t xml:space="preserve"> una</w:t>
      </w:r>
      <w:r>
        <w:rPr>
          <w:color w:val="CCCCCC"/>
        </w:rPr>
        <w:t xml:space="preserve"> situación</w:t>
      </w:r>
      <w:r>
        <w:t>,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puede</w:t>
      </w:r>
    </w:p>
    <w:p>
      <w:r>
        <w:t xml:space="preserve">spk_2: </w:t>
      </w:r>
      <w:r>
        <w:rPr>
          <w:color w:val="CCCCCC"/>
        </w:rPr>
        <w:t xml:space="preserve"> sí</w:t>
      </w:r>
      <w:r>
        <w:rPr>
          <w:color w:val="CCCCCC"/>
        </w:rPr>
        <w:t xml:space="preserve"> puede</w:t>
      </w:r>
      <w:r>
        <w:t>.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hemos</w:t>
      </w:r>
      <w:r>
        <w:rPr>
          <w:color w:val="CCCCCC"/>
        </w:rPr>
        <w:t xml:space="preserve"> un</w:t>
      </w:r>
      <w:r>
        <w:rPr>
          <w:color w:val="CCCCCC"/>
        </w:rPr>
        <w:t xml:space="preserve"> guardia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tengo</w:t>
      </w:r>
      <w:r>
        <w:rPr>
          <w:color w:val="CCCCCC"/>
        </w:rPr>
        <w:t xml:space="preserve"> igual</w:t>
      </w:r>
      <w:r>
        <w:rPr>
          <w:color w:val="CCCCCC"/>
        </w:rPr>
        <w:t xml:space="preserve"> que</w:t>
      </w:r>
      <w:r>
        <w:t xml:space="preserve"> los</w:t>
      </w:r>
      <w:r>
        <w:rPr>
          <w:color w:val="CCCCCC"/>
        </w:rPr>
        <w:t xml:space="preserve"> guardias</w:t>
      </w:r>
      <w:r>
        <w:t xml:space="preserve"> pueden</w:t>
      </w:r>
      <w:r>
        <w:t xml:space="preserve"> de</w:t>
      </w:r>
      <w:r>
        <w:t xml:space="preserve"> alguna</w:t>
      </w:r>
      <w:r>
        <w:t xml:space="preserve"> manera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separar</w:t>
      </w:r>
      <w:r>
        <w:t xml:space="preserve"> a</w:t>
      </w:r>
      <w:r>
        <w:t xml:space="preserve"> dos</w:t>
      </w:r>
      <w:r>
        <w:t xml:space="preserve"> personas</w:t>
      </w:r>
      <w:r>
        <w:t xml:space="preserve"> que</w:t>
      </w:r>
      <w:r>
        <w:t xml:space="preserve"> están</w:t>
      </w:r>
      <w:r>
        <w:t xml:space="preserve"> en</w:t>
      </w:r>
      <w:r>
        <w:t xml:space="preserve"> conflicto</w:t>
      </w:r>
      <w:r>
        <w:t xml:space="preserve"> para</w:t>
      </w:r>
      <w:r>
        <w:t xml:space="preserve"> que</w:t>
      </w:r>
      <w:r>
        <w:t xml:space="preserve"> evitar</w:t>
      </w:r>
      <w:r>
        <w:t xml:space="preserve"> que</w:t>
      </w:r>
      <w:r>
        <w:t xml:space="preserve"> sigan</w:t>
      </w:r>
      <w:r>
        <w:t xml:space="preserve"> confrontándose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se</w:t>
      </w:r>
      <w:r>
        <w:t xml:space="preserve"> actúa</w:t>
      </w:r>
      <w:r>
        <w:t xml:space="preserve"> de</w:t>
      </w:r>
      <w:r>
        <w:t xml:space="preserve"> esa</w:t>
      </w:r>
      <w:r>
        <w:t xml:space="preserve"> manera</w:t>
      </w:r>
      <w:r>
        <w:t>,</w:t>
      </w:r>
      <w:r>
        <w:rPr>
          <w:color w:val="CCCCCC"/>
        </w:rPr>
        <w:t xml:space="preserve"> si</w:t>
      </w:r>
      <w:r>
        <w:t xml:space="preserve"> es</w:t>
      </w:r>
      <w:r>
        <w:rPr>
          <w:color w:val="CCCCCC"/>
        </w:rPr>
        <w:t xml:space="preserve"> que</w:t>
      </w:r>
      <w:r>
        <w:t xml:space="preserve"> es</w:t>
      </w:r>
      <w:r>
        <w:t xml:space="preserve"> posible</w:t>
      </w:r>
      <w:r>
        <w:t>,</w:t>
      </w:r>
      <w:r>
        <w:rPr>
          <w:color w:val="CCCCCC"/>
        </w:rPr>
        <w:t xml:space="preserve"> si</w:t>
      </w:r>
      <w:r>
        <w:t xml:space="preserve"> es</w:t>
      </w:r>
      <w:r>
        <w:t xml:space="preserve"> que</w:t>
      </w:r>
      <w:r>
        <w:t xml:space="preserve"> no</w:t>
      </w:r>
      <w:r>
        <w:t xml:space="preserve"> es</w:t>
      </w:r>
      <w:r>
        <w:t xml:space="preserve"> posible</w:t>
      </w:r>
      <w:r>
        <w:t xml:space="preserve"> porque</w:t>
      </w:r>
      <w:r>
        <w:t xml:space="preserve"> la</w:t>
      </w:r>
      <w:r>
        <w:t xml:space="preserve"> situación</w:t>
      </w:r>
      <w:r>
        <w:t xml:space="preserve"> lo</w:t>
      </w:r>
      <w:r>
        <w:rPr>
          <w:color w:val="CCCCCC"/>
        </w:rPr>
        <w:t xml:space="preserve"> le</w:t>
      </w:r>
      <w:r>
        <w:t xml:space="preserve"> generaría</w:t>
      </w:r>
      <w:r>
        <w:t xml:space="preserve"> algún</w:t>
      </w:r>
      <w:r>
        <w:t xml:space="preserve"> riesgo</w:t>
      </w:r>
      <w:r>
        <w:t>.</w:t>
      </w:r>
      <w:r>
        <w:rPr>
          <w:color w:val="CCCCCC"/>
        </w:rPr>
        <w:t xml:space="preserve"> En</w:t>
      </w:r>
      <w:r>
        <w:rPr>
          <w:color w:val="CCCCCC"/>
        </w:rPr>
        <w:t xml:space="preserve"> entonces</w:t>
      </w:r>
      <w:r>
        <w:t xml:space="preserve"> se</w:t>
      </w:r>
      <w:r>
        <w:rPr>
          <w:color w:val="CCCCCC"/>
        </w:rPr>
        <w:t xml:space="preserve"> ven</w:t>
      </w:r>
      <w:r>
        <w:t xml:space="preserve"> los</w:t>
      </w:r>
      <w:r>
        <w:t xml:space="preserve"> mecanismos</w:t>
      </w:r>
      <w:r>
        <w:t xml:space="preserve"> más</w:t>
      </w:r>
      <w:r>
        <w:t xml:space="preserve"> bien</w:t>
      </w:r>
      <w:r>
        <w:t xml:space="preserve"> para</w:t>
      </w:r>
      <w:r>
        <w:t xml:space="preserve"> evitar</w:t>
      </w:r>
      <w:r>
        <w:t xml:space="preserve"> que</w:t>
      </w:r>
    </w:p>
    <w:p>
      <w:r>
        <w:t xml:space="preserve">spk_2: </w:t>
      </w:r>
      <w:r>
        <w:rPr>
          <w:color w:val="CCCCCC"/>
        </w:rPr>
        <w:t xml:space="preserve"> evitando</w:t>
      </w:r>
      <w:r>
        <w:t xml:space="preserve"> que</w:t>
      </w:r>
      <w:r>
        <w:t xml:space="preserve"> se</w:t>
      </w:r>
      <w:r>
        <w:t xml:space="preserve"> sigan</w:t>
      </w:r>
      <w:r>
        <w:t xml:space="preserve"> lastimando</w:t>
      </w:r>
      <w:r>
        <w:t>.</w:t>
      </w:r>
      <w:r>
        <w:rPr>
          <w:color w:val="CCCCCC"/>
        </w:rPr>
        <w:t xml:space="preserve"> Que</w:t>
      </w:r>
      <w:r>
        <w:rPr>
          <w:color w:val="CCCCCC"/>
        </w:rPr>
        <w:t xml:space="preserve"> si</w:t>
      </w:r>
      <w:r>
        <w:rPr>
          <w:color w:val="CCCCCC"/>
        </w:rPr>
        <w:t xml:space="preserve"> yo</w:t>
      </w:r>
      <w:r>
        <w:t xml:space="preserve"> alguna</w:t>
      </w:r>
      <w:r>
        <w:rPr>
          <w:color w:val="CCCCCC"/>
        </w:rPr>
        <w:t xml:space="preserve"> situación</w:t>
      </w:r>
      <w:r>
        <w:t>,</w:t>
      </w:r>
      <w:r>
        <w:rPr>
          <w:color w:val="CCCCCC"/>
        </w:rPr>
        <w:t xml:space="preserve"> pero</w:t>
      </w:r>
      <w:r>
        <w:t xml:space="preserve"> nadie</w:t>
      </w:r>
      <w:r>
        <w:t xml:space="preserve"> dice</w:t>
      </w:r>
      <w:r>
        <w:rPr>
          <w:color w:val="CCCCCC"/>
        </w:rPr>
        <w:t xml:space="preserve"> actúa</w:t>
      </w:r>
      <w:r>
        <w:t xml:space="preserve"> con</w:t>
      </w:r>
      <w:r>
        <w:t xml:space="preserve"> la</w:t>
      </w:r>
      <w:r>
        <w:rPr>
          <w:color w:val="CCCCCC"/>
        </w:rPr>
        <w:t xml:space="preserve"> fuerza</w:t>
      </w:r>
      <w:r>
        <w:rPr>
          <w:color w:val="CCCCCC"/>
        </w:rPr>
        <w:t xml:space="preserve"> pública</w:t>
      </w:r>
      <w:r>
        <w:t>,</w:t>
      </w:r>
      <w:r>
        <w:rPr>
          <w:color w:val="CCCCCC"/>
        </w:rPr>
        <w:t xml:space="preserve"> si</w:t>
      </w:r>
      <w:r>
        <w:t xml:space="preserve"> es</w:t>
      </w:r>
      <w:r>
        <w:t xml:space="preserve"> que</w:t>
      </w:r>
      <w:r>
        <w:t xml:space="preserve"> es</w:t>
      </w:r>
      <w:r>
        <w:t xml:space="preserve"> una</w:t>
      </w:r>
      <w:r>
        <w:t xml:space="preserve"> situación</w:t>
      </w:r>
      <w:r>
        <w:t xml:space="preserve"> que</w:t>
      </w:r>
      <w:r>
        <w:t xml:space="preserve"> se</w:t>
      </w:r>
      <w:r>
        <w:t xml:space="preserve"> puede</w:t>
      </w:r>
      <w:r>
        <w:t xml:space="preserve"> manejar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que</w:t>
      </w:r>
      <w:r>
        <w:t xml:space="preserve"> no</w:t>
      </w:r>
      <w:r>
        <w:t xml:space="preserve"> hay</w:t>
      </w:r>
      <w:r>
        <w:t xml:space="preserve"> un</w:t>
      </w:r>
      <w:r>
        <w:t xml:space="preserve"> riesgo</w:t>
      </w:r>
      <w:r>
        <w:t xml:space="preserve"> latente</w:t>
      </w:r>
      <w:r>
        <w:t>,</w:t>
      </w:r>
      <w:r>
        <w:t xml:space="preserve"> que</w:t>
      </w:r>
      <w:r>
        <w:t xml:space="preserve"> es</w:t>
      </w:r>
      <w:r>
        <w:t xml:space="preserve"> un</w:t>
      </w:r>
      <w:r>
        <w:t xml:space="preserve"> riesgo</w:t>
      </w:r>
      <w:r>
        <w:t xml:space="preserve"> medio</w:t>
      </w:r>
      <w:r>
        <w:rPr>
          <w:color w:val="CCCCCC"/>
        </w:rPr>
        <w:t xml:space="preserve"> moderado</w:t>
      </w:r>
      <w:r>
        <w:t xml:space="preserve"> en</w:t>
      </w:r>
      <w:r>
        <w:t xml:space="preserve"> el</w:t>
      </w:r>
      <w:r>
        <w:t xml:space="preserve"> cual</w:t>
      </w:r>
      <w:r>
        <w:t xml:space="preserve"> se</w:t>
      </w:r>
      <w:r>
        <w:t xml:space="preserve"> puede</w:t>
      </w:r>
      <w:r>
        <w:rPr>
          <w:color w:val="CCCCCC"/>
        </w:rPr>
        <w:t xml:space="preserve"> ir</w:t>
      </w:r>
    </w:p>
    <w:p>
      <w:r>
        <w:t xml:space="preserve">spk_2: </w:t>
      </w:r>
      <w:r>
        <w:rPr>
          <w:color w:val="CCCCCC"/>
        </w:rPr>
        <w:t xml:space="preserve"> prevenir</w:t>
      </w:r>
      <w:r>
        <w:rPr>
          <w:color w:val="CCCCCC"/>
        </w:rPr>
        <w:t xml:space="preserve"> el</w:t>
      </w:r>
      <w:r>
        <w:t xml:space="preserve"> personal</w:t>
      </w:r>
      <w:r>
        <w:t xml:space="preserve"> de</w:t>
      </w:r>
      <w:r>
        <w:t xml:space="preserve"> seguridad</w:t>
      </w:r>
      <w:r>
        <w:rPr>
          <w:color w:val="CCCCCC"/>
        </w:rPr>
        <w:t xml:space="preserve"> con</w:t>
      </w:r>
      <w:r>
        <w:t xml:space="preserve"> el</w:t>
      </w:r>
      <w:r>
        <w:t xml:space="preserve"> personal</w:t>
      </w:r>
      <w:r>
        <w:rPr>
          <w:color w:val="CCCCCC"/>
        </w:rPr>
        <w:t xml:space="preserve"> técnico</w:t>
      </w:r>
      <w:r>
        <w:t>.</w:t>
      </w:r>
      <w:r>
        <w:rPr>
          <w:color w:val="CCCCCC"/>
        </w:rPr>
        <w:t xml:space="preserve"> Los</w:t>
      </w:r>
      <w:r>
        <w:t xml:space="preserve"> promotores</w:t>
      </w:r>
      <w:r>
        <w:rPr>
          <w:color w:val="CCCCCC"/>
        </w:rPr>
        <w:t xml:space="preserve"> intervienen</w:t>
      </w:r>
      <w:r>
        <w:t>,</w:t>
      </w:r>
      <w:r>
        <w:rPr>
          <w:color w:val="CCCCCC"/>
        </w:rPr>
        <w:t xml:space="preserve"> separan</w:t>
      </w:r>
      <w:r>
        <w:t xml:space="preserve"> a</w:t>
      </w:r>
      <w:r>
        <w:t xml:space="preserve"> las</w:t>
      </w:r>
      <w:r>
        <w:t xml:space="preserve"> personas</w:t>
      </w:r>
      <w:r>
        <w:t>,</w:t>
      </w:r>
      <w:r>
        <w:rPr>
          <w:color w:val="CCCCCC"/>
        </w:rPr>
        <w:t xml:space="preserve"> es</w:t>
      </w:r>
      <w:r>
        <w:t xml:space="preserve"> de</w:t>
      </w:r>
      <w:r>
        <w:t>,</w:t>
      </w:r>
      <w:r>
        <w:rPr>
          <w:color w:val="CCCCCC"/>
        </w:rPr>
        <w:t xml:space="preserve"> es</w:t>
      </w:r>
      <w:r>
        <w:rPr>
          <w:color w:val="CCCCCC"/>
        </w:rPr>
        <w:t xml:space="preserve"> procuran</w:t>
      </w:r>
      <w:r>
        <w:rPr>
          <w:color w:val="CCCCCC"/>
        </w:rPr>
        <w:t xml:space="preserve"> tranquilizarles</w:t>
      </w:r>
      <w:r>
        <w:t>,</w:t>
      </w:r>
      <w:r>
        <w:rPr>
          <w:color w:val="CCCCCC"/>
        </w:rPr>
        <w:t xml:space="preserve"> si</w:t>
      </w:r>
      <w:r>
        <w:t xml:space="preserve"> es</w:t>
      </w:r>
      <w:r>
        <w:t xml:space="preserve"> que</w:t>
      </w:r>
      <w:r>
        <w:t xml:space="preserve"> hay</w:t>
      </w:r>
      <w:r>
        <w:t xml:space="preserve"> que</w:t>
      </w:r>
      <w:r>
        <w:t xml:space="preserve"> dar</w:t>
      </w:r>
      <w:r>
        <w:rPr>
          <w:color w:val="CCCCCC"/>
        </w:rPr>
        <w:t xml:space="preserve"> contención</w:t>
      </w:r>
      <w:r>
        <w:t>,</w:t>
      </w:r>
      <w:r>
        <w:rPr>
          <w:color w:val="CCCCCC"/>
        </w:rPr>
        <w:t xml:space="preserve"> alguien</w:t>
      </w:r>
      <w:r>
        <w:t xml:space="preserve"> o</w:t>
      </w:r>
      <w:r>
        <w:rPr>
          <w:color w:val="CCCCCC"/>
        </w:rPr>
        <w:t xml:space="preserve"> apoyos</w:t>
      </w:r>
      <w:r>
        <w:t>,</w:t>
      </w:r>
      <w:r>
        <w:rPr>
          <w:color w:val="CCCCCC"/>
        </w:rPr>
        <w:t xml:space="preserve"> edad</w:t>
      </w:r>
    </w:p>
    <w:p>
      <w:r>
        <w:t xml:space="preserve">spk_2: </w:t>
      </w:r>
      <w:r>
        <w:t xml:space="preserve"> y</w:t>
      </w:r>
      <w:r>
        <w:t xml:space="preserve"> si</w:t>
      </w:r>
      <w:r>
        <w:rPr>
          <w:color w:val="CCCCCC"/>
        </w:rPr>
        <w:t xml:space="preserve"> es</w:t>
      </w:r>
      <w:r>
        <w:t xml:space="preserve"> bueno</w:t>
      </w:r>
      <w:r>
        <w:rPr>
          <w:color w:val="CCCCCC"/>
        </w:rPr>
        <w:t xml:space="preserve"> y</w:t>
      </w:r>
      <w:r>
        <w:rPr>
          <w:color w:val="CCCCCC"/>
        </w:rPr>
        <w:t xml:space="preserve"> así</w:t>
      </w:r>
      <w:r>
        <w:t xml:space="preserve"> se</w:t>
      </w:r>
      <w:r>
        <w:t xml:space="preserve"> va</w:t>
      </w:r>
      <w:r>
        <w:t xml:space="preserve"> a</w:t>
      </w:r>
      <w:r>
        <w:t xml:space="preserve"> manejar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hi</w:t>
      </w:r>
      <w:r>
        <w:rPr>
          <w:color w:val="CCCCCC"/>
        </w:rPr>
        <w:t xml:space="preserve"> van</w:t>
      </w:r>
      <w:r>
        <w:t xml:space="preserve"> comunicando</w:t>
      </w:r>
      <w:r>
        <w:rPr>
          <w:color w:val="CCCCCC"/>
        </w:rPr>
        <w:t xml:space="preserve"> también</w:t>
      </w:r>
      <w:r>
        <w:t xml:space="preserve"> a</w:t>
      </w:r>
      <w:r>
        <w:t xml:space="preserve"> las</w:t>
      </w:r>
      <w:r>
        <w:rPr>
          <w:color w:val="CCCCCC"/>
        </w:rPr>
        <w:t xml:space="preserve"> áreas</w:t>
      </w:r>
      <w:r>
        <w:rPr>
          <w:color w:val="CCCCCC"/>
        </w:rPr>
        <w:t xml:space="preserve"> correspondientes</w:t>
      </w:r>
      <w:r>
        <w:t>,</w:t>
      </w:r>
      <w:r>
        <w:rPr>
          <w:color w:val="CCCCCC"/>
        </w:rPr>
        <w:t xml:space="preserve"> porque</w:t>
      </w:r>
      <w:r>
        <w:t xml:space="preserve"> cada</w:t>
      </w:r>
      <w:r>
        <w:rPr>
          <w:color w:val="CCCCCC"/>
        </w:rPr>
        <w:t xml:space="preserve"> dependiendo</w:t>
      </w:r>
      <w:r>
        <w:t xml:space="preserve"> de</w:t>
      </w:r>
      <w:r>
        <w:rPr>
          <w:color w:val="CCCCCC"/>
        </w:rPr>
        <w:t xml:space="preserve"> que</w:t>
      </w:r>
      <w:r>
        <w:rPr>
          <w:color w:val="CCCCCC"/>
        </w:rPr>
        <w:t xml:space="preserve"> identifique</w:t>
      </w:r>
      <w:r>
        <w:t>,</w:t>
      </w:r>
      <w:r>
        <w:rPr>
          <w:color w:val="CCCCCC"/>
        </w:rPr>
        <w:t xml:space="preserve"> comunica</w:t>
      </w:r>
      <w:r>
        <w:rPr>
          <w:color w:val="CCCCCC"/>
        </w:rPr>
        <w:t xml:space="preserve"> si</w:t>
      </w:r>
      <w:r>
        <w:t xml:space="preserve"> hay</w:t>
      </w:r>
      <w:r>
        <w:t xml:space="preserve"> un</w:t>
      </w:r>
      <w:r>
        <w:t xml:space="preserve"> hay</w:t>
      </w:r>
      <w:r>
        <w:t xml:space="preserve"> un</w:t>
      </w:r>
      <w:r>
        <w:t xml:space="preserve"> canal</w:t>
      </w:r>
      <w:r>
        <w:t xml:space="preserve"> de</w:t>
      </w:r>
      <w:r>
        <w:t xml:space="preserve"> comunicación</w:t>
      </w:r>
      <w:r>
        <w:t xml:space="preserve"> que</w:t>
      </w:r>
      <w:r>
        <w:t xml:space="preserve"> se</w:t>
      </w:r>
      <w:r>
        <w:t xml:space="preserve"> va</w:t>
      </w:r>
      <w:r>
        <w:t xml:space="preserve"> llevando</w:t>
      </w:r>
      <w:r>
        <w:rPr>
          <w:color w:val="CCCCCC"/>
        </w:rPr>
        <w:t xml:space="preserve"> de</w:t>
      </w:r>
      <w:r>
        <w:rPr>
          <w:color w:val="CCCCCC"/>
        </w:rPr>
        <w:t xml:space="preserve"> acuerdo</w:t>
      </w:r>
      <w:r>
        <w:t xml:space="preserve"> a</w:t>
      </w:r>
      <w:r>
        <w:rPr>
          <w:color w:val="CCCCCC"/>
        </w:rPr>
        <w:t xml:space="preserve"> quien</w:t>
      </w:r>
      <w:r>
        <w:t xml:space="preserve"> identificó</w:t>
      </w:r>
      <w:r>
        <w:rPr>
          <w:color w:val="CCCCCC"/>
        </w:rPr>
        <w:t xml:space="preserve"> hasta</w:t>
      </w:r>
      <w:r>
        <w:t xml:space="preserve"> en</w:t>
      </w:r>
      <w:r>
        <w:rPr>
          <w:color w:val="CCCCCC"/>
        </w:rPr>
        <w:t xml:space="preserve"> ruso</w:t>
      </w:r>
      <w:r>
        <w:rPr>
          <w:color w:val="CCCCCC"/>
        </w:rPr>
        <w:t xml:space="preserve"> la</w:t>
      </w:r>
      <w:r>
        <w:rPr>
          <w:color w:val="CCCCCC"/>
        </w:rPr>
        <w:t xml:space="preserve"> administración</w:t>
      </w:r>
      <w:r>
        <w:t>.</w:t>
      </w:r>
      <w:r>
        <w:rPr>
          <w:color w:val="CCCCCC"/>
        </w:rPr>
        <w:t xml:space="preserve"> Yo</w:t>
      </w:r>
      <w:r>
        <w:rPr>
          <w:color w:val="CCCCCC"/>
        </w:rPr>
        <w:t xml:space="preserve"> si</w:t>
      </w:r>
      <w:r>
        <w:t>,</w:t>
      </w:r>
      <w:r>
        <w:rPr>
          <w:color w:val="CCCCCC"/>
        </w:rPr>
        <w:t xml:space="preserve"> es</w:t>
      </w:r>
      <w:r>
        <w:rPr>
          <w:color w:val="CCCCCC"/>
        </w:rPr>
        <w:t xml:space="preserve"> decir</w:t>
      </w:r>
    </w:p>
    <w:p>
      <w:r>
        <w:t xml:space="preserve">spk_2: </w:t>
      </w:r>
      <w:r>
        <w:rPr>
          <w:color w:val="CCCCCC"/>
        </w:rPr>
        <w:t xml:space="preserve"> Sari</w:t>
      </w:r>
      <w:r>
        <w:rPr>
          <w:color w:val="CCCCCC"/>
        </w:rPr>
        <w:t xml:space="preserve"> o</w:t>
      </w:r>
      <w:r>
        <w:rPr>
          <w:color w:val="CCCCCC"/>
        </w:rPr>
        <w:t xml:space="preserve"> si</w:t>
      </w:r>
      <w:r>
        <w:t xml:space="preserve"> es</w:t>
      </w:r>
      <w:r>
        <w:t xml:space="preserve"> una</w:t>
      </w:r>
      <w:r>
        <w:t xml:space="preserve"> situación</w:t>
      </w:r>
      <w:r>
        <w:t xml:space="preserve"> que</w:t>
      </w:r>
      <w:r>
        <w:t xml:space="preserve"> puede</w:t>
      </w:r>
      <w:r>
        <w:t xml:space="preserve"> ser</w:t>
      </w:r>
      <w:r>
        <w:t xml:space="preserve"> manejada</w:t>
      </w:r>
      <w:r>
        <w:t>,</w:t>
      </w:r>
      <w:r>
        <w:rPr>
          <w:color w:val="CCCCCC"/>
        </w:rPr>
        <w:t xml:space="preserve"> que</w:t>
      </w:r>
      <w:r>
        <w:t xml:space="preserve"> no</w:t>
      </w:r>
      <w:r>
        <w:t xml:space="preserve"> genera</w:t>
      </w:r>
      <w:r>
        <w:t xml:space="preserve"> una</w:t>
      </w:r>
      <w:r>
        <w:rPr>
          <w:color w:val="CCCCCC"/>
        </w:rPr>
        <w:t xml:space="preserve"> una</w:t>
      </w:r>
      <w:r>
        <w:t xml:space="preserve"> alerta</w:t>
      </w:r>
      <w:r>
        <w:t xml:space="preserve"> grave</w:t>
      </w:r>
      <w:r>
        <w:t>,</w:t>
      </w:r>
      <w:r>
        <w:rPr>
          <w:color w:val="CCCCCC"/>
        </w:rPr>
        <w:t xml:space="preserve"> sino</w:t>
      </w:r>
      <w:r>
        <w:rPr>
          <w:color w:val="CCCCCC"/>
        </w:rPr>
        <w:t xml:space="preserve"> algo</w:t>
      </w:r>
      <w:r>
        <w:t>,</w:t>
      </w:r>
      <w:r>
        <w:rPr>
          <w:color w:val="CCCCCC"/>
        </w:rPr>
        <w:t xml:space="preserve"> un</w:t>
      </w:r>
      <w:r>
        <w:t xml:space="preserve"> conflicto</w:t>
      </w:r>
      <w:r>
        <w:t xml:space="preserve"> cotidiano</w:t>
      </w:r>
      <w:r>
        <w:t>,</w:t>
      </w:r>
      <w:r>
        <w:t xml:space="preserve"> por</w:t>
      </w:r>
      <w:r>
        <w:t xml:space="preserve"> decirlo</w:t>
      </w:r>
      <w:r>
        <w:rPr>
          <w:color w:val="CCCCCC"/>
        </w:rPr>
        <w:t xml:space="preserve"> así</w:t>
      </w:r>
      <w:r>
        <w:t>.</w:t>
      </w:r>
      <w:r>
        <w:rPr>
          <w:color w:val="CCCCCC"/>
        </w:rPr>
        <w:t xml:space="preserve"> Se</w:t>
      </w:r>
      <w:r>
        <w:rPr>
          <w:color w:val="CCCCCC"/>
        </w:rPr>
        <w:t xml:space="preserve"> manejan</w:t>
      </w:r>
      <w:r>
        <w:t xml:space="preserve"> internamente</w:t>
      </w:r>
      <w:r>
        <w:t xml:space="preserve"> con</w:t>
      </w:r>
      <w:r>
        <w:t xml:space="preserve"> la</w:t>
      </w:r>
      <w:r>
        <w:t xml:space="preserve"> coordinación</w:t>
      </w:r>
      <w:r>
        <w:t>?</w:t>
      </w:r>
      <w:r>
        <w:rPr>
          <w:color w:val="CCCCCC"/>
        </w:rPr>
        <w:t xml:space="preserve"> No</w:t>
      </w:r>
      <w:r>
        <w:t>.</w:t>
      </w:r>
      <w:r>
        <w:rPr>
          <w:color w:val="CCCCCC"/>
        </w:rPr>
        <w:t xml:space="preserve"> Pero</w:t>
      </w:r>
      <w:r>
        <w:rPr>
          <w:color w:val="CCCCCC"/>
        </w:rPr>
        <w:t xml:space="preserve"> si</w:t>
      </w:r>
      <w:r>
        <w:rPr>
          <w:color w:val="CCCCCC"/>
        </w:rPr>
        <w:t xml:space="preserve"> ya</w:t>
      </w:r>
      <w:r>
        <w:t xml:space="preserve"> es</w:t>
      </w:r>
      <w:r>
        <w:t xml:space="preserve"> una</w:t>
      </w:r>
      <w:r>
        <w:t xml:space="preserve"> situación</w:t>
      </w:r>
      <w:r>
        <w:t xml:space="preserve"> que</w:t>
      </w:r>
      <w:r>
        <w:t xml:space="preserve"> requiere</w:t>
      </w:r>
      <w:r>
        <w:rPr>
          <w:color w:val="CCCCCC"/>
        </w:rPr>
        <w:t xml:space="preserve"> comunicarse</w:t>
      </w:r>
      <w:r>
        <w:t>,</w:t>
      </w:r>
      <w:r>
        <w:rPr>
          <w:color w:val="CCCCCC"/>
        </w:rPr>
        <w:t xml:space="preserve"> Administración</w:t>
      </w:r>
      <w:r>
        <w:rPr>
          <w:color w:val="CCCCCC"/>
        </w:rPr>
        <w:t xml:space="preserve"> se</w:t>
      </w:r>
      <w:r>
        <w:t xml:space="preserve"> comunica</w:t>
      </w:r>
      <w:r>
        <w:t xml:space="preserve"> también</w:t>
      </w:r>
      <w:r>
        <w:t xml:space="preserve"> bueno</w:t>
      </w:r>
      <w:r>
        <w:rPr>
          <w:color w:val="CCCCCC"/>
        </w:rPr>
        <w:t xml:space="preserve"> y</w:t>
      </w:r>
      <w:r>
        <w:rPr>
          <w:color w:val="CCCCCC"/>
        </w:rPr>
        <w:t xml:space="preserve"> pero</w:t>
      </w:r>
      <w:r>
        <w:t xml:space="preserve"> dependerá</w:t>
      </w:r>
      <w:r>
        <w:t xml:space="preserve"> mucho</w:t>
      </w:r>
      <w:r>
        <w:t xml:space="preserve"> de</w:t>
      </w:r>
      <w:r>
        <w:t xml:space="preserve"> la</w:t>
      </w:r>
      <w:r>
        <w:rPr>
          <w:color w:val="CCCCCC"/>
        </w:rPr>
        <w:t xml:space="preserve"> pasión</w:t>
      </w:r>
      <w:r>
        <w:rPr>
          <w:color w:val="CCCCCC"/>
        </w:rPr>
        <w:t xml:space="preserve"> de</w:t>
      </w:r>
      <w:r>
        <w:rPr>
          <w:color w:val="CCCCCC"/>
        </w:rPr>
        <w:t xml:space="preserve"> O</w:t>
      </w:r>
      <w:r>
        <w:rPr>
          <w:color w:val="CCCCCC"/>
        </w:rPr>
        <w:t xml:space="preserve"> sea</w:t>
      </w:r>
      <w:r>
        <w:t>,</w:t>
      </w:r>
      <w:r>
        <w:rPr>
          <w:color w:val="CCCCCC"/>
        </w:rPr>
        <w:t xml:space="preserve"> cada</w:t>
      </w:r>
      <w:r>
        <w:rPr>
          <w:color w:val="CCCCCC"/>
        </w:rPr>
        <w:t xml:space="preserve"> de</w:t>
      </w:r>
      <w:r>
        <w:rPr>
          <w:color w:val="CCCCCC"/>
        </w:rPr>
        <w:t xml:space="preserve"> Kaká</w:t>
      </w:r>
      <w:r>
        <w:rPr>
          <w:color w:val="CCCCCC"/>
        </w:rPr>
        <w:t xml:space="preserve"> cada</w:t>
      </w:r>
      <w:r>
        <w:rPr>
          <w:color w:val="CCCCCC"/>
        </w:rPr>
        <w:t xml:space="preserve"> situación</w:t>
      </w:r>
      <w:r>
        <w:t xml:space="preserve"> que</w:t>
      </w:r>
      <w:r>
        <w:rPr>
          <w:color w:val="CCCCCC"/>
        </w:rPr>
        <w:t xml:space="preserve"> hay</w:t>
      </w:r>
      <w:r>
        <w:rPr>
          <w:color w:val="CCCCCC"/>
        </w:rPr>
        <w:t xml:space="preserve"> allá</w:t>
      </w:r>
      <w:r>
        <w:t xml:space="preserve"> que</w:t>
      </w:r>
      <w:r>
        <w:t xml:space="preserve"> manejar</w:t>
      </w:r>
      <w:r>
        <w:t xml:space="preserve"> por</w:t>
      </w:r>
      <w:r>
        <w:t xml:space="preserve"> resolver</w:t>
      </w:r>
      <w:r>
        <w:t>.</w:t>
      </w:r>
    </w:p>
    <w:p>
      <w:r>
        <w:t xml:space="preserve">spk_2: </w:t>
      </w:r>
      <w:r>
        <w:t xml:space="preserve"> Eso</w:t>
      </w:r>
      <w:r>
        <w:t xml:space="preserve"> es</w:t>
      </w:r>
      <w:r>
        <w:t xml:space="preserve"> que</w:t>
      </w:r>
      <w:r>
        <w:t xml:space="preserve"> te</w:t>
      </w:r>
      <w:r>
        <w:rPr>
          <w:color w:val="CCCCCC"/>
        </w:rPr>
        <w:t xml:space="preserve"> por</w:t>
      </w:r>
      <w:r>
        <w:t xml:space="preserve"> mi</w:t>
      </w:r>
      <w:r>
        <w:t xml:space="preserve"> parte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llevas</w:t>
      </w:r>
      <w:r>
        <w:rPr>
          <w:color w:val="CCCCCC"/>
        </w:rPr>
        <w:t xml:space="preserve"> en</w:t>
      </w:r>
      <w:r>
        <w:t xml:space="preserve"> la</w:t>
      </w:r>
      <w:r>
        <w:t xml:space="preserve"> cama</w:t>
      </w:r>
    </w:p>
    <w:p>
      <w:r>
        <w:t xml:space="preserve">spk_1: </w:t>
      </w:r>
      <w:r>
        <w:rPr>
          <w:color w:val="CCCCCC"/>
        </w:rPr>
        <w:t xml:space="preserve"> que</w:t>
      </w:r>
      <w:r>
        <w:t xml:space="preserve"> parece</w:t>
      </w:r>
      <w:r>
        <w:t>.</w:t>
      </w:r>
      <w:r>
        <w:t xml:space="preserve"> Te</w:t>
      </w:r>
      <w:r>
        <w:rPr>
          <w:color w:val="CCCCCC"/>
        </w:rPr>
        <w:t xml:space="preserve"> vi</w:t>
      </w:r>
      <w:r>
        <w:t xml:space="preserve"> en</w:t>
      </w:r>
      <w:r>
        <w:t xml:space="preserve"> la</w:t>
      </w:r>
      <w:r>
        <w:t xml:space="preserve"> tele</w:t>
      </w:r>
      <w:r>
        <w:rPr>
          <w:color w:val="CCCCCC"/>
        </w:rPr>
        <w:t xml:space="preserve"> y</w:t>
      </w:r>
      <w:r>
        <w:t xml:space="preserve"> me</w:t>
      </w:r>
      <w:r>
        <w:t xml:space="preserve"> gustaría</w:t>
      </w:r>
      <w:r>
        <w:t xml:space="preserve"> complementar</w:t>
      </w:r>
      <w:r>
        <w:rPr>
          <w:color w:val="CCCCCC"/>
        </w:rPr>
        <w:t xml:space="preserve"> que</w:t>
      </w:r>
      <w:r>
        <w:t xml:space="preserve"> parte</w:t>
      </w:r>
      <w:r>
        <w:t xml:space="preserve"> de</w:t>
      </w:r>
      <w:r>
        <w:t xml:space="preserve"> las</w:t>
      </w:r>
      <w:r>
        <w:t xml:space="preserve"> actividades</w:t>
      </w:r>
      <w:r>
        <w:t xml:space="preserve"> que</w:t>
      </w:r>
      <w:r>
        <w:t xml:space="preserve"> se</w:t>
      </w:r>
      <w:r>
        <w:t xml:space="preserve"> realizan</w:t>
      </w:r>
      <w:r>
        <w:t xml:space="preserve"> dentro</w:t>
      </w:r>
      <w:r>
        <w:t xml:space="preserve"> del</w:t>
      </w:r>
      <w:r>
        <w:rPr>
          <w:color w:val="CCCCCC"/>
        </w:rPr>
        <w:t xml:space="preserve"> centro</w:t>
      </w:r>
      <w:r>
        <w:t xml:space="preserve"> y</w:t>
      </w:r>
      <w:r>
        <w:t xml:space="preserve"> con</w:t>
      </w:r>
      <w:r>
        <w:t xml:space="preserve"> la</w:t>
      </w:r>
      <w:r>
        <w:t xml:space="preserve"> finalidad</w:t>
      </w:r>
      <w:r>
        <w:t xml:space="preserve"> de</w:t>
      </w:r>
      <w:r>
        <w:t xml:space="preserve"> prevenir</w:t>
      </w:r>
      <w:r>
        <w:rPr>
          <w:color w:val="CCCCCC"/>
        </w:rPr>
        <w:t xml:space="preserve"> situaciones</w:t>
      </w:r>
      <w:r>
        <w:t xml:space="preserve"> de</w:t>
      </w:r>
      <w:r>
        <w:t xml:space="preserve"> violencia</w:t>
      </w:r>
      <w:r>
        <w:rPr>
          <w:color w:val="CCCCCC"/>
        </w:rPr>
        <w:t xml:space="preserve"> basada</w:t>
      </w:r>
      <w:r>
        <w:rPr>
          <w:color w:val="CCCCCC"/>
        </w:rPr>
        <w:t xml:space="preserve"> en</w:t>
      </w:r>
      <w:r>
        <w:rPr>
          <w:color w:val="CCCCCC"/>
        </w:rPr>
        <w:t xml:space="preserve"> género</w:t>
      </w:r>
      <w:r>
        <w:t>.</w:t>
      </w:r>
      <w:r>
        <w:rPr>
          <w:color w:val="CCCCCC"/>
        </w:rPr>
        <w:t xml:space="preserve"> Boris</w:t>
      </w:r>
      <w:r>
        <w:rPr>
          <w:color w:val="CCCCCC"/>
        </w:rPr>
        <w:t xml:space="preserve"> intrafamiliar</w:t>
      </w:r>
      <w:r>
        <w:t>.</w:t>
      </w:r>
      <w:r>
        <w:rPr>
          <w:color w:val="CCCCCC"/>
        </w:rPr>
        <w:t xml:space="preserve"> También</w:t>
      </w:r>
      <w:r>
        <w:t xml:space="preserve"> se</w:t>
      </w:r>
      <w:r>
        <w:t xml:space="preserve"> brindan</w:t>
      </w:r>
      <w:r>
        <w:rPr>
          <w:color w:val="CCCCCC"/>
        </w:rPr>
        <w:t xml:space="preserve"> charlas</w:t>
      </w:r>
      <w:r>
        <w:t>,</w:t>
      </w:r>
      <w:r>
        <w:rPr>
          <w:color w:val="CCCCCC"/>
        </w:rPr>
        <w:t xml:space="preserve"> hacen</w:t>
      </w:r>
      <w:r>
        <w:t xml:space="preserve"> talleres</w:t>
      </w:r>
      <w:r>
        <w:rPr>
          <w:color w:val="CCCCCC"/>
        </w:rPr>
        <w:t xml:space="preserve"> alrededor</w:t>
      </w:r>
      <w:r>
        <w:t xml:space="preserve"> de</w:t>
      </w:r>
      <w:r>
        <w:rPr>
          <w:color w:val="CCCCCC"/>
        </w:rPr>
        <w:t xml:space="preserve"> este</w:t>
      </w:r>
      <w:r>
        <w:t xml:space="preserve"> con</w:t>
      </w:r>
      <w:r>
        <w:t xml:space="preserve"> la</w:t>
      </w:r>
      <w:r>
        <w:t xml:space="preserve"> finalidad</w:t>
      </w:r>
      <w:r>
        <w:t xml:space="preserve"> de</w:t>
      </w:r>
      <w:r>
        <w:t xml:space="preserve"> que</w:t>
      </w:r>
      <w:r>
        <w:t xml:space="preserve"> las</w:t>
      </w:r>
      <w:r>
        <w:t xml:space="preserve"> personas</w:t>
      </w:r>
      <w:r>
        <w:t xml:space="preserve"> y</w:t>
      </w:r>
      <w:r>
        <w:rPr>
          <w:color w:val="CCCCCC"/>
        </w:rPr>
        <w:t xml:space="preserve"> puedan</w:t>
      </w:r>
      <w:r>
        <w:t xml:space="preserve"> hacer</w:t>
      </w:r>
      <w:r>
        <w:rPr>
          <w:color w:val="CCCCCC"/>
        </w:rPr>
        <w:t xml:space="preserve"> esa</w:t>
      </w:r>
      <w:r>
        <w:rPr>
          <w:color w:val="CCCCCC"/>
        </w:rPr>
        <w:t xml:space="preserve"> información</w:t>
      </w:r>
      <w:r>
        <w:rPr>
          <w:color w:val="CCCCCC"/>
        </w:rPr>
        <w:t xml:space="preserve"> no</w:t>
      </w:r>
      <w:r>
        <w:rPr>
          <w:color w:val="CCCCCC"/>
        </w:rPr>
        <w:t xml:space="preserve"> pueden</w:t>
      </w:r>
      <w:r>
        <w:rPr>
          <w:color w:val="CCCCCC"/>
        </w:rPr>
        <w:t xml:space="preserve"> hacer</w:t>
      </w:r>
      <w:r>
        <w:rPr>
          <w:color w:val="CCCCCC"/>
        </w:rPr>
        <w:t xml:space="preserve"> sensibilizadas</w:t>
      </w:r>
      <w:r>
        <w:t>.</w:t>
      </w:r>
      <w:r>
        <w:rPr>
          <w:color w:val="CCCCCC"/>
        </w:rPr>
        <w:t xml:space="preserve"> Teme</w:t>
      </w:r>
      <w:r>
        <w:rPr>
          <w:color w:val="CCCCCC"/>
        </w:rPr>
        <w:t xml:space="preserve"> incluso</w:t>
      </w:r>
      <w:r>
        <w:t xml:space="preserve"> después</w:t>
      </w:r>
      <w:r>
        <w:t xml:space="preserve"> de</w:t>
      </w:r>
      <w:r>
        <w:t xml:space="preserve"> que</w:t>
      </w:r>
      <w:r>
        <w:rPr>
          <w:color w:val="CCCCCC"/>
        </w:rPr>
        <w:t xml:space="preserve"> salgan</w:t>
      </w:r>
      <w:r>
        <w:rPr>
          <w:color w:val="CCCCCC"/>
        </w:rPr>
        <w:t xml:space="preserve"> del</w:t>
      </w:r>
      <w:r>
        <w:rPr>
          <w:color w:val="CCCCCC"/>
        </w:rPr>
        <w:t xml:space="preserve"> centro</w:t>
      </w:r>
      <w:r>
        <w:rPr>
          <w:color w:val="CCCCCC"/>
        </w:rPr>
        <w:t xml:space="preserve"> de</w:t>
      </w:r>
      <w:r>
        <w:t xml:space="preserve"> alojamiento</w:t>
      </w:r>
      <w:r>
        <w:rPr>
          <w:color w:val="CCCCCC"/>
        </w:rPr>
        <w:t xml:space="preserve"> temporada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la</w:t>
      </w:r>
      <w:r>
        <w:rPr>
          <w:color w:val="CCCCCC"/>
        </w:rPr>
        <w:t xml:space="preserve"> sátira</w:t>
      </w:r>
      <w:r>
        <w:rPr>
          <w:color w:val="CCCCCC"/>
        </w:rPr>
        <w:t xml:space="preserve"> se</w:t>
      </w:r>
      <w:r>
        <w:t xml:space="preserve"> realizan</w:t>
      </w:r>
      <w:r>
        <w:t xml:space="preserve"> con</w:t>
      </w:r>
      <w:r>
        <w:t xml:space="preserve"> todas</w:t>
      </w:r>
      <w:r>
        <w:t xml:space="preserve"> las</w:t>
      </w:r>
      <w:r>
        <w:t xml:space="preserve"> personas</w:t>
      </w:r>
      <w:r>
        <w:t xml:space="preserve"> que</w:t>
      </w:r>
      <w:r>
        <w:t xml:space="preserve"> se</w:t>
      </w:r>
      <w:r>
        <w:t xml:space="preserve"> encuentran</w:t>
      </w:r>
    </w:p>
    <w:p>
      <w:r>
        <w:t xml:space="preserve">spk_1: </w:t>
      </w:r>
      <w:r>
        <w:rPr>
          <w:color w:val="CCCCCC"/>
        </w:rPr>
        <w:t xml:space="preserve"> Si</w:t>
      </w:r>
    </w:p>
    <w:p>
      <w:r>
        <w:t xml:space="preserve">spk_2: </w:t>
      </w:r>
      <w:r>
        <w:t xml:space="preserve"> algo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perdón</w:t>
      </w:r>
      <w:r>
        <w:t xml:space="preserve"> adicional</w:t>
      </w:r>
      <w:r>
        <w:t>.</w:t>
      </w:r>
      <w:r>
        <w:rPr>
          <w:color w:val="CCCCCC"/>
        </w:rPr>
        <w:t xml:space="preserve"> Tenemos</w:t>
      </w:r>
      <w:r>
        <w:rPr>
          <w:color w:val="CCCCCC"/>
        </w:rPr>
        <w:t xml:space="preserve"> este</w:t>
      </w:r>
      <w:r>
        <w:t xml:space="preserve"> una</w:t>
      </w:r>
      <w:r>
        <w:t xml:space="preserve"> ficha</w:t>
      </w:r>
      <w:r>
        <w:t xml:space="preserve"> para</w:t>
      </w:r>
      <w:r>
        <w:t xml:space="preserve"> reportar</w:t>
      </w:r>
      <w:r>
        <w:rPr>
          <w:color w:val="CCCCCC"/>
        </w:rPr>
        <w:t xml:space="preserve"> este</w:t>
      </w:r>
      <w:r>
        <w:t xml:space="preserve"> tipo</w:t>
      </w:r>
      <w:r>
        <w:t xml:space="preserve"> de</w:t>
      </w:r>
      <w:r>
        <w:t xml:space="preserve"> incidentes</w:t>
      </w:r>
      <w:r>
        <w:t>,</w:t>
      </w:r>
      <w:r>
        <w:t xml:space="preserve"> incluso</w:t>
      </w:r>
      <w:r>
        <w:t xml:space="preserve"> si</w:t>
      </w:r>
      <w:r>
        <w:t xml:space="preserve"> es</w:t>
      </w:r>
      <w:r>
        <w:t xml:space="preserve"> que</w:t>
      </w:r>
    </w:p>
    <w:p>
      <w:r>
        <w:t xml:space="preserve">spk_2: </w:t>
      </w:r>
      <w:r>
        <w:rPr>
          <w:color w:val="CCCCCC"/>
        </w:rPr>
        <w:t xml:space="preserve"> Es</w:t>
      </w:r>
      <w:r>
        <w:t xml:space="preserve"> necesario</w:t>
      </w:r>
      <w:r>
        <w:rPr>
          <w:color w:val="CCCCCC"/>
        </w:rPr>
        <w:t xml:space="preserve"> no</w:t>
      </w:r>
      <w:r>
        <w:rPr>
          <w:color w:val="CCCCCC"/>
        </w:rPr>
        <w:t xml:space="preserve"> hacer</w:t>
      </w:r>
      <w:r>
        <w:t xml:space="preserve"> que</w:t>
      </w:r>
      <w:r>
        <w:t xml:space="preserve"> amerita</w:t>
      </w:r>
      <w:r>
        <w:rPr>
          <w:color w:val="CCCCCC"/>
        </w:rPr>
        <w:t xml:space="preserve"> ya</w:t>
      </w:r>
      <w:r>
        <w:t xml:space="preserve"> comunicar</w:t>
      </w:r>
      <w:r>
        <w:t xml:space="preserve"> y</w:t>
      </w:r>
      <w:r>
        <w:t xml:space="preserve"> hacer</w:t>
      </w:r>
      <w:r>
        <w:t xml:space="preserve"> un</w:t>
      </w:r>
      <w:r>
        <w:t xml:space="preserve"> reporte</w:t>
      </w:r>
      <w:r>
        <w:t>.</w:t>
      </w:r>
      <w:r>
        <w:rPr>
          <w:color w:val="CCCCCC"/>
        </w:rPr>
        <w:t xml:space="preserve"> Se</w:t>
      </w:r>
      <w:r>
        <w:rPr>
          <w:color w:val="CCCCCC"/>
        </w:rPr>
        <w:t xml:space="preserve"> tiene</w:t>
      </w:r>
      <w:r>
        <w:t xml:space="preserve"> una</w:t>
      </w:r>
      <w:r>
        <w:t xml:space="preserve"> ficha</w:t>
      </w:r>
      <w:r>
        <w:t xml:space="preserve"> y</w:t>
      </w:r>
      <w:r>
        <w:t xml:space="preserve"> también</w:t>
      </w:r>
      <w:r>
        <w:t xml:space="preserve"> para</w:t>
      </w:r>
      <w:r>
        <w:t xml:space="preserve"> el</w:t>
      </w:r>
      <w:r>
        <w:t xml:space="preserve"> tema</w:t>
      </w:r>
      <w:r>
        <w:t xml:space="preserve"> de</w:t>
      </w:r>
      <w:r>
        <w:t xml:space="preserve"> si</w:t>
      </w:r>
      <w:r>
        <w:rPr>
          <w:color w:val="CCCCCC"/>
        </w:rPr>
        <w:t xml:space="preserve"> fue</w:t>
      </w:r>
      <w:r>
        <w:rPr>
          <w:color w:val="CCCCCC"/>
        </w:rPr>
        <w:t xml:space="preserve"> claro</w:t>
      </w:r>
      <w:r>
        <w:t>,</w:t>
      </w:r>
      <w:r>
        <w:t xml:space="preserve"> una</w:t>
      </w:r>
      <w:r>
        <w:t xml:space="preserve"> falta</w:t>
      </w:r>
      <w:r>
        <w:t xml:space="preserve"> grave</w:t>
      </w:r>
      <w:r>
        <w:t>.</w:t>
      </w:r>
      <w:r>
        <w:rPr>
          <w:color w:val="CCCCCC"/>
        </w:rPr>
        <w:t xml:space="preserve"> Esto</w:t>
      </w:r>
      <w:r>
        <w:t xml:space="preserve"> es</w:t>
      </w:r>
      <w:r>
        <w:rPr>
          <w:color w:val="CCCCCC"/>
        </w:rPr>
        <w:t xml:space="preserve"> salida</w:t>
      </w:r>
    </w:p>
    <w:p>
      <w:r>
        <w:t xml:space="preserve">spk_2: </w:t>
      </w:r>
      <w:r>
        <w:rPr>
          <w:color w:val="CCCCCC"/>
        </w:rPr>
        <w:t xml:space="preserve"> Este</w:t>
      </w:r>
      <w:r>
        <w:t xml:space="preserve"> del</w:t>
      </w:r>
      <w:r>
        <w:rPr>
          <w:color w:val="CCCCCC"/>
        </w:rPr>
        <w:t xml:space="preserve"> centro</w:t>
      </w:r>
      <w:r>
        <w:t>,</w:t>
      </w:r>
      <w:r>
        <w:rPr>
          <w:color w:val="CCCCCC"/>
        </w:rPr>
        <w:t xml:space="preserve"> no</w:t>
      </w:r>
      <w:r>
        <w:t xml:space="preserve"> por</w:t>
      </w:r>
      <w:r>
        <w:rPr>
          <w:color w:val="CCCCCC"/>
        </w:rPr>
        <w:t xml:space="preserve"> el</w:t>
      </w:r>
      <w:r>
        <w:t xml:space="preserve"> por</w:t>
      </w:r>
      <w:r>
        <w:t xml:space="preserve"> el</w:t>
      </w:r>
      <w:r>
        <w:t xml:space="preserve"> ser</w:t>
      </w:r>
      <w:r>
        <w:t>.</w:t>
      </w:r>
      <w:r>
        <w:t xml:space="preserve"> Una</w:t>
      </w:r>
      <w:r>
        <w:t xml:space="preserve"> falta</w:t>
      </w:r>
      <w:r>
        <w:t xml:space="preserve"> grave</w:t>
      </w:r>
      <w:r>
        <w:t>,</w:t>
      </w:r>
      <w:r>
        <w:t xml:space="preserve"> no</w:t>
      </w:r>
      <w:r>
        <w:t>?</w:t>
      </w:r>
      <w:r>
        <w:t xml:space="preserve"> Entonces</w:t>
      </w:r>
      <w:r>
        <w:t>,</w:t>
      </w:r>
      <w:r>
        <w:rPr>
          <w:color w:val="CCCCCC"/>
        </w:rPr>
        <w:t xml:space="preserve"> Y</w:t>
      </w:r>
      <w:r>
        <w:rPr>
          <w:color w:val="CCCCCC"/>
        </w:rPr>
        <w:t xml:space="preserve"> si</w:t>
      </w:r>
      <w:r>
        <w:t xml:space="preserve"> es</w:t>
      </w:r>
      <w:r>
        <w:t xml:space="preserve"> una</w:t>
      </w:r>
      <w:r>
        <w:t xml:space="preserve"> falta</w:t>
      </w:r>
      <w:r>
        <w:t xml:space="preserve"> leve</w:t>
      </w:r>
      <w:r>
        <w:rPr>
          <w:color w:val="CCCCCC"/>
        </w:rPr>
        <w:t xml:space="preserve"> decir</w:t>
      </w:r>
      <w:r>
        <w:rPr>
          <w:color w:val="CCCCCC"/>
        </w:rPr>
        <w:t xml:space="preserve"> que</w:t>
      </w:r>
      <w:r>
        <w:t xml:space="preserve"> no</w:t>
      </w:r>
      <w:r>
        <w:t>?</w:t>
      </w:r>
      <w:r>
        <w:t xml:space="preserve"> No</w:t>
      </w:r>
      <w:r>
        <w:t xml:space="preserve"> generó</w:t>
      </w:r>
      <w:r>
        <w:t xml:space="preserve"> una</w:t>
      </w:r>
      <w:r>
        <w:t xml:space="preserve"> situación</w:t>
      </w:r>
      <w:r>
        <w:t xml:space="preserve"> que</w:t>
      </w:r>
      <w:r>
        <w:t xml:space="preserve"> amerite</w:t>
      </w:r>
      <w:r>
        <w:t xml:space="preserve"> una</w:t>
      </w:r>
      <w:r>
        <w:t xml:space="preserve"> salida</w:t>
      </w:r>
      <w:r>
        <w:t>,</w:t>
      </w:r>
      <w:r>
        <w:t xml:space="preserve"> Pues</w:t>
      </w:r>
      <w:r>
        <w:t xml:space="preserve"> se</w:t>
      </w:r>
      <w:r>
        <w:rPr>
          <w:color w:val="CCCCCC"/>
        </w:rPr>
        <w:t xml:space="preserve"> registró</w:t>
      </w:r>
      <w:r>
        <w:rPr>
          <w:color w:val="CCCCCC"/>
        </w:rPr>
        <w:t xml:space="preserve"> igual</w:t>
      </w:r>
      <w:r>
        <w:t>.</w:t>
      </w:r>
      <w:r>
        <w:t xml:space="preserve"> Hay</w:t>
      </w:r>
      <w:r>
        <w:t xml:space="preserve"> una</w:t>
      </w:r>
      <w:r>
        <w:t xml:space="preserve"> Hay</w:t>
      </w:r>
      <w:r>
        <w:t xml:space="preserve"> una</w:t>
      </w:r>
      <w:r>
        <w:t xml:space="preserve"> fecha</w:t>
      </w:r>
      <w:r>
        <w:t xml:space="preserve"> de</w:t>
      </w:r>
      <w:r>
        <w:rPr>
          <w:color w:val="CCCCCC"/>
        </w:rPr>
        <w:t xml:space="preserve"> incidentes</w:t>
      </w:r>
      <w:r>
        <w:rPr>
          <w:color w:val="CCCCCC"/>
        </w:rPr>
        <w:t xml:space="preserve"> también</w:t>
      </w:r>
      <w:r>
        <w:t xml:space="preserve"> para</w:t>
      </w:r>
      <w:r>
        <w:t xml:space="preserve"> registrar</w:t>
      </w:r>
      <w:r>
        <w:t>,</w:t>
      </w:r>
      <w:r>
        <w:t xml:space="preserve"> no</w:t>
      </w:r>
      <w:r>
        <w:t>?</w:t>
      </w:r>
      <w:r>
        <w:rPr>
          <w:color w:val="CCCCCC"/>
        </w:rPr>
        <w:t xml:space="preserve"> Eso</w:t>
      </w:r>
      <w:r>
        <w:rPr>
          <w:color w:val="CCCCCC"/>
        </w:rPr>
        <w:t xml:space="preserve"> es</w:t>
      </w:r>
      <w:r>
        <w:t>.</w:t>
      </w:r>
      <w:r>
        <w:rPr>
          <w:color w:val="CCCCCC"/>
        </w:rPr>
        <w:t xml:space="preserve"> También</w:t>
      </w:r>
      <w:r>
        <w:t xml:space="preserve"> se</w:t>
      </w:r>
    </w:p>
    <w:p>
      <w:r>
        <w:t xml:space="preserve">spk_2: </w:t>
      </w:r>
      <w:r>
        <w:rPr>
          <w:color w:val="CCCCCC"/>
        </w:rPr>
        <w:t xml:space="preserve"> Recuerda</w:t>
      </w:r>
      <w:r>
        <w:t xml:space="preserve"> el</w:t>
      </w:r>
      <w:r>
        <w:t xml:space="preserve"> tema</w:t>
      </w:r>
      <w:r>
        <w:t xml:space="preserve"> de</w:t>
      </w:r>
      <w:r>
        <w:t xml:space="preserve"> las</w:t>
      </w:r>
      <w:r>
        <w:t xml:space="preserve"> normas</w:t>
      </w:r>
      <w:r>
        <w:t xml:space="preserve"> de</w:t>
      </w:r>
      <w:r>
        <w:t xml:space="preserve"> convivencia</w:t>
      </w:r>
      <w:r>
        <w:t>.</w:t>
      </w:r>
      <w:r>
        <w:t xml:space="preserve"> Todo</w:t>
      </w:r>
      <w:r>
        <w:t xml:space="preserve"> tipo</w:t>
      </w:r>
      <w:r>
        <w:t xml:space="preserve"> de</w:t>
      </w:r>
      <w:r>
        <w:t xml:space="preserve"> violencia</w:t>
      </w:r>
      <w:r>
        <w:rPr>
          <w:color w:val="CCCCCC"/>
        </w:rPr>
        <w:t xml:space="preserve"> es</w:t>
      </w:r>
      <w:r>
        <w:t xml:space="preserve"> una</w:t>
      </w:r>
      <w:r>
        <w:t xml:space="preserve"> falta</w:t>
      </w:r>
      <w:r>
        <w:t xml:space="preserve"> grave</w:t>
      </w:r>
      <w:r>
        <w:t>.</w:t>
      </w:r>
      <w:r>
        <w:t xml:space="preserve"> Cualquier</w:t>
      </w:r>
      <w:r>
        <w:t xml:space="preserve"> tipo</w:t>
      </w:r>
      <w:r>
        <w:t xml:space="preserve"> de</w:t>
      </w:r>
      <w:r>
        <w:rPr>
          <w:color w:val="CCCCCC"/>
        </w:rPr>
        <w:t xml:space="preserve"> fieles</w:t>
      </w:r>
      <w:r>
        <w:t>.</w:t>
      </w:r>
      <w:r>
        <w:t xml:space="preserve"> Consumo</w:t>
      </w:r>
      <w:r>
        <w:rPr>
          <w:color w:val="CCCCCC"/>
        </w:rPr>
        <w:t xml:space="preserve"> de</w:t>
      </w:r>
      <w:r>
        <w:rPr>
          <w:color w:val="CCCCCC"/>
        </w:rPr>
        <w:t xml:space="preserve"> droga</w:t>
      </w:r>
      <w:r>
        <w:t>.</w:t>
      </w:r>
      <w:r>
        <w:t xml:space="preserve"> Es</w:t>
      </w:r>
      <w:r>
        <w:t xml:space="preserve"> una</w:t>
      </w:r>
      <w:r>
        <w:t xml:space="preserve"> falta</w:t>
      </w:r>
      <w:r>
        <w:t xml:space="preserve"> grave</w:t>
      </w:r>
      <w:r>
        <w:rPr>
          <w:color w:val="CCCCCC"/>
        </w:rPr>
        <w:t xml:space="preserve"> también</w:t>
      </w:r>
      <w:r>
        <w:t>.</w:t>
      </w:r>
      <w:r>
        <w:t xml:space="preserve"> Y</w:t>
      </w:r>
      <w:r>
        <w:t xml:space="preserve"> siempre</w:t>
      </w:r>
      <w:r>
        <w:rPr>
          <w:color w:val="CCCCCC"/>
        </w:rPr>
        <w:t xml:space="preserve"> es</w:t>
      </w:r>
      <w:r>
        <w:t xml:space="preserve"> igual</w:t>
      </w:r>
      <w:r>
        <w:t>.</w:t>
      </w:r>
      <w:r>
        <w:rPr>
          <w:color w:val="CCCCCC"/>
        </w:rPr>
        <w:t xml:space="preserve"> Se</w:t>
      </w:r>
      <w:r>
        <w:t xml:space="preserve"> habla</w:t>
      </w:r>
      <w:r>
        <w:t xml:space="preserve"> con</w:t>
      </w:r>
      <w:r>
        <w:t xml:space="preserve"> ellos</w:t>
      </w:r>
      <w:r>
        <w:rPr>
          <w:color w:val="CCCCCC"/>
        </w:rPr>
        <w:t xml:space="preserve"> y</w:t>
      </w:r>
      <w:r>
        <w:t xml:space="preserve"> es</w:t>
      </w:r>
      <w:r>
        <w:t xml:space="preserve"> que</w:t>
      </w:r>
      <w:r>
        <w:t xml:space="preserve"> es</w:t>
      </w:r>
      <w:r>
        <w:t xml:space="preserve"> el</w:t>
      </w:r>
      <w:r>
        <w:t xml:space="preserve"> cigarrillo</w:t>
      </w:r>
      <w:r>
        <w:t>.</w:t>
      </w:r>
      <w:r>
        <w:rPr>
          <w:color w:val="CCCCCC"/>
        </w:rPr>
        <w:t xml:space="preserve"> Es</w:t>
      </w:r>
      <w:r>
        <w:t xml:space="preserve"> una</w:t>
      </w:r>
      <w:r>
        <w:t xml:space="preserve"> falta</w:t>
      </w:r>
      <w:r>
        <w:t xml:space="preserve"> leve</w:t>
      </w:r>
      <w:r>
        <w:t>.</w:t>
      </w:r>
      <w:r>
        <w:rPr>
          <w:color w:val="CCCCCC"/>
        </w:rPr>
        <w:t xml:space="preserve"> Tres</w:t>
      </w:r>
      <w:r>
        <w:t xml:space="preserve"> faltas</w:t>
      </w:r>
      <w:r>
        <w:t xml:space="preserve"> leves</w:t>
      </w:r>
      <w:r>
        <w:t>.</w:t>
      </w:r>
    </w:p>
    <w:p>
      <w:r>
        <w:t xml:space="preserve">spk_2: </w:t>
      </w:r>
      <w:r>
        <w:rPr>
          <w:color w:val="CCCCCC"/>
        </w:rPr>
        <w:t xml:space="preserve"> Ya</w:t>
      </w:r>
      <w:r>
        <w:rPr>
          <w:color w:val="CCCCCC"/>
        </w:rPr>
        <w:t xml:space="preserve"> me</w:t>
      </w:r>
      <w:r>
        <w:t xml:space="preserve"> se</w:t>
      </w:r>
      <w:r>
        <w:t xml:space="preserve"> convierte</w:t>
      </w:r>
      <w:r>
        <w:t xml:space="preserve"> en</w:t>
      </w:r>
      <w:r>
        <w:t xml:space="preserve"> una</w:t>
      </w:r>
      <w:r>
        <w:t xml:space="preserve"> falta</w:t>
      </w:r>
      <w:r>
        <w:t xml:space="preserve"> grave</w:t>
      </w:r>
      <w:r>
        <w:rPr>
          <w:color w:val="CCCCCC"/>
        </w:rPr>
        <w:t xml:space="preserve"> o</w:t>
      </w:r>
      <w:r>
        <w:t xml:space="preserve"> ameritan</w:t>
      </w:r>
      <w:r>
        <w:t xml:space="preserve"> una</w:t>
      </w:r>
      <w:r>
        <w:t xml:space="preserve"> salida</w:t>
      </w:r>
      <w:r>
        <w:t xml:space="preserve"> del</w:t>
      </w:r>
      <w:r>
        <w:t xml:space="preserve"> centro</w:t>
      </w:r>
      <w:r>
        <w:t>.</w:t>
      </w:r>
      <w:r>
        <w:t xml:space="preserve"> Pues</w:t>
      </w:r>
      <w:r>
        <w:t xml:space="preserve"> siempre</w:t>
      </w:r>
      <w:r>
        <w:t xml:space="preserve"> se</w:t>
      </w:r>
      <w:r>
        <w:t xml:space="preserve"> está</w:t>
      </w:r>
      <w:r>
        <w:t xml:space="preserve"> sensibilizando</w:t>
      </w:r>
      <w:r>
        <w:t>,</w:t>
      </w:r>
      <w:r>
        <w:rPr>
          <w:color w:val="CCCCCC"/>
        </w:rPr>
        <w:t xml:space="preserve"> como</w:t>
      </w:r>
      <w:r>
        <w:rPr>
          <w:color w:val="CCCCCC"/>
        </w:rPr>
        <w:t xml:space="preserve"> mencionó</w:t>
      </w:r>
      <w:r>
        <w:rPr>
          <w:color w:val="CCCCCC"/>
        </w:rPr>
        <w:t xml:space="preserve"> Abigaíl</w:t>
      </w:r>
      <w:r>
        <w:t>,</w:t>
      </w:r>
      <w:r>
        <w:rPr>
          <w:color w:val="CCCCCC"/>
        </w:rPr>
        <w:t xml:space="preserve"> si</w:t>
      </w:r>
      <w:r>
        <w:rPr>
          <w:color w:val="CCCCCC"/>
        </w:rPr>
        <w:t xml:space="preserve"> es</w:t>
      </w:r>
      <w:r>
        <w:rPr>
          <w:color w:val="CCCCCC"/>
        </w:rPr>
        <w:t xml:space="preserve"> que</w:t>
      </w:r>
      <w:r>
        <w:t xml:space="preserve"> es</w:t>
      </w:r>
      <w:r>
        <w:t xml:space="preserve"> una</w:t>
      </w:r>
      <w:r>
        <w:t xml:space="preserve"> falta</w:t>
      </w:r>
      <w:r>
        <w:t xml:space="preserve"> leve</w:t>
      </w:r>
      <w:r>
        <w:t>.</w:t>
      </w:r>
      <w:r>
        <w:rPr>
          <w:color w:val="CCCCCC"/>
        </w:rPr>
        <w:t xml:space="preserve"> Se</w:t>
      </w:r>
      <w:r>
        <w:t xml:space="preserve"> habla</w:t>
      </w:r>
      <w:r>
        <w:t xml:space="preserve"> con</w:t>
      </w:r>
      <w:r>
        <w:rPr>
          <w:color w:val="CCCCCC"/>
        </w:rPr>
        <w:t xml:space="preserve"> ellos</w:t>
      </w:r>
      <w:r>
        <w:t>,</w:t>
      </w:r>
      <w:r>
        <w:rPr>
          <w:color w:val="CCCCCC"/>
        </w:rPr>
        <w:t xml:space="preserve"> Se</w:t>
      </w:r>
      <w:r>
        <w:t xml:space="preserve"> les</w:t>
      </w:r>
      <w:r>
        <w:t xml:space="preserve"> hace</w:t>
      </w:r>
      <w:r>
        <w:rPr>
          <w:color w:val="CCCCCC"/>
        </w:rPr>
        <w:t xml:space="preserve"> registrar</w:t>
      </w:r>
      <w:r>
        <w:rPr>
          <w:color w:val="CCCCCC"/>
        </w:rPr>
        <w:t xml:space="preserve"> Fillos</w:t>
      </w:r>
      <w:r>
        <w:t>.</w:t>
      </w:r>
      <w:r>
        <w:t xml:space="preserve"> Tienen</w:t>
      </w:r>
      <w:r>
        <w:t xml:space="preserve"> que</w:t>
      </w:r>
      <w:r>
        <w:t xml:space="preserve"> firmar</w:t>
      </w:r>
      <w:r>
        <w:t>.</w:t>
      </w:r>
      <w:r>
        <w:t xml:space="preserve"> Claro</w:t>
      </w:r>
      <w:r>
        <w:t>.</w:t>
      </w:r>
      <w:r>
        <w:t xml:space="preserve"> Sí</w:t>
      </w:r>
      <w:r>
        <w:t>,</w:t>
      </w:r>
      <w:r>
        <w:t xml:space="preserve"> están</w:t>
      </w:r>
      <w:r>
        <w:t xml:space="preserve"> de</w:t>
      </w:r>
      <w:r>
        <w:t xml:space="preserve"> acuerdo</w:t>
      </w:r>
      <w:r>
        <w:t>.</w:t>
      </w:r>
      <w:r>
        <w:t xml:space="preserve"> Firma</w:t>
      </w:r>
      <w:r>
        <w:t xml:space="preserve"> la</w:t>
      </w:r>
      <w:r>
        <w:rPr>
          <w:color w:val="CCCCCC"/>
        </w:rPr>
        <w:t xml:space="preserve"> la</w:t>
      </w:r>
      <w:r>
        <w:t xml:space="preserve"> ficha</w:t>
      </w:r>
    </w:p>
    <w:p>
      <w:r>
        <w:t xml:space="preserve">spk_2: </w:t>
      </w:r>
      <w:r>
        <w:t xml:space="preserve"> y</w:t>
      </w:r>
      <w:r>
        <w:t xml:space="preserve"> se</w:t>
      </w:r>
      <w:r>
        <w:rPr>
          <w:color w:val="CCCCCC"/>
        </w:rPr>
        <w:t xml:space="preserve"> decide</w:t>
      </w:r>
      <w:r>
        <w:rPr>
          <w:color w:val="CCCCCC"/>
        </w:rPr>
        <w:t xml:space="preserve"> civilizar</w:t>
      </w:r>
      <w:r>
        <w:rPr>
          <w:color w:val="CCCCCC"/>
        </w:rPr>
        <w:t xml:space="preserve"> sobre</w:t>
      </w:r>
      <w:r>
        <w:rPr>
          <w:color w:val="CCCCCC"/>
        </w:rPr>
        <w:t xml:space="preserve"> Miren</w:t>
      </w:r>
      <w:r>
        <w:t>,</w:t>
      </w:r>
      <w:r>
        <w:rPr>
          <w:color w:val="CCCCCC"/>
        </w:rPr>
        <w:t xml:space="preserve"> no</w:t>
      </w:r>
      <w:r>
        <w:t xml:space="preserve"> queremos</w:t>
      </w:r>
      <w:r>
        <w:t xml:space="preserve"> tener</w:t>
      </w:r>
      <w:r>
        <w:t xml:space="preserve"> que</w:t>
      </w:r>
      <w:r>
        <w:t xml:space="preserve"> llegar</w:t>
      </w:r>
      <w:r>
        <w:t xml:space="preserve"> a</w:t>
      </w:r>
      <w:r>
        <w:t xml:space="preserve"> otra</w:t>
      </w:r>
      <w:r>
        <w:t xml:space="preserve"> falta</w:t>
      </w:r>
      <w:r>
        <w:rPr>
          <w:color w:val="CCCCCC"/>
        </w:rPr>
        <w:t xml:space="preserve"> o</w:t>
      </w:r>
      <w:r>
        <w:rPr>
          <w:color w:val="CCCCCC"/>
        </w:rPr>
        <w:t xml:space="preserve"> tres</w:t>
      </w:r>
      <w:r>
        <w:t xml:space="preserve"> faltas</w:t>
      </w:r>
      <w:r>
        <w:t xml:space="preserve"> acumuladas</w:t>
      </w:r>
      <w:r>
        <w:t>.</w:t>
      </w:r>
      <w:r>
        <w:rPr>
          <w:color w:val="CCCCCC"/>
        </w:rPr>
        <w:t xml:space="preserve"> Esto</w:t>
      </w:r>
      <w:r>
        <w:rPr>
          <w:color w:val="CCCCCC"/>
        </w:rPr>
        <w:t xml:space="preserve"> conseguiste</w:t>
      </w:r>
      <w:r>
        <w:rPr>
          <w:color w:val="CCCCCC"/>
        </w:rPr>
        <w:t xml:space="preserve"> situació</w:t>
      </w:r>
      <w:r>
        <w:rPr>
          <w:color w:val="CCCCCC"/>
        </w:rPr>
        <w:t xml:space="preserve"> sea</w:t>
      </w:r>
      <w:r>
        <w:t xml:space="preserve"> siempre</w:t>
      </w:r>
      <w:r>
        <w:rPr>
          <w:color w:val="CCCCCC"/>
        </w:rPr>
        <w:t xml:space="preserve"> está</w:t>
      </w:r>
      <w:r>
        <w:t xml:space="preserve"> igual</w:t>
      </w:r>
      <w:r>
        <w:t xml:space="preserve"> sensibilizando</w:t>
      </w:r>
    </w:p>
    <w:p>
      <w:r>
        <w:t xml:space="preserve">spk_2: </w:t>
      </w:r>
      <w:r>
        <w:rPr>
          <w:color w:val="CCCCCC"/>
        </w:rPr>
        <w:t xml:space="preserve"> y</w:t>
      </w:r>
      <w:r>
        <w:rPr>
          <w:color w:val="CCCCCC"/>
        </w:rPr>
        <w:t xml:space="preserve"> este</w:t>
      </w:r>
      <w:r>
        <w:t xml:space="preserve"> igual</w:t>
      </w:r>
      <w:r>
        <w:t>.</w:t>
      </w:r>
      <w:r>
        <w:rPr>
          <w:color w:val="CCCCCC"/>
        </w:rPr>
        <w:t xml:space="preserve"> Existen</w:t>
      </w:r>
      <w:r>
        <w:rPr>
          <w:color w:val="CCCCCC"/>
        </w:rPr>
        <w:t xml:space="preserve"> canales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canales</w:t>
      </w:r>
      <w:r>
        <w:rPr>
          <w:color w:val="CCCCCC"/>
        </w:rPr>
        <w:t xml:space="preserve"> igual</w:t>
      </w:r>
      <w:r>
        <w:t xml:space="preserve"> de</w:t>
      </w:r>
      <w:r>
        <w:rPr>
          <w:color w:val="CCCCCC"/>
        </w:rPr>
        <w:t xml:space="preserve"> comunicación</w:t>
      </w:r>
      <w:r>
        <w:rPr>
          <w:color w:val="CCCCCC"/>
        </w:rPr>
        <w:t xml:space="preserve"> que</w:t>
      </w:r>
      <w:r>
        <w:rPr>
          <w:color w:val="CCCCCC"/>
        </w:rPr>
        <w:t xml:space="preserve"> pueden</w:t>
      </w:r>
      <w:r>
        <w:t xml:space="preserve"> activar</w:t>
      </w:r>
      <w:r>
        <w:rPr>
          <w:color w:val="CCCCCC"/>
        </w:rPr>
        <w:t xml:space="preserve"> si</w:t>
      </w:r>
      <w:r>
        <w:t xml:space="preserve"> es</w:t>
      </w:r>
      <w:r>
        <w:t xml:space="preserve"> necesario</w:t>
      </w:r>
      <w:r>
        <w:t>,</w:t>
      </w:r>
      <w:r>
        <w:t xml:space="preserve"> directamente</w:t>
      </w:r>
      <w:r>
        <w:rPr>
          <w:color w:val="CCCCCC"/>
        </w:rPr>
        <w:t xml:space="preserve"> incluso</w:t>
      </w:r>
      <w:r>
        <w:t xml:space="preserve"> con</w:t>
      </w:r>
      <w:r>
        <w:t xml:space="preserve"> la</w:t>
      </w:r>
      <w:r>
        <w:rPr>
          <w:color w:val="CCCCCC"/>
        </w:rPr>
        <w:t xml:space="preserve"> Administración</w:t>
      </w:r>
      <w:r>
        <w:t xml:space="preserve"> para</w:t>
      </w:r>
      <w:r>
        <w:t xml:space="preserve"> poner</w:t>
      </w:r>
      <w:r>
        <w:t xml:space="preserve"> algún</w:t>
      </w:r>
      <w:r>
        <w:t xml:space="preserve"> tipo</w:t>
      </w:r>
      <w:r>
        <w:t xml:space="preserve"> de</w:t>
      </w:r>
      <w:r>
        <w:rPr>
          <w:color w:val="CCCCCC"/>
        </w:rPr>
        <w:t xml:space="preserve"> alerta</w:t>
      </w:r>
      <w:r>
        <w:t>.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lo</w:t>
      </w:r>
      <w:r>
        <w:rPr>
          <w:color w:val="CCCCCC"/>
        </w:rPr>
        <w:t xml:space="preserve"> denunció</w:t>
      </w:r>
    </w:p>
    <w:p>
      <w:r>
        <w:t xml:space="preserve">spk_2: </w:t>
      </w:r>
      <w:r>
        <w:rPr>
          <w:color w:val="CCCCCC"/>
        </w:rPr>
        <w:t xml:space="preserve"> que</w:t>
      </w:r>
      <w:r>
        <w:rPr>
          <w:color w:val="CCCCCC"/>
        </w:rPr>
        <w:t xml:space="preserve"> han</w:t>
      </w:r>
    </w:p>
    <w:p>
      <w:r>
        <w:t xml:space="preserve">spk_0: </w:t>
      </w:r>
      <w:r>
        <w:rPr>
          <w:color w:val="CCCCCC"/>
        </w:rPr>
        <w:t xml:space="preserve"> Aunque</w:t>
      </w:r>
      <w:r>
        <w:t>.</w:t>
      </w:r>
      <w:r>
        <w:rPr>
          <w:color w:val="CCCCCC"/>
        </w:rPr>
        <w:t xml:space="preserve"> Hay</w:t>
      </w:r>
      <w:r>
        <w:t xml:space="preserve"> muchas</w:t>
      </w:r>
      <w:r>
        <w:t xml:space="preserve"> gracias</w:t>
      </w:r>
      <w:r>
        <w:t xml:space="preserve"> de</w:t>
      </w:r>
      <w:r>
        <w:t xml:space="preserve"> acuerdo</w:t>
      </w:r>
      <w:r>
        <w:t xml:space="preserve"> a</w:t>
      </w:r>
      <w:r>
        <w:t xml:space="preserve"> la</w:t>
      </w:r>
      <w:r>
        <w:t xml:space="preserve"> experiencia</w:t>
      </w:r>
      <w:r>
        <w:t xml:space="preserve"> que</w:t>
      </w:r>
      <w:r>
        <w:t xml:space="preserve"> tienen</w:t>
      </w:r>
      <w:r>
        <w:t xml:space="preserve"> ya</w:t>
      </w:r>
      <w:r>
        <w:t xml:space="preserve"> realizando</w:t>
      </w:r>
      <w:r>
        <w:rPr>
          <w:color w:val="CCCCCC"/>
        </w:rPr>
        <w:t xml:space="preserve"> ese</w:t>
      </w:r>
      <w:r>
        <w:t xml:space="preserve"> trabajo</w:t>
      </w:r>
      <w:r>
        <w:t>.</w:t>
      </w:r>
      <w:r>
        <w:rPr>
          <w:color w:val="CCCCCC"/>
        </w:rPr>
        <w:t xml:space="preserve"> Cuáles</w:t>
      </w:r>
      <w:r>
        <w:t xml:space="preserve"> son</w:t>
      </w:r>
      <w:r>
        <w:t xml:space="preserve"> los</w:t>
      </w:r>
      <w:r>
        <w:t xml:space="preserve"> perfiles</w:t>
      </w:r>
      <w:r>
        <w:t xml:space="preserve"> más</w:t>
      </w:r>
      <w:r>
        <w:t xml:space="preserve"> comunes</w:t>
      </w:r>
      <w:r>
        <w:t xml:space="preserve"> de</w:t>
      </w:r>
      <w:r>
        <w:t xml:space="preserve"> personas</w:t>
      </w:r>
      <w:r>
        <w:t xml:space="preserve"> que</w:t>
      </w:r>
      <w:r>
        <w:t xml:space="preserve"> requieren</w:t>
      </w:r>
      <w:r>
        <w:t xml:space="preserve"> acceder</w:t>
      </w:r>
      <w:r>
        <w:t xml:space="preserve"> a</w:t>
      </w:r>
      <w:r>
        <w:t xml:space="preserve"> estos</w:t>
      </w:r>
      <w:r>
        <w:t xml:space="preserve"> servicios</w:t>
      </w:r>
      <w:r>
        <w:t xml:space="preserve"> de</w:t>
      </w:r>
      <w:r>
        <w:t xml:space="preserve"> alojamiento</w:t>
      </w:r>
      <w:r>
        <w:t>?</w:t>
      </w:r>
    </w:p>
    <w:p>
      <w:r>
        <w:t xml:space="preserve">spk_2: </w:t>
      </w:r>
      <w:r>
        <w:rPr>
          <w:color w:val="CCCCCC"/>
        </w:rPr>
        <w:t xml:space="preserve"> Principalmente</w:t>
      </w:r>
      <w:r>
        <w:t xml:space="preserve"> grupos</w:t>
      </w:r>
      <w:r>
        <w:t xml:space="preserve"> familiares</w:t>
      </w:r>
      <w:r>
        <w:t xml:space="preserve"> con</w:t>
      </w:r>
      <w:r>
        <w:t xml:space="preserve"> niños</w:t>
      </w:r>
      <w:r>
        <w:t>,</w:t>
      </w:r>
    </w:p>
    <w:p>
      <w:r>
        <w:t xml:space="preserve">spk_2: </w:t>
      </w:r>
      <w:r>
        <w:t xml:space="preserve"> Meses</w:t>
      </w:r>
      <w:r>
        <w:rPr>
          <w:color w:val="CCCCCC"/>
        </w:rPr>
        <w:t xml:space="preserve"> fue</w:t>
      </w:r>
      <w:r>
        <w:t xml:space="preserve"> el</w:t>
      </w:r>
      <w:r>
        <w:t xml:space="preserve"> principal</w:t>
      </w:r>
      <w:r>
        <w:rPr>
          <w:color w:val="CCCCCC"/>
        </w:rPr>
        <w:t xml:space="preserve"> de</w:t>
      </w:r>
      <w:r>
        <w:t xml:space="preserve"> otro</w:t>
      </w:r>
      <w:r>
        <w:t>.</w:t>
      </w:r>
      <w:r>
        <w:rPr>
          <w:color w:val="CCCCCC"/>
        </w:rPr>
        <w:t xml:space="preserve"> También</w:t>
      </w:r>
      <w:r>
        <w:t xml:space="preserve"> puede</w:t>
      </w:r>
      <w:r>
        <w:t xml:space="preserve"> ser</w:t>
      </w:r>
      <w:r>
        <w:t xml:space="preserve"> mujeres</w:t>
      </w:r>
      <w:r>
        <w:t xml:space="preserve"> solas</w:t>
      </w:r>
      <w:r>
        <w:t>,</w:t>
      </w:r>
    </w:p>
    <w:p>
      <w:r>
        <w:t xml:space="preserve">spk_2: </w:t>
      </w:r>
      <w:r>
        <w:rPr>
          <w:color w:val="CCCCCC"/>
        </w:rPr>
        <w:t xml:space="preserve"> perfiles</w:t>
      </w:r>
      <w:r>
        <w:rPr>
          <w:color w:val="CCCCCC"/>
        </w:rPr>
        <w:t xml:space="preserve"> no</w:t>
      </w:r>
    </w:p>
    <w:p>
      <w:r>
        <w:t xml:space="preserve">spk_0: </w:t>
      </w:r>
      <w:r>
        <w:rPr>
          <w:color w:val="CCCCCC"/>
        </w:rPr>
        <w:t xml:space="preserve"> ya</w:t>
      </w:r>
    </w:p>
    <w:p>
      <w:r>
        <w:t xml:space="preserve">spk_2: </w:t>
      </w:r>
      <w:r>
        <w:rPr>
          <w:color w:val="CCCCCC"/>
        </w:rPr>
        <w:t xml:space="preserve"> mujeres</w:t>
      </w:r>
      <w:r>
        <w:t xml:space="preserve"> solas</w:t>
      </w:r>
      <w:r>
        <w:t>,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personas</w:t>
      </w:r>
      <w:r>
        <w:t xml:space="preserve"> con</w:t>
      </w:r>
      <w:r>
        <w:t xml:space="preserve"> discapacidad</w:t>
      </w:r>
      <w:r>
        <w:t>,</w:t>
      </w:r>
      <w:r>
        <w:rPr>
          <w:color w:val="CCCCCC"/>
        </w:rPr>
        <w:t xml:space="preserve"> pero</w:t>
      </w:r>
      <w:r>
        <w:t xml:space="preserve"> que</w:t>
      </w:r>
      <w:r>
        <w:t xml:space="preserve"> no</w:t>
      </w:r>
      <w:r>
        <w:t xml:space="preserve"> dependen</w:t>
      </w:r>
      <w:r>
        <w:t xml:space="preserve"> de</w:t>
      </w:r>
      <w:r>
        <w:t xml:space="preserve"> un</w:t>
      </w:r>
      <w:r>
        <w:t xml:space="preserve"> cuidador</w:t>
      </w:r>
      <w:r>
        <w:t>.</w:t>
      </w:r>
      <w:r>
        <w:rPr>
          <w:color w:val="CCCCCC"/>
        </w:rPr>
        <w:t xml:space="preserve"> Es</w:t>
      </w:r>
      <w:r>
        <w:t xml:space="preserve"> decir</w:t>
      </w:r>
      <w:r>
        <w:t>,</w:t>
      </w:r>
      <w:r>
        <w:t xml:space="preserve"> que</w:t>
      </w:r>
      <w:r>
        <w:t xml:space="preserve"> tenga</w:t>
      </w:r>
      <w:r>
        <w:t xml:space="preserve"> cierto</w:t>
      </w:r>
      <w:r>
        <w:t xml:space="preserve"> grado</w:t>
      </w:r>
      <w:r>
        <w:t xml:space="preserve"> de</w:t>
      </w:r>
      <w:r>
        <w:t xml:space="preserve"> autonomía</w:t>
      </w:r>
      <w:r>
        <w:t>.</w:t>
      </w:r>
    </w:p>
    <w:p>
      <w:r>
        <w:t xml:space="preserve">spk_2: </w:t>
      </w:r>
      <w:r>
        <w:rPr>
          <w:color w:val="CCCCCC"/>
        </w:rPr>
        <w:t xml:space="preserve"> He</w:t>
      </w:r>
      <w:r>
        <w:rPr>
          <w:color w:val="CCCCCC"/>
        </w:rPr>
        <w:t xml:space="preserve"> adultos</w:t>
      </w:r>
      <w:r>
        <w:rPr>
          <w:color w:val="CCCCCC"/>
        </w:rPr>
        <w:t xml:space="preserve"> mayores</w:t>
      </w:r>
      <w:r>
        <w:rPr>
          <w:color w:val="CCCCCC"/>
        </w:rPr>
        <w:t xml:space="preserve"> también</w:t>
      </w:r>
    </w:p>
    <w:p>
      <w:r>
        <w:t xml:space="preserve">spk_2: </w:t>
      </w:r>
      <w:r>
        <w:t xml:space="preserve"> a</w:t>
      </w:r>
      <w:r>
        <w:rPr>
          <w:color w:val="CCCCCC"/>
        </w:rPr>
        <w:t xml:space="preserve"> mi</w:t>
      </w:r>
    </w:p>
    <w:p>
      <w:r>
        <w:t xml:space="preserve">spk_1: </w:t>
      </w:r>
      <w:r>
        <w:rPr>
          <w:color w:val="CCCCCC"/>
        </w:rPr>
        <w:t xml:space="preserve"> Bueno</w:t>
      </w:r>
      <w:r>
        <w:t>.</w:t>
      </w:r>
    </w:p>
    <w:p>
      <w:r>
        <w:t xml:space="preserve">spk_2: </w:t>
      </w:r>
      <w:r>
        <w:rPr>
          <w:color w:val="CCCCCC"/>
        </w:rPr>
        <w:t xml:space="preserve"> Esos</w:t>
      </w:r>
      <w:r>
        <w:t xml:space="preserve"> son</w:t>
      </w:r>
      <w:r>
        <w:t xml:space="preserve"> los</w:t>
      </w:r>
      <w:r>
        <w:t xml:space="preserve"> principales</w:t>
      </w:r>
      <w:r>
        <w:t xml:space="preserve"> perfiles</w:t>
      </w:r>
      <w:r>
        <w:t>,</w:t>
      </w:r>
      <w:r>
        <w:rPr>
          <w:color w:val="CCCCCC"/>
        </w:rPr>
        <w:t xml:space="preserve"> pero</w:t>
      </w:r>
      <w:r>
        <w:t xml:space="preserve"> también</w:t>
      </w:r>
      <w:r>
        <w:t xml:space="preserve"> hemos</w:t>
      </w:r>
      <w:r>
        <w:t xml:space="preserve"> notado</w:t>
      </w:r>
      <w:r>
        <w:t>,</w:t>
      </w:r>
      <w:r>
        <w:rPr>
          <w:color w:val="CCCCCC"/>
        </w:rPr>
        <w:t xml:space="preserve"> aunque</w:t>
      </w:r>
      <w:r>
        <w:t xml:space="preserve"> no</w:t>
      </w:r>
      <w:r>
        <w:rPr>
          <w:color w:val="CCCCCC"/>
        </w:rPr>
        <w:t xml:space="preserve"> está</w:t>
      </w:r>
      <w:r>
        <w:t xml:space="preserve"> dentro</w:t>
      </w:r>
      <w:r>
        <w:t xml:space="preserve"> de</w:t>
      </w:r>
      <w:r>
        <w:t xml:space="preserve"> nuestros</w:t>
      </w:r>
      <w:r>
        <w:t xml:space="preserve"> criterios</w:t>
      </w:r>
      <w:r>
        <w:t xml:space="preserve"> prioritarios</w:t>
      </w:r>
      <w:r>
        <w:t xml:space="preserve"> de</w:t>
      </w:r>
      <w:r>
        <w:rPr>
          <w:color w:val="CCCCCC"/>
        </w:rPr>
        <w:t xml:space="preserve"> atención</w:t>
      </w:r>
      <w:r>
        <w:t>.</w:t>
      </w:r>
      <w:r>
        <w:rPr>
          <w:color w:val="CCCCCC"/>
        </w:rPr>
        <w:t xml:space="preserve"> Pero</w:t>
      </w:r>
      <w:r>
        <w:t xml:space="preserve"> hemos</w:t>
      </w:r>
      <w:r>
        <w:t xml:space="preserve"> notado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esté</w:t>
      </w:r>
      <w:r>
        <w:rPr>
          <w:color w:val="CCCCCC"/>
        </w:rPr>
        <w:t xml:space="preserve"> aquí</w:t>
      </w:r>
      <w:r>
        <w:t xml:space="preserve"> en</w:t>
      </w:r>
      <w:r>
        <w:t xml:space="preserve"> la</w:t>
      </w:r>
      <w:r>
        <w:t xml:space="preserve"> localidad</w:t>
      </w:r>
      <w:r>
        <w:t>,</w:t>
      </w:r>
      <w:r>
        <w:rPr>
          <w:color w:val="CCCCCC"/>
        </w:rPr>
        <w:t xml:space="preserve"> un</w:t>
      </w:r>
      <w:r>
        <w:t xml:space="preserve"> alto</w:t>
      </w:r>
      <w:r>
        <w:t xml:space="preserve"> flujo</w:t>
      </w:r>
      <w:r>
        <w:t xml:space="preserve"> de</w:t>
      </w:r>
      <w:r>
        <w:rPr>
          <w:color w:val="CCCCCC"/>
        </w:rPr>
        <w:t xml:space="preserve"> hombres</w:t>
      </w:r>
      <w:r>
        <w:rPr>
          <w:color w:val="CCCCCC"/>
        </w:rPr>
        <w:t xml:space="preserve"> solos</w:t>
      </w:r>
    </w:p>
    <w:p>
      <w:r>
        <w:t xml:space="preserve">spk_2: </w:t>
      </w:r>
      <w:r>
        <w:t xml:space="preserve"> y</w:t>
      </w:r>
    </w:p>
    <w:p>
      <w:r>
        <w:t xml:space="preserve">spk_0: </w:t>
      </w:r>
      <w:r>
        <w:t xml:space="preserve"> que</w:t>
      </w:r>
      <w:r>
        <w:t xml:space="preserve"> se</w:t>
      </w:r>
      <w:r>
        <w:rPr>
          <w:color w:val="CCCCCC"/>
        </w:rPr>
        <w:t xml:space="preserve"> realiza</w:t>
      </w:r>
      <w:r>
        <w:rPr>
          <w:color w:val="CCCCCC"/>
        </w:rPr>
        <w:t xml:space="preserve"> en</w:t>
      </w:r>
      <w:r>
        <w:t xml:space="preserve"> estos</w:t>
      </w:r>
      <w:r>
        <w:t xml:space="preserve"> casos</w:t>
      </w:r>
      <w:r>
        <w:t>.</w:t>
      </w:r>
    </w:p>
    <w:p>
      <w:r>
        <w:t xml:space="preserve">spk_2: </w:t>
      </w:r>
      <w:r>
        <w:rPr>
          <w:color w:val="CCCCCC"/>
        </w:rPr>
        <w:t xml:space="preserve"> Actualmente</w:t>
      </w:r>
    </w:p>
    <w:p>
      <w:r>
        <w:t xml:space="preserve">spk_2: </w:t>
      </w:r>
      <w:r>
        <w:rPr>
          <w:color w:val="CCCCCC"/>
        </w:rPr>
        <w:t xml:space="preserve"> Este</w:t>
      </w:r>
      <w:r>
        <w:rPr>
          <w:color w:val="CCCCCC"/>
        </w:rPr>
        <w:t xml:space="preserve"> los</w:t>
      </w:r>
      <w:r>
        <w:rPr>
          <w:color w:val="CCCCCC"/>
        </w:rPr>
        <w:t xml:space="preserve"> hombres</w:t>
      </w:r>
      <w:r>
        <w:rPr>
          <w:color w:val="CCCCCC"/>
        </w:rPr>
        <w:t xml:space="preserve"> solos</w:t>
      </w:r>
      <w:r>
        <w:t>,</w:t>
      </w:r>
      <w:r>
        <w:t xml:space="preserve"> pues</w:t>
      </w:r>
      <w:r>
        <w:rPr>
          <w:color w:val="CCCCCC"/>
        </w:rPr>
        <w:t xml:space="preserve"> puede</w:t>
      </w:r>
      <w:r>
        <w:t xml:space="preserve"> acceder</w:t>
      </w:r>
      <w:r>
        <w:t xml:space="preserve"> a</w:t>
      </w:r>
      <w:r>
        <w:t xml:space="preserve"> otro</w:t>
      </w:r>
      <w:r>
        <w:t xml:space="preserve"> tipo</w:t>
      </w:r>
      <w:r>
        <w:t xml:space="preserve"> de</w:t>
      </w:r>
      <w:r>
        <w:t xml:space="preserve"> asistencias</w:t>
      </w:r>
      <w:r>
        <w:t>.</w:t>
      </w:r>
      <w:r>
        <w:rPr>
          <w:color w:val="CCCCCC"/>
        </w:rPr>
        <w:t xml:space="preserve"> En</w:t>
      </w:r>
      <w:r>
        <w:t xml:space="preserve"> algunos</w:t>
      </w:r>
      <w:r>
        <w:t xml:space="preserve"> casos</w:t>
      </w:r>
      <w:r>
        <w:rPr>
          <w:color w:val="CCCCCC"/>
        </w:rPr>
        <w:t xml:space="preserve"> depende</w:t>
      </w:r>
      <w:r>
        <w:t xml:space="preserve"> igual</w:t>
      </w:r>
      <w:r>
        <w:rPr>
          <w:color w:val="CCCCCC"/>
        </w:rPr>
        <w:t xml:space="preserve"> mucho</w:t>
      </w:r>
      <w:r>
        <w:rPr>
          <w:color w:val="CCCCCC"/>
        </w:rPr>
        <w:t xml:space="preserve"> su</w:t>
      </w:r>
      <w:r>
        <w:t xml:space="preserve"> situación</w:t>
      </w:r>
      <w:r>
        <w:rPr>
          <w:color w:val="CCCCCC"/>
        </w:rPr>
        <w:t xml:space="preserve"> no</w:t>
      </w:r>
      <w:r>
        <w:t>,</w:t>
      </w:r>
      <w:r>
        <w:rPr>
          <w:color w:val="CCCCCC"/>
        </w:rPr>
        <w:t xml:space="preserve"> pero</w:t>
      </w:r>
      <w:r>
        <w:t xml:space="preserve"> en</w:t>
      </w:r>
      <w:r>
        <w:t xml:space="preserve"> algunos</w:t>
      </w:r>
      <w:r>
        <w:t xml:space="preserve"> casos</w:t>
      </w:r>
      <w:r>
        <w:t xml:space="preserve"> puede</w:t>
      </w:r>
      <w:r>
        <w:t xml:space="preserve"> ser</w:t>
      </w:r>
      <w:r>
        <w:t xml:space="preserve"> el</w:t>
      </w:r>
      <w:r>
        <w:t xml:space="preserve"> hospedaje</w:t>
      </w:r>
      <w:r>
        <w:rPr>
          <w:color w:val="CCCCCC"/>
        </w:rPr>
        <w:t xml:space="preserve"> emergente</w:t>
      </w:r>
      <w:r>
        <w:rPr>
          <w:color w:val="CCCCCC"/>
        </w:rPr>
        <w:t xml:space="preserve"> por</w:t>
      </w:r>
      <w:r>
        <w:rPr>
          <w:color w:val="CCCCCC"/>
        </w:rPr>
        <w:t xml:space="preserve"> el</w:t>
      </w:r>
      <w:r>
        <w:rPr>
          <w:color w:val="CCCCCC"/>
        </w:rPr>
        <w:t xml:space="preserve"> millón</w:t>
      </w:r>
    </w:p>
    <w:p>
      <w:r>
        <w:t xml:space="preserve">spk_2: </w:t>
      </w:r>
      <w:r>
        <w:rPr>
          <w:color w:val="CCCCCC"/>
        </w:rPr>
        <w:t xml:space="preserve"> He</w:t>
      </w:r>
      <w:r>
        <w:rPr>
          <w:color w:val="CCCCCC"/>
        </w:rPr>
        <w:t xml:space="preserve"> o</w:t>
      </w:r>
      <w:r>
        <w:t xml:space="preserve"> alguna</w:t>
      </w:r>
      <w:r>
        <w:t xml:space="preserve"> asistencia</w:t>
      </w:r>
      <w:r>
        <w:t xml:space="preserve"> para</w:t>
      </w:r>
      <w:r>
        <w:rPr>
          <w:color w:val="CCCCCC"/>
        </w:rPr>
        <w:t xml:space="preserve"> trajes</w:t>
      </w:r>
      <w:r>
        <w:rPr>
          <w:color w:val="CCCCCC"/>
        </w:rPr>
        <w:t xml:space="preserve"> de</w:t>
      </w:r>
      <w:r>
        <w:rPr>
          <w:color w:val="CCCCCC"/>
        </w:rPr>
        <w:t xml:space="preserve"> alimentación</w:t>
      </w:r>
      <w:r>
        <w:t xml:space="preserve"> en</w:t>
      </w:r>
      <w:r>
        <w:t xml:space="preserve"> tránsito</w:t>
      </w:r>
      <w:r>
        <w:t xml:space="preserve"> o</w:t>
      </w:r>
      <w:r>
        <w:rPr>
          <w:color w:val="CCCCCC"/>
        </w:rPr>
        <w:t xml:space="preserve"> a</w:t>
      </w:r>
      <w:r>
        <w:t xml:space="preserve"> pueden</w:t>
      </w:r>
      <w:r>
        <w:t xml:space="preserve"> acceder</w:t>
      </w:r>
      <w:r>
        <w:t xml:space="preserve"> al</w:t>
      </w:r>
      <w:r>
        <w:t xml:space="preserve"> espacio</w:t>
      </w:r>
      <w:r>
        <w:t>.</w:t>
      </w:r>
      <w:r>
        <w:rPr>
          <w:color w:val="CCCCCC"/>
        </w:rPr>
        <w:t xml:space="preserve"> Fue</w:t>
      </w:r>
      <w:r>
        <w:rPr>
          <w:color w:val="CCCCCC"/>
        </w:rPr>
        <w:t xml:space="preserve"> integral</w:t>
      </w:r>
      <w:r>
        <w:t>.</w:t>
      </w:r>
      <w:r>
        <w:t xml:space="preserve"> Para</w:t>
      </w:r>
      <w:r>
        <w:t xml:space="preserve"> descansar</w:t>
      </w:r>
      <w:r>
        <w:t>,</w:t>
      </w:r>
      <w:r>
        <w:t xml:space="preserve"> Claro</w:t>
      </w:r>
      <w:r>
        <w:t>.</w:t>
      </w:r>
      <w:r>
        <w:t xml:space="preserve"> No</w:t>
      </w:r>
      <w:r>
        <w:t xml:space="preserve"> hay</w:t>
      </w:r>
      <w:r>
        <w:t xml:space="preserve"> te</w:t>
      </w:r>
      <w:r>
        <w:rPr>
          <w:color w:val="CCCCCC"/>
        </w:rPr>
        <w:t xml:space="preserve"> allí</w:t>
      </w:r>
      <w:r>
        <w:rPr>
          <w:color w:val="CCCCCC"/>
        </w:rPr>
        <w:t xml:space="preserve"> alojamiento</w:t>
      </w:r>
      <w:r>
        <w:t>.</w:t>
      </w:r>
      <w:r>
        <w:rPr>
          <w:color w:val="CCCCCC"/>
        </w:rPr>
        <w:t xml:space="preserve"> O</w:t>
      </w:r>
      <w:r>
        <w:rPr>
          <w:color w:val="CCCCCC"/>
        </w:rPr>
        <w:t xml:space="preserve"> sea</w:t>
      </w:r>
      <w:r>
        <w:t>,</w:t>
      </w:r>
      <w:r>
        <w:t xml:space="preserve"> no</w:t>
      </w:r>
      <w:r>
        <w:t xml:space="preserve"> pueden</w:t>
      </w:r>
      <w:r>
        <w:t xml:space="preserve"> dormir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al</w:t>
      </w:r>
      <w:r>
        <w:rPr>
          <w:color w:val="CCCCCC"/>
        </w:rPr>
        <w:t xml:space="preserve"> menos</w:t>
      </w:r>
      <w:r>
        <w:t xml:space="preserve"> acceden</w:t>
      </w:r>
      <w:r>
        <w:t xml:space="preserve"> a</w:t>
      </w:r>
      <w:r>
        <w:t xml:space="preserve"> servicios</w:t>
      </w:r>
      <w:r>
        <w:t xml:space="preserve"> de</w:t>
      </w:r>
      <w:r>
        <w:t xml:space="preserve"> agua</w:t>
      </w:r>
      <w:r>
        <w:t>,</w:t>
      </w:r>
      <w:r>
        <w:rPr>
          <w:color w:val="CCCCCC"/>
        </w:rPr>
        <w:t xml:space="preserve"> saneamiento</w:t>
      </w:r>
      <w:r>
        <w:t>,</w:t>
      </w:r>
      <w:r>
        <w:t xml:space="preserve"> higiene</w:t>
      </w:r>
      <w:r>
        <w:rPr>
          <w:color w:val="CCCCCC"/>
        </w:rPr>
        <w:t xml:space="preserve"> bueno</w:t>
      </w:r>
      <w:r>
        <w:rPr>
          <w:color w:val="CCCCCC"/>
        </w:rPr>
        <w:t xml:space="preserve"> y</w:t>
      </w:r>
      <w:r>
        <w:t xml:space="preserve"> entre</w:t>
      </w:r>
      <w:r>
        <w:t xml:space="preserve"> otros</w:t>
      </w:r>
      <w:r>
        <w:t xml:space="preserve"> servicios</w:t>
      </w:r>
      <w:r>
        <w:rPr>
          <w:color w:val="CCCCCC"/>
        </w:rPr>
        <w:t xml:space="preserve"> de</w:t>
      </w:r>
      <w:r>
        <w:rPr>
          <w:color w:val="CCCCCC"/>
        </w:rPr>
        <w:t xml:space="preserve"> atención</w:t>
      </w:r>
      <w:r>
        <w:rPr>
          <w:color w:val="CCCCCC"/>
        </w:rPr>
        <w:t xml:space="preserve"> médica</w:t>
      </w:r>
      <w:r>
        <w:t>,</w:t>
      </w:r>
      <w:r>
        <w:rPr>
          <w:color w:val="CCCCCC"/>
        </w:rPr>
        <w:t xml:space="preserve"> Juan</w:t>
      </w:r>
    </w:p>
    <w:p>
      <w:r>
        <w:t xml:space="preserve">spk_2: </w:t>
      </w:r>
      <w:r>
        <w:rPr>
          <w:color w:val="CCCCCC"/>
        </w:rPr>
        <w:t xml:space="preserve"> El</w:t>
      </w:r>
      <w:r>
        <w:t xml:space="preserve"> comedor</w:t>
      </w:r>
      <w:r>
        <w:t>.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puedan</w:t>
      </w:r>
      <w:r>
        <w:rPr>
          <w:color w:val="CCCCCC"/>
        </w:rPr>
        <w:t xml:space="preserve"> acceder</w:t>
      </w:r>
      <w:r>
        <w:t xml:space="preserve"> al</w:t>
      </w:r>
      <w:r>
        <w:t xml:space="preserve"> comedor</w:t>
      </w:r>
      <w:r>
        <w:t>,</w:t>
      </w:r>
      <w:r>
        <w:rPr>
          <w:color w:val="CCCCCC"/>
        </w:rPr>
        <w:t xml:space="preserve"> recibir</w:t>
      </w:r>
      <w:r>
        <w:rPr>
          <w:color w:val="CCCCCC"/>
        </w:rPr>
        <w:t xml:space="preserve"> alimentación</w:t>
      </w:r>
    </w:p>
    <w:p>
      <w:r>
        <w:t xml:space="preserve">spk_2: </w:t>
      </w:r>
      <w:r>
        <w:rPr>
          <w:color w:val="CCCCCC"/>
        </w:rPr>
        <w:t xml:space="preserve"> He</w:t>
      </w:r>
      <w:r>
        <w:t>.</w:t>
      </w:r>
      <w:r>
        <w:rPr>
          <w:color w:val="CCCCCC"/>
        </w:rPr>
        <w:t xml:space="preserve"> Pero</w:t>
      </w:r>
      <w:r>
        <w:t xml:space="preserve"> bueno</w:t>
      </w:r>
      <w:r>
        <w:t>,</w:t>
      </w:r>
      <w:r>
        <w:rPr>
          <w:color w:val="CCCCCC"/>
        </w:rPr>
        <w:t xml:space="preserve"> actualmente</w:t>
      </w:r>
      <w:r>
        <w:rPr>
          <w:color w:val="CCCCCC"/>
        </w:rPr>
        <w:t xml:space="preserve"> no</w:t>
      </w:r>
      <w:r>
        <w:t>.</w:t>
      </w:r>
      <w:r>
        <w:rPr>
          <w:color w:val="CCCCCC"/>
        </w:rPr>
        <w:t xml:space="preserve"> No</w:t>
      </w:r>
      <w:r>
        <w:t xml:space="preserve"> hay</w:t>
      </w:r>
      <w:r>
        <w:t xml:space="preserve"> un</w:t>
      </w:r>
      <w:r>
        <w:t xml:space="preserve"> servicio</w:t>
      </w:r>
      <w:r>
        <w:t xml:space="preserve"> como</w:t>
      </w:r>
      <w:r>
        <w:rPr>
          <w:color w:val="CCCCCC"/>
        </w:rPr>
        <w:t xml:space="preserve"> hotel</w:t>
      </w:r>
      <w:r>
        <w:t xml:space="preserve"> para</w:t>
      </w:r>
      <w:r>
        <w:t xml:space="preserve"> alojamiento</w:t>
      </w:r>
      <w:r>
        <w:t>.</w:t>
      </w:r>
      <w:r>
        <w:rPr>
          <w:color w:val="CCCCCC"/>
        </w:rPr>
        <w:t xml:space="preserve"> Son</w:t>
      </w:r>
      <w:r>
        <w:t xml:space="preserve"> son</w:t>
      </w:r>
      <w:r>
        <w:rPr>
          <w:color w:val="CCCCCC"/>
        </w:rPr>
        <w:t xml:space="preserve"> uno</w:t>
      </w:r>
      <w:r>
        <w:t xml:space="preserve"> de</w:t>
      </w:r>
      <w:r>
        <w:t xml:space="preserve"> los</w:t>
      </w:r>
      <w:r>
        <w:t xml:space="preserve"> retos</w:t>
      </w:r>
      <w:r>
        <w:t xml:space="preserve"> que</w:t>
      </w:r>
      <w:r>
        <w:t xml:space="preserve"> actualmente</w:t>
      </w:r>
    </w:p>
    <w:p>
      <w:r>
        <w:t xml:space="preserve">spk_2: </w:t>
      </w:r>
      <w:r>
        <w:rPr>
          <w:color w:val="CCCCCC"/>
        </w:rPr>
        <w:t xml:space="preserve"> He</w:t>
      </w:r>
      <w:r>
        <w:rPr>
          <w:color w:val="CCCCCC"/>
        </w:rPr>
        <w:t xml:space="preserve"> existen</w:t>
      </w:r>
      <w:r>
        <w:t xml:space="preserve"> también</w:t>
      </w:r>
      <w:r>
        <w:t xml:space="preserve"> en</w:t>
      </w:r>
      <w:r>
        <w:t xml:space="preserve"> la</w:t>
      </w:r>
      <w:r>
        <w:t xml:space="preserve"> localidad</w:t>
      </w:r>
    </w:p>
    <w:p>
      <w:r>
        <w:t xml:space="preserve">spk_2: </w:t>
      </w:r>
      <w:r>
        <w:rPr>
          <w:color w:val="CCCCCC"/>
        </w:rPr>
        <w:t xml:space="preserve"> de</w:t>
      </w:r>
      <w:r>
        <w:t xml:space="preserve"> perfiles</w:t>
      </w:r>
      <w:r>
        <w:t xml:space="preserve"> que</w:t>
      </w:r>
      <w:r>
        <w:t xml:space="preserve"> requieren</w:t>
      </w:r>
      <w:r>
        <w:t xml:space="preserve"> de</w:t>
      </w:r>
      <w:r>
        <w:t xml:space="preserve"> un</w:t>
      </w:r>
      <w:r>
        <w:t xml:space="preserve"> servicio</w:t>
      </w:r>
      <w:r>
        <w:t xml:space="preserve"> para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detención</w:t>
      </w:r>
      <w:r>
        <w:t>.</w:t>
      </w:r>
      <w:r>
        <w:rPr>
          <w:color w:val="CCCCCC"/>
        </w:rPr>
        <w:t xml:space="preserve"> Pero</w:t>
      </w:r>
      <w:r>
        <w:t xml:space="preserve"> por</w:t>
      </w:r>
      <w:r>
        <w:t xml:space="preserve"> la</w:t>
      </w:r>
      <w:r>
        <w:t xml:space="preserve"> demanda</w:t>
      </w:r>
      <w:r>
        <w:t xml:space="preserve"> se</w:t>
      </w:r>
      <w:r>
        <w:t xml:space="preserve"> priorizan</w:t>
      </w:r>
      <w:r>
        <w:t>,</w:t>
      </w:r>
      <w:r>
        <w:rPr>
          <w:color w:val="CCCCCC"/>
        </w:rPr>
        <w:t xml:space="preserve"> pues</w:t>
      </w:r>
      <w:r>
        <w:rPr>
          <w:color w:val="CCCCCC"/>
        </w:rPr>
        <w:t xml:space="preserve"> estos</w:t>
      </w:r>
      <w:r>
        <w:rPr>
          <w:color w:val="CCCCCC"/>
        </w:rPr>
        <w:t xml:space="preserve"> otros</w:t>
      </w:r>
      <w:r>
        <w:t xml:space="preserve"> que</w:t>
      </w:r>
      <w:r>
        <w:rPr>
          <w:color w:val="CCCCCC"/>
        </w:rPr>
        <w:t xml:space="preserve"> mencioné</w:t>
      </w:r>
    </w:p>
    <w:p>
      <w:r>
        <w:t xml:space="preserve">spk_0: </w:t>
      </w:r>
      <w:r>
        <w:rPr>
          <w:color w:val="CCCCCC"/>
        </w:rPr>
        <w:t xml:space="preserve"> Gracias</w:t>
      </w:r>
      <w:r>
        <w:t xml:space="preserve"> David</w:t>
      </w:r>
      <w:r>
        <w:t>.</w:t>
      </w:r>
      <w:r>
        <w:rPr>
          <w:color w:val="CCCCCC"/>
        </w:rPr>
        <w:t xml:space="preserve"> Cuáles</w:t>
      </w:r>
      <w:r>
        <w:t xml:space="preserve"> son</w:t>
      </w:r>
      <w:r>
        <w:t xml:space="preserve"> las</w:t>
      </w:r>
      <w:r>
        <w:t xml:space="preserve"> principales</w:t>
      </w:r>
      <w:r>
        <w:t xml:space="preserve"> necesidades</w:t>
      </w:r>
      <w:r>
        <w:t xml:space="preserve"> que</w:t>
      </w:r>
      <w:r>
        <w:t xml:space="preserve"> tienen</w:t>
      </w:r>
      <w:r>
        <w:t xml:space="preserve"> las</w:t>
      </w:r>
      <w:r>
        <w:t xml:space="preserve"> personas</w:t>
      </w:r>
      <w:r>
        <w:t xml:space="preserve"> de</w:t>
      </w:r>
      <w:r>
        <w:t xml:space="preserve"> los</w:t>
      </w:r>
      <w:r>
        <w:t xml:space="preserve"> grupos</w:t>
      </w:r>
      <w:r>
        <w:t xml:space="preserve"> familiares</w:t>
      </w:r>
      <w:r>
        <w:rPr>
          <w:color w:val="CCCCCC"/>
        </w:rPr>
        <w:t xml:space="preserve"> cuando</w:t>
      </w:r>
      <w:r>
        <w:t xml:space="preserve"> llegan</w:t>
      </w:r>
      <w:r>
        <w:t xml:space="preserve"> al</w:t>
      </w:r>
      <w:r>
        <w:rPr>
          <w:color w:val="CCCCCC"/>
        </w:rPr>
        <w:t xml:space="preserve"> albergue</w:t>
      </w:r>
      <w:r>
        <w:rPr>
          <w:color w:val="CCCCCC"/>
        </w:rPr>
        <w:t xml:space="preserve"> o</w:t>
      </w:r>
      <w:r>
        <w:rPr>
          <w:color w:val="CCCCCC"/>
        </w:rPr>
        <w:t xml:space="preserve"> al</w:t>
      </w:r>
      <w:r>
        <w:t xml:space="preserve"> alojamiento</w:t>
      </w:r>
    </w:p>
    <w:p>
      <w:r>
        <w:t xml:space="preserve">spk_2: </w:t>
      </w:r>
      <w:r>
        <w:rPr>
          <w:color w:val="CCCCCC"/>
        </w:rPr>
        <w:t xml:space="preserve"> principales</w:t>
      </w:r>
      <w:r>
        <w:t>?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que</w:t>
      </w:r>
      <w:r>
        <w:t xml:space="preserve"> los</w:t>
      </w:r>
      <w:r>
        <w:t xml:space="preserve"> que</w:t>
      </w:r>
      <w:r>
        <w:t xml:space="preserve"> hemos</w:t>
      </w:r>
      <w:r>
        <w:t xml:space="preserve"> identificado</w:t>
      </w:r>
      <w:r>
        <w:rPr>
          <w:color w:val="CCCCCC"/>
        </w:rPr>
        <w:t xml:space="preserve"> vosotros</w:t>
      </w:r>
      <w:r>
        <w:t>.</w:t>
      </w:r>
      <w:r>
        <w:rPr>
          <w:color w:val="CCCCCC"/>
        </w:rPr>
        <w:t xml:space="preserve"> Es</w:t>
      </w:r>
      <w:r>
        <w:rPr>
          <w:color w:val="CCCCCC"/>
        </w:rPr>
        <w:t xml:space="preserve"> este</w:t>
      </w:r>
    </w:p>
    <w:p>
      <w:r>
        <w:t xml:space="preserve">spk_2: </w:t>
      </w:r>
      <w:r>
        <w:rPr>
          <w:color w:val="CCCCCC"/>
        </w:rPr>
        <w:t xml:space="preserve"> un</w:t>
      </w:r>
      <w:r>
        <w:t xml:space="preserve"> lugar</w:t>
      </w:r>
      <w:r>
        <w:t xml:space="preserve"> seguro</w:t>
      </w:r>
      <w:r>
        <w:t xml:space="preserve"> para</w:t>
      </w:r>
      <w:r>
        <w:t xml:space="preserve"> descansar</w:t>
      </w:r>
      <w:r>
        <w:t>,</w:t>
      </w:r>
    </w:p>
    <w:p>
      <w:r>
        <w:t xml:space="preserve">spk_2: </w:t>
      </w:r>
      <w:r>
        <w:rPr>
          <w:color w:val="CCCCCC"/>
        </w:rPr>
        <w:t xml:space="preserve"> ya</w:t>
      </w:r>
      <w:r>
        <w:t xml:space="preserve"> que</w:t>
      </w:r>
      <w:r>
        <w:t xml:space="preserve"> está</w:t>
      </w:r>
      <w:r>
        <w:t xml:space="preserve"> en</w:t>
      </w:r>
      <w:r>
        <w:t xml:space="preserve"> situación</w:t>
      </w:r>
      <w:r>
        <w:t xml:space="preserve"> de</w:t>
      </w:r>
      <w:r>
        <w:t xml:space="preserve"> calle</w:t>
      </w:r>
      <w:r>
        <w:t>.</w:t>
      </w:r>
      <w:r>
        <w:rPr>
          <w:color w:val="CCCCCC"/>
        </w:rPr>
        <w:t xml:space="preserve"> Sus</w:t>
      </w:r>
      <w:r>
        <w:rPr>
          <w:color w:val="CCCCCC"/>
        </w:rPr>
        <w:t xml:space="preserve"> planes</w:t>
      </w:r>
      <w:r>
        <w:t xml:space="preserve"> migratorios</w:t>
      </w:r>
      <w:r>
        <w:t>,</w:t>
      </w:r>
      <w:r>
        <w:t xml:space="preserve"> pues</w:t>
      </w:r>
      <w:r>
        <w:t xml:space="preserve"> se</w:t>
      </w:r>
      <w:r>
        <w:t xml:space="preserve"> han</w:t>
      </w:r>
      <w:r>
        <w:t xml:space="preserve"> tocado</w:t>
      </w:r>
      <w:r>
        <w:rPr>
          <w:color w:val="CCCCCC"/>
        </w:rPr>
        <w:t xml:space="preserve"> muchos</w:t>
      </w:r>
      <w:r>
        <w:t xml:space="preserve"> de</w:t>
      </w:r>
      <w:r>
        <w:t xml:space="preserve"> ellos</w:t>
      </w:r>
      <w:r>
        <w:t>.</w:t>
      </w:r>
      <w:r>
        <w:t xml:space="preserve"> Incluso</w:t>
      </w:r>
      <w:r>
        <w:t xml:space="preserve"> han</w:t>
      </w:r>
      <w:r>
        <w:t xml:space="preserve"> sido</w:t>
      </w:r>
      <w:r>
        <w:rPr>
          <w:color w:val="CCCCCC"/>
        </w:rPr>
        <w:t xml:space="preserve"> riesgos</w:t>
      </w:r>
      <w:r>
        <w:t xml:space="preserve"> de</w:t>
      </w:r>
      <w:r>
        <w:rPr>
          <w:color w:val="CCCCCC"/>
        </w:rPr>
        <w:t xml:space="preserve"> violencia</w:t>
      </w:r>
      <w:r>
        <w:rPr>
          <w:color w:val="CCCCCC"/>
        </w:rPr>
        <w:t xml:space="preserve"> Este</w:t>
      </w:r>
      <w:r>
        <w:t xml:space="preserve"> han</w:t>
      </w:r>
      <w:r>
        <w:t xml:space="preserve"> pasado</w:t>
      </w:r>
      <w:r>
        <w:t xml:space="preserve"> situaciones</w:t>
      </w:r>
      <w:r>
        <w:t xml:space="preserve"> de</w:t>
      </w:r>
      <w:r>
        <w:t xml:space="preserve"> violencia</w:t>
      </w:r>
      <w:r>
        <w:t>.</w:t>
      </w:r>
    </w:p>
    <w:p>
      <w:r>
        <w:t xml:space="preserve">spk_2: </w:t>
      </w:r>
      <w:r>
        <w:t xml:space="preserve"> Les</w:t>
      </w:r>
      <w:r>
        <w:t xml:space="preserve"> han</w:t>
      </w:r>
      <w:r>
        <w:t xml:space="preserve"> robado</w:t>
      </w:r>
      <w:r>
        <w:rPr>
          <w:color w:val="CCCCCC"/>
        </w:rPr>
        <w:t xml:space="preserve"> entonces</w:t>
      </w:r>
      <w:r>
        <w:t xml:space="preserve"> un</w:t>
      </w:r>
      <w:r>
        <w:t xml:space="preserve"> lugar</w:t>
      </w:r>
      <w:r>
        <w:t xml:space="preserve"> para</w:t>
      </w:r>
      <w:r>
        <w:t xml:space="preserve"> descansar</w:t>
      </w:r>
      <w:r>
        <w:t>,</w:t>
      </w:r>
      <w:r>
        <w:t xml:space="preserve"> un</w:t>
      </w:r>
      <w:r>
        <w:t xml:space="preserve"> lugar</w:t>
      </w:r>
      <w:r>
        <w:t xml:space="preserve"> seguro</w:t>
      </w:r>
      <w:r>
        <w:t>,</w:t>
      </w:r>
      <w:r>
        <w:t xml:space="preserve"> un</w:t>
      </w:r>
      <w:r>
        <w:t xml:space="preserve"> un</w:t>
      </w:r>
      <w:r>
        <w:t xml:space="preserve"> lugar</w:t>
      </w:r>
      <w:r>
        <w:t xml:space="preserve"> digno</w:t>
      </w:r>
      <w:r>
        <w:t xml:space="preserve"> para</w:t>
      </w:r>
      <w:r>
        <w:t xml:space="preserve"> descansar</w:t>
      </w:r>
      <w:r>
        <w:t>,</w:t>
      </w:r>
      <w:r>
        <w:t xml:space="preserve"> que</w:t>
      </w:r>
      <w:r>
        <w:t xml:space="preserve"> es</w:t>
      </w:r>
      <w:r>
        <w:t xml:space="preserve"> básicamente</w:t>
      </w:r>
      <w:r>
        <w:rPr>
          <w:color w:val="CCCCCC"/>
        </w:rPr>
        <w:t xml:space="preserve"> también</w:t>
      </w:r>
      <w:r>
        <w:t xml:space="preserve"> principal</w:t>
      </w:r>
      <w:r>
        <w:rPr>
          <w:color w:val="CCCCCC"/>
        </w:rPr>
        <w:t xml:space="preserve"> servicio</w:t>
      </w:r>
      <w:r>
        <w:t xml:space="preserve"> que</w:t>
      </w:r>
      <w:r>
        <w:t xml:space="preserve"> nosotros</w:t>
      </w:r>
      <w:r>
        <w:rPr>
          <w:color w:val="CCCCCC"/>
        </w:rPr>
        <w:t xml:space="preserve"> les</w:t>
      </w:r>
      <w:r>
        <w:t xml:space="preserve"> brindamos</w:t>
      </w:r>
      <w:r>
        <w:t>.</w:t>
      </w:r>
      <w:r>
        <w:rPr>
          <w:color w:val="CCCCCC"/>
        </w:rPr>
        <w:t xml:space="preserve"> Alimentación</w:t>
      </w:r>
      <w:r>
        <w:rPr>
          <w:color w:val="CCCCCC"/>
        </w:rPr>
        <w:t xml:space="preserve"> también</w:t>
      </w:r>
      <w:r>
        <w:t xml:space="preserve"> es</w:t>
      </w:r>
      <w:r>
        <w:t xml:space="preserve"> un</w:t>
      </w:r>
    </w:p>
    <w:p>
      <w:r>
        <w:t xml:space="preserve">spk_2: </w:t>
      </w:r>
      <w:r>
        <w:rPr>
          <w:color w:val="CCCCCC"/>
        </w:rPr>
        <w:t xml:space="preserve"> Hay</w:t>
      </w:r>
      <w:r>
        <w:t>.</w:t>
      </w:r>
      <w:r>
        <w:t xml:space="preserve"> Muchas</w:t>
      </w:r>
      <w:r>
        <w:t xml:space="preserve"> personas</w:t>
      </w:r>
      <w:r>
        <w:t xml:space="preserve"> que</w:t>
      </w:r>
      <w:r>
        <w:t xml:space="preserve"> varios</w:t>
      </w:r>
      <w:r>
        <w:t xml:space="preserve"> días</w:t>
      </w:r>
      <w:r>
        <w:rPr>
          <w:color w:val="CCCCCC"/>
        </w:rPr>
        <w:t xml:space="preserve"> están</w:t>
      </w:r>
      <w:r>
        <w:t xml:space="preserve"> sin</w:t>
      </w:r>
      <w:r>
        <w:t xml:space="preserve"> comer</w:t>
      </w:r>
      <w:r>
        <w:t xml:space="preserve"> o</w:t>
      </w:r>
      <w:r>
        <w:t xml:space="preserve"> algunos</w:t>
      </w:r>
      <w:r>
        <w:t xml:space="preserve"> que</w:t>
      </w:r>
      <w:r>
        <w:rPr>
          <w:color w:val="CCCCCC"/>
        </w:rPr>
        <w:t xml:space="preserve"> como</w:t>
      </w:r>
      <w:r>
        <w:t xml:space="preserve"> no</w:t>
      </w:r>
      <w:r>
        <w:t xml:space="preserve"> han</w:t>
      </w:r>
      <w:r>
        <w:t xml:space="preserve"> comido</w:t>
      </w:r>
      <w:r>
        <w:t xml:space="preserve"> bien</w:t>
      </w:r>
      <w:r>
        <w:t>.</w:t>
      </w:r>
      <w:r>
        <w:rPr>
          <w:color w:val="CCCCCC"/>
        </w:rPr>
        <w:t xml:space="preserve"> Es</w:t>
      </w:r>
      <w:r>
        <w:t xml:space="preserve"> decir</w:t>
      </w:r>
      <w:r>
        <w:t>,</w:t>
      </w:r>
      <w:r>
        <w:t xml:space="preserve"> han</w:t>
      </w:r>
      <w:r>
        <w:t xml:space="preserve"> comido</w:t>
      </w:r>
      <w:r>
        <w:t xml:space="preserve"> por</w:t>
      </w:r>
      <w:r>
        <w:rPr>
          <w:color w:val="CCCCCC"/>
        </w:rPr>
        <w:t xml:space="preserve"> ahí</w:t>
      </w:r>
      <w:r>
        <w:rPr>
          <w:color w:val="CCCCCC"/>
        </w:rPr>
        <w:t xml:space="preserve"> lo</w:t>
      </w:r>
      <w:r>
        <w:t xml:space="preserve"> que</w:t>
      </w:r>
      <w:r>
        <w:rPr>
          <w:color w:val="CCCCCC"/>
        </w:rPr>
        <w:t xml:space="preserve"> ha</w:t>
      </w:r>
      <w:r>
        <w:t xml:space="preserve"> encontrado</w:t>
      </w:r>
      <w:r>
        <w:t>.</w:t>
      </w:r>
      <w:r>
        <w:rPr>
          <w:color w:val="CCCCCC"/>
        </w:rPr>
        <w:t xml:space="preserve"> Pero</w:t>
      </w:r>
      <w:r>
        <w:rPr>
          <w:color w:val="CCCCCC"/>
        </w:rPr>
        <w:t xml:space="preserve"> alimentación</w:t>
      </w:r>
      <w:r>
        <w:rPr>
          <w:color w:val="CCCCCC"/>
        </w:rPr>
        <w:t xml:space="preserve"> es</w:t>
      </w:r>
      <w:r>
        <w:t xml:space="preserve"> también</w:t>
      </w:r>
      <w:r>
        <w:t xml:space="preserve"> uno</w:t>
      </w:r>
      <w:r>
        <w:t xml:space="preserve"> de</w:t>
      </w:r>
      <w:r>
        <w:t xml:space="preserve"> los</w:t>
      </w:r>
      <w:r>
        <w:t xml:space="preserve"> principales</w:t>
      </w:r>
      <w:r>
        <w:t xml:space="preserve"> necesidades</w:t>
      </w:r>
      <w:r>
        <w:t xml:space="preserve"> que</w:t>
      </w:r>
      <w:r>
        <w:t xml:space="preserve"> tienen</w:t>
      </w:r>
      <w:r>
        <w:rPr>
          <w:color w:val="CCCCCC"/>
        </w:rPr>
        <w:t xml:space="preserve"> e</w:t>
      </w:r>
      <w:r>
        <w:rPr>
          <w:color w:val="CCCCCC"/>
        </w:rPr>
        <w:t xml:space="preserve"> servicios</w:t>
      </w:r>
      <w:r>
        <w:t xml:space="preserve"> de</w:t>
      </w:r>
      <w:r>
        <w:rPr>
          <w:color w:val="CCCCCC"/>
        </w:rPr>
        <w:t xml:space="preserve"> aguas</w:t>
      </w:r>
      <w:r>
        <w:rPr>
          <w:color w:val="CCCCCC"/>
        </w:rPr>
        <w:t xml:space="preserve"> en</w:t>
      </w:r>
      <w:r>
        <w:rPr>
          <w:color w:val="CCCCCC"/>
        </w:rPr>
        <w:t xml:space="preserve"> ambiente</w:t>
      </w:r>
      <w:r>
        <w:t>,</w:t>
      </w:r>
      <w:r>
        <w:t xml:space="preserve"> higiene</w:t>
      </w:r>
      <w:r>
        <w:t>,</w:t>
      </w:r>
      <w:r>
        <w:rPr>
          <w:color w:val="CCCCCC"/>
        </w:rPr>
        <w:t xml:space="preserve"> higiene</w:t>
      </w:r>
      <w:r>
        <w:t>,</w:t>
      </w:r>
      <w:r>
        <w:rPr>
          <w:color w:val="CCCCCC"/>
        </w:rPr>
        <w:t xml:space="preserve"> perdón</w:t>
      </w:r>
      <w:r>
        <w:t xml:space="preserve"> porque</w:t>
      </w:r>
      <w:r>
        <w:t xml:space="preserve"> no</w:t>
      </w:r>
      <w:r>
        <w:t xml:space="preserve"> ha</w:t>
      </w:r>
      <w:r>
        <w:t xml:space="preserve"> podido</w:t>
      </w:r>
      <w:r>
        <w:t xml:space="preserve"> acceder</w:t>
      </w:r>
      <w:r>
        <w:t xml:space="preserve"> a</w:t>
      </w:r>
    </w:p>
    <w:p>
      <w:r>
        <w:t xml:space="preserve">spk_2: </w:t>
      </w:r>
      <w:r>
        <w:t xml:space="preserve"> a</w:t>
      </w:r>
      <w:r>
        <w:rPr>
          <w:color w:val="CCCCCC"/>
        </w:rPr>
        <w:t xml:space="preserve"> Baños</w:t>
      </w:r>
      <w:r>
        <w:t>,</w:t>
      </w:r>
      <w:r>
        <w:rPr>
          <w:color w:val="CCCCCC"/>
        </w:rPr>
        <w:t xml:space="preserve"> a</w:t>
      </w:r>
      <w:r>
        <w:rPr>
          <w:color w:val="CCCCCC"/>
        </w:rPr>
        <w:t xml:space="preserve"> duchas</w:t>
      </w:r>
      <w:r>
        <w:t xml:space="preserve"> para</w:t>
      </w:r>
      <w:r>
        <w:t xml:space="preserve"> para</w:t>
      </w:r>
      <w:r>
        <w:rPr>
          <w:color w:val="CCCCCC"/>
        </w:rPr>
        <w:t xml:space="preserve"> el</w:t>
      </w:r>
      <w:r>
        <w:rPr>
          <w:color w:val="CCCCCC"/>
        </w:rPr>
        <w:t xml:space="preserve"> aseo</w:t>
      </w:r>
      <w:r>
        <w:t>.</w:t>
      </w:r>
      <w:r>
        <w:rPr>
          <w:color w:val="CCCCCC"/>
        </w:rPr>
        <w:t xml:space="preserve"> No</w:t>
      </w:r>
      <w:r>
        <w:t>,</w:t>
      </w:r>
      <w:r>
        <w:t xml:space="preserve"> no</w:t>
      </w:r>
      <w:r>
        <w:t xml:space="preserve"> tienen</w:t>
      </w:r>
      <w:r>
        <w:t xml:space="preserve"> acceso</w:t>
      </w:r>
      <w:r>
        <w:rPr>
          <w:color w:val="CCCCCC"/>
        </w:rPr>
        <w:t xml:space="preserve"> a</w:t>
      </w:r>
      <w:r>
        <w:rPr>
          <w:color w:val="CCCCCC"/>
        </w:rPr>
        <w:t xml:space="preserve"> insumos</w:t>
      </w:r>
      <w:r>
        <w:t xml:space="preserve"> de</w:t>
      </w:r>
      <w:r>
        <w:rPr>
          <w:color w:val="CCCCCC"/>
        </w:rPr>
        <w:t xml:space="preserve"> higiene</w:t>
      </w:r>
      <w:r>
        <w:t>,</w:t>
      </w:r>
      <w:r>
        <w:rPr>
          <w:color w:val="CCCCCC"/>
        </w:rPr>
        <w:t xml:space="preserve"> Pues</w:t>
      </w:r>
      <w:r>
        <w:rPr>
          <w:color w:val="CCCCCC"/>
        </w:rPr>
        <w:t xml:space="preserve"> eso</w:t>
      </w:r>
      <w:r>
        <w:t xml:space="preserve"> se</w:t>
      </w:r>
      <w:r>
        <w:rPr>
          <w:color w:val="CCCCCC"/>
        </w:rPr>
        <w:t xml:space="preserve"> les</w:t>
      </w:r>
      <w:r>
        <w:t xml:space="preserve"> brinda</w:t>
      </w:r>
      <w:r>
        <w:rPr>
          <w:color w:val="CCCCCC"/>
        </w:rPr>
        <w:t xml:space="preserve"> también</w:t>
      </w:r>
      <w:r>
        <w:t>,</w:t>
      </w:r>
    </w:p>
    <w:p>
      <w:r>
        <w:t xml:space="preserve">spk_2: </w:t>
      </w:r>
      <w:r>
        <w:rPr>
          <w:color w:val="CCCCCC"/>
        </w:rPr>
        <w:t xml:space="preserve"> incluso</w:t>
      </w:r>
      <w:r>
        <w:t xml:space="preserve"> de</w:t>
      </w:r>
      <w:r>
        <w:t xml:space="preserve"> la</w:t>
      </w:r>
      <w:r>
        <w:rPr>
          <w:color w:val="CCCCCC"/>
        </w:rPr>
        <w:t xml:space="preserve"> batería</w:t>
      </w:r>
      <w:r>
        <w:rPr>
          <w:color w:val="CCCCCC"/>
        </w:rPr>
        <w:t xml:space="preserve"> tienen</w:t>
      </w:r>
      <w:r>
        <w:rPr>
          <w:color w:val="CCCCCC"/>
        </w:rPr>
        <w:t xml:space="preserve"> la</w:t>
      </w:r>
      <w:r>
        <w:t xml:space="preserve"> mayoría</w:t>
      </w:r>
      <w:r>
        <w:rPr>
          <w:color w:val="CCCCCC"/>
        </w:rPr>
        <w:t xml:space="preserve"> tiene</w:t>
      </w:r>
      <w:r>
        <w:t xml:space="preserve"> la</w:t>
      </w:r>
      <w:r>
        <w:t xml:space="preserve"> ropa</w:t>
      </w:r>
      <w:r>
        <w:t xml:space="preserve"> sucia</w:t>
      </w:r>
      <w:r>
        <w:t>.</w:t>
      </w:r>
      <w:r>
        <w:rPr>
          <w:color w:val="CCCCCC"/>
        </w:rPr>
        <w:t xml:space="preserve"> Se</w:t>
      </w:r>
      <w:r>
        <w:rPr>
          <w:color w:val="CCCCCC"/>
        </w:rPr>
        <w:t xml:space="preserve"> trata</w:t>
      </w:r>
      <w:r>
        <w:rPr>
          <w:color w:val="CCCCCC"/>
        </w:rPr>
        <w:t xml:space="preserve"> todo</w:t>
      </w:r>
      <w:r>
        <w:t xml:space="preserve"> su</w:t>
      </w:r>
      <w:r>
        <w:t xml:space="preserve"> ropa</w:t>
      </w:r>
      <w:r>
        <w:t xml:space="preserve"> sucia</w:t>
      </w:r>
      <w:r>
        <w:t xml:space="preserve"> por</w:t>
      </w:r>
      <w:r>
        <w:t xml:space="preserve"> lo</w:t>
      </w:r>
      <w:r>
        <w:t xml:space="preserve"> por</w:t>
      </w:r>
      <w:r>
        <w:t xml:space="preserve"> el</w:t>
      </w:r>
      <w:r>
        <w:t xml:space="preserve"> trayecto</w:t>
      </w:r>
      <w:r>
        <w:rPr>
          <w:color w:val="CCCCCC"/>
        </w:rPr>
        <w:t xml:space="preserve"> El</w:t>
      </w:r>
      <w:r>
        <w:t xml:space="preserve"> viaje</w:t>
      </w:r>
      <w:r>
        <w:t xml:space="preserve"> que</w:t>
      </w:r>
      <w:r>
        <w:rPr>
          <w:color w:val="CCCCCC"/>
        </w:rPr>
        <w:t xml:space="preserve"> vienen</w:t>
      </w:r>
      <w:r>
        <w:t xml:space="preserve"> desarrollando</w:t>
      </w:r>
      <w:r>
        <w:t xml:space="preserve"> también</w:t>
      </w:r>
      <w:r>
        <w:t xml:space="preserve"> servicios</w:t>
      </w:r>
      <w:r>
        <w:t xml:space="preserve"> de</w:t>
      </w:r>
      <w:r>
        <w:t xml:space="preserve"> conectividad</w:t>
      </w:r>
      <w:r>
        <w:t>,</w:t>
      </w:r>
      <w:r>
        <w:rPr>
          <w:color w:val="CCCCCC"/>
        </w:rPr>
        <w:t xml:space="preserve"> muchos</w:t>
      </w:r>
      <w:r>
        <w:t xml:space="preserve"> de</w:t>
      </w:r>
      <w:r>
        <w:t xml:space="preserve"> ellos</w:t>
      </w:r>
      <w:r>
        <w:rPr>
          <w:color w:val="CCCCCC"/>
        </w:rPr>
        <w:t xml:space="preserve"> que</w:t>
      </w:r>
      <w:r>
        <w:t xml:space="preserve"> quieren</w:t>
      </w:r>
      <w:r>
        <w:t xml:space="preserve"> acceder</w:t>
      </w:r>
      <w:r>
        <w:t>,</w:t>
      </w:r>
      <w:r>
        <w:t xml:space="preserve"> comunicarse</w:t>
      </w:r>
      <w:r>
        <w:t xml:space="preserve"> con</w:t>
      </w:r>
      <w:r>
        <w:t xml:space="preserve"> familiares</w:t>
      </w:r>
    </w:p>
    <w:p>
      <w:r>
        <w:t xml:space="preserve">spk_2: </w:t>
      </w:r>
      <w:r>
        <w:rPr>
          <w:color w:val="CCCCCC"/>
        </w:rPr>
        <w:t xml:space="preserve"> Es</w:t>
      </w:r>
      <w:r>
        <w:t xml:space="preserve"> con</w:t>
      </w:r>
      <w:r>
        <w:t xml:space="preserve"> redes</w:t>
      </w:r>
      <w:r>
        <w:t xml:space="preserve"> de</w:t>
      </w:r>
      <w:r>
        <w:t xml:space="preserve"> apoyo</w:t>
      </w:r>
      <w:r>
        <w:t>.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esto</w:t>
      </w:r>
      <w:r>
        <w:rPr>
          <w:color w:val="CCCCCC"/>
        </w:rPr>
        <w:t xml:space="preserve"> también</w:t>
      </w:r>
      <w:r>
        <w:t xml:space="preserve"> es</w:t>
      </w:r>
      <w:r>
        <w:t xml:space="preserve"> una</w:t>
      </w:r>
      <w:r>
        <w:rPr>
          <w:color w:val="CCCCCC"/>
        </w:rPr>
        <w:t xml:space="preserve"> ciudad</w:t>
      </w:r>
      <w:r>
        <w:t xml:space="preserve"> bastante</w:t>
      </w:r>
      <w:r>
        <w:t xml:space="preserve"> importante</w:t>
      </w:r>
      <w:r>
        <w:t xml:space="preserve"> que</w:t>
      </w:r>
      <w:r>
        <w:t xml:space="preserve"> ha</w:t>
      </w:r>
      <w:r>
        <w:t xml:space="preserve"> identificado</w:t>
      </w:r>
      <w:r>
        <w:t xml:space="preserve"> a</w:t>
      </w:r>
      <w:r>
        <w:t xml:space="preserve"> redes</w:t>
      </w:r>
      <w:r>
        <w:t xml:space="preserve"> sociales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o</w:t>
      </w:r>
      <w:r>
        <w:rPr>
          <w:color w:val="CCCCCC"/>
        </w:rPr>
        <w:t xml:space="preserve"> como</w:t>
      </w:r>
      <w:r>
        <w:rPr>
          <w:color w:val="CCCCCC"/>
        </w:rPr>
        <w:t xml:space="preserve"> le</w:t>
      </w:r>
      <w:r>
        <w:t xml:space="preserve"> robaron</w:t>
      </w:r>
      <w:r>
        <w:t>,</w:t>
      </w:r>
      <w:r>
        <w:rPr>
          <w:color w:val="CCCCCC"/>
        </w:rPr>
        <w:t xml:space="preserve"> consiguió</w:t>
      </w:r>
      <w:r>
        <w:rPr>
          <w:color w:val="CCCCCC"/>
        </w:rPr>
        <w:t xml:space="preserve"> los</w:t>
      </w:r>
      <w:r>
        <w:t xml:space="preserve"> documentos</w:t>
      </w:r>
      <w:r>
        <w:t xml:space="preserve"> para</w:t>
      </w:r>
      <w:r>
        <w:t xml:space="preserve"> pedir</w:t>
      </w:r>
      <w:r>
        <w:t xml:space="preserve"> apoyo</w:t>
      </w:r>
      <w:r>
        <w:t xml:space="preserve"> para</w:t>
      </w:r>
      <w:r>
        <w:rPr>
          <w:color w:val="CCCCCC"/>
        </w:rPr>
        <w:t xml:space="preserve"> crecen</w:t>
      </w:r>
      <w:r>
        <w:rPr>
          <w:color w:val="CCCCCC"/>
        </w:rPr>
        <w:t xml:space="preserve"> bien</w:t>
      </w:r>
      <w:r>
        <w:t xml:space="preserve"> alguna</w:t>
      </w:r>
      <w:r>
        <w:t xml:space="preserve"> copia</w:t>
      </w:r>
      <w:r>
        <w:t xml:space="preserve"> o</w:t>
      </w:r>
      <w:r>
        <w:rPr>
          <w:color w:val="CCCCCC"/>
        </w:rPr>
        <w:t xml:space="preserve"> sacar</w:t>
      </w:r>
      <w:r>
        <w:rPr>
          <w:color w:val="CCCCCC"/>
        </w:rPr>
        <w:t xml:space="preserve"> de</w:t>
      </w:r>
      <w:r>
        <w:rPr>
          <w:color w:val="CCCCCC"/>
        </w:rPr>
        <w:t xml:space="preserve"> algún</w:t>
      </w:r>
      <w:r>
        <w:rPr>
          <w:color w:val="CCCCCC"/>
        </w:rPr>
        <w:t xml:space="preserve"> algún</w:t>
      </w:r>
      <w:r>
        <w:t xml:space="preserve"> correo</w:t>
      </w:r>
      <w:r>
        <w:t>,</w:t>
      </w:r>
      <w:r>
        <w:rPr>
          <w:color w:val="CCCCCC"/>
        </w:rPr>
        <w:t xml:space="preserve"> algo</w:t>
      </w:r>
      <w:r>
        <w:t xml:space="preserve"> que</w:t>
      </w:r>
      <w:r>
        <w:t xml:space="preserve"> tienen</w:t>
      </w:r>
      <w:r>
        <w:rPr>
          <w:color w:val="CCCCCC"/>
        </w:rPr>
        <w:t xml:space="preserve"> algún</w:t>
      </w:r>
      <w:r>
        <w:t xml:space="preserve"> tipo</w:t>
      </w:r>
      <w:r>
        <w:rPr>
          <w:color w:val="CCCCCC"/>
        </w:rPr>
        <w:t xml:space="preserve"> de</w:t>
      </w:r>
      <w:r>
        <w:rPr>
          <w:color w:val="CCCCCC"/>
        </w:rPr>
        <w:t xml:space="preserve"> momento</w:t>
      </w:r>
      <w:r>
        <w:rPr>
          <w:color w:val="CCCCCC"/>
        </w:rPr>
        <w:t xml:space="preserve"> o</w:t>
      </w:r>
      <w:r>
        <w:rPr>
          <w:color w:val="CCCCCC"/>
        </w:rPr>
        <w:t xml:space="preserve"> igual</w:t>
      </w:r>
      <w:r>
        <w:t xml:space="preserve"> para</w:t>
      </w:r>
      <w:r>
        <w:t xml:space="preserve"> conectarse</w:t>
      </w:r>
      <w:r>
        <w:t xml:space="preserve"> con</w:t>
      </w:r>
      <w:r>
        <w:t xml:space="preserve"> familiares</w:t>
      </w:r>
      <w:r>
        <w:rPr>
          <w:color w:val="CCCCCC"/>
        </w:rPr>
        <w:t xml:space="preserve"> y</w:t>
      </w:r>
      <w:r>
        <w:t xml:space="preserve"> amigos</w:t>
      </w:r>
      <w:r>
        <w:t xml:space="preserve"> para</w:t>
      </w:r>
      <w:r>
        <w:t xml:space="preserve"> para</w:t>
      </w:r>
      <w:r>
        <w:t xml:space="preserve"> ir</w:t>
      </w:r>
      <w:r>
        <w:t xml:space="preserve"> y</w:t>
      </w:r>
      <w:r>
        <w:t xml:space="preserve"> estableciendo</w:t>
      </w:r>
      <w:r>
        <w:t xml:space="preserve"> sus</w:t>
      </w:r>
      <w:r>
        <w:t xml:space="preserve"> planes</w:t>
      </w:r>
      <w:r>
        <w:t>.</w:t>
      </w:r>
      <w:r>
        <w:rPr>
          <w:color w:val="CCCCCC"/>
        </w:rPr>
        <w:t xml:space="preserve"> No</w:t>
      </w:r>
    </w:p>
    <w:p>
      <w:r>
        <w:t xml:space="preserve">spk_2: </w:t>
      </w:r>
      <w:r>
        <w:rPr>
          <w:color w:val="CCCCCC"/>
        </w:rPr>
        <w:t xml:space="preserve"> He</w:t>
      </w:r>
      <w:r>
        <w:t>.</w:t>
      </w:r>
      <w:r>
        <w:t xml:space="preserve"> También</w:t>
      </w:r>
      <w:r>
        <w:rPr>
          <w:color w:val="CCCCCC"/>
        </w:rPr>
        <w:t xml:space="preserve"> otro</w:t>
      </w:r>
      <w:r>
        <w:rPr>
          <w:color w:val="CCCCCC"/>
        </w:rPr>
        <w:t xml:space="preserve"> servicio</w:t>
      </w:r>
      <w:r>
        <w:t xml:space="preserve"> importante</w:t>
      </w:r>
      <w:r>
        <w:t xml:space="preserve"> que</w:t>
      </w:r>
      <w:r>
        <w:t xml:space="preserve"> ha</w:t>
      </w:r>
      <w:r>
        <w:t xml:space="preserve"> identificado</w:t>
      </w:r>
      <w:r>
        <w:rPr>
          <w:color w:val="CCCCCC"/>
        </w:rPr>
        <w:t xml:space="preserve"> necesidad</w:t>
      </w:r>
      <w:r>
        <w:rPr>
          <w:color w:val="CCCCCC"/>
        </w:rPr>
        <w:t xml:space="preserve"> de</w:t>
      </w:r>
      <w:r>
        <w:rPr>
          <w:color w:val="CCCCCC"/>
        </w:rPr>
        <w:t xml:space="preserve"> servicio</w:t>
      </w:r>
      <w:r>
        <w:t xml:space="preserve"> de</w:t>
      </w:r>
      <w:r>
        <w:rPr>
          <w:color w:val="CCCCCC"/>
        </w:rPr>
        <w:t xml:space="preserve"> salud</w:t>
      </w:r>
      <w:r>
        <w:t>.</w:t>
      </w:r>
      <w:r>
        <w:rPr>
          <w:color w:val="CCCCCC"/>
        </w:rPr>
        <w:t xml:space="preserve"> Eso</w:t>
      </w:r>
      <w:r>
        <w:t xml:space="preserve"> también</w:t>
      </w:r>
      <w:r>
        <w:t xml:space="preserve"> se</w:t>
      </w:r>
      <w:r>
        <w:rPr>
          <w:color w:val="CCCCCC"/>
        </w:rPr>
        <w:t xml:space="preserve"> ha</w:t>
      </w:r>
      <w:r>
        <w:t xml:space="preserve"> implicado</w:t>
      </w:r>
      <w:r>
        <w:t xml:space="preserve"> mucho</w:t>
      </w:r>
      <w:r>
        <w:t>.</w:t>
      </w:r>
      <w:r>
        <w:rPr>
          <w:color w:val="CCCCCC"/>
        </w:rPr>
        <w:t xml:space="preserve"> Vienen</w:t>
      </w:r>
      <w:r>
        <w:t xml:space="preserve"> con</w:t>
      </w:r>
      <w:r>
        <w:rPr>
          <w:color w:val="CCCCCC"/>
        </w:rPr>
        <w:t xml:space="preserve"> dolores</w:t>
      </w:r>
      <w:r>
        <w:rPr>
          <w:color w:val="CCCCCC"/>
        </w:rPr>
        <w:t xml:space="preserve"> este</w:t>
      </w:r>
      <w:r>
        <w:t xml:space="preserve"> de</w:t>
      </w:r>
      <w:r>
        <w:t xml:space="preserve"> cabeza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o</w:t>
      </w:r>
      <w:r>
        <w:rPr>
          <w:color w:val="CCCCCC"/>
        </w:rPr>
        <w:t xml:space="preserve"> infección</w:t>
      </w:r>
    </w:p>
    <w:p>
      <w:r>
        <w:t xml:space="preserve">spk_2: </w:t>
      </w:r>
      <w:r>
        <w:rPr>
          <w:color w:val="CCCCCC"/>
        </w:rPr>
        <w:t xml:space="preserve"> pones</w:t>
      </w:r>
      <w:r>
        <w:t xml:space="preserve"> heridas</w:t>
      </w:r>
      <w:r>
        <w:t>,</w:t>
      </w:r>
      <w:r>
        <w:t xml:space="preserve"> cortes</w:t>
      </w:r>
      <w:r>
        <w:t>,</w:t>
      </w:r>
      <w:r>
        <w:t xml:space="preserve"> fracturas</w:t>
      </w:r>
      <w:r>
        <w:t>,</w:t>
      </w:r>
      <w:r>
        <w:rPr>
          <w:color w:val="CCCCCC"/>
        </w:rPr>
        <w:t xml:space="preserve"> incluso</w:t>
      </w:r>
      <w:r>
        <w:t xml:space="preserve"> algunos</w:t>
      </w:r>
      <w:r>
        <w:t>.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en</w:t>
      </w:r>
      <w:r>
        <w:t xml:space="preserve"> general</w:t>
      </w:r>
      <w:r>
        <w:t>,</w:t>
      </w:r>
      <w:r>
        <w:rPr>
          <w:color w:val="CCCCCC"/>
        </w:rPr>
        <w:t xml:space="preserve"> atención</w:t>
      </w:r>
      <w:r>
        <w:rPr>
          <w:color w:val="CCCCCC"/>
        </w:rPr>
        <w:t xml:space="preserve"> médica</w:t>
      </w:r>
      <w:r>
        <w:rPr>
          <w:color w:val="CCCCCC"/>
        </w:rPr>
        <w:t xml:space="preserve"> emergente</w:t>
      </w:r>
      <w:r>
        <w:rPr>
          <w:color w:val="CCCCCC"/>
        </w:rPr>
        <w:t xml:space="preserve"> primaria</w:t>
      </w:r>
      <w:r>
        <w:t xml:space="preserve"> Eso</w:t>
      </w:r>
      <w:r>
        <w:t xml:space="preserve"> fue</w:t>
      </w:r>
      <w:r>
        <w:t xml:space="preserve"> identificado</w:t>
      </w:r>
      <w:r>
        <w:t xml:space="preserve"> mucho</w:t>
      </w:r>
      <w:r>
        <w:rPr>
          <w:color w:val="CCCCCC"/>
        </w:rPr>
        <w:t xml:space="preserve"> en</w:t>
      </w:r>
      <w:r>
        <w:t xml:space="preserve"> muchos</w:t>
      </w:r>
      <w:r>
        <w:t xml:space="preserve"> casos</w:t>
      </w:r>
    </w:p>
    <w:p>
      <w:r>
        <w:t xml:space="preserve">spk_2: </w:t>
      </w:r>
      <w:r>
        <w:t xml:space="preserve"> y</w:t>
      </w:r>
      <w:r>
        <w:rPr>
          <w:color w:val="CCCCCC"/>
        </w:rPr>
        <w:t xml:space="preserve"> también</w:t>
      </w:r>
      <w:r>
        <w:t xml:space="preserve"> un</w:t>
      </w:r>
      <w:r>
        <w:t xml:space="preserve"> servicio</w:t>
      </w:r>
    </w:p>
    <w:p>
      <w:r>
        <w:t xml:space="preserve">spk_2: </w:t>
      </w:r>
      <w:r>
        <w:rPr>
          <w:color w:val="CCCCCC"/>
        </w:rPr>
        <w:t xml:space="preserve"> especializada</w:t>
      </w:r>
      <w:r>
        <w:t xml:space="preserve"> o</w:t>
      </w:r>
      <w:r>
        <w:rPr>
          <w:color w:val="CCCCCC"/>
        </w:rPr>
        <w:t xml:space="preserve"> más</w:t>
      </w:r>
      <w:r>
        <w:rPr>
          <w:color w:val="CCCCCC"/>
        </w:rPr>
        <w:t xml:space="preserve"> que</w:t>
      </w:r>
      <w:r>
        <w:rPr>
          <w:color w:val="CCCCCC"/>
        </w:rPr>
        <w:t xml:space="preserve"> especializar</w:t>
      </w:r>
      <w:r>
        <w:t xml:space="preserve"> un</w:t>
      </w:r>
      <w:r>
        <w:t xml:space="preserve"> servicio</w:t>
      </w:r>
      <w:r>
        <w:t xml:space="preserve"> adecuado</w:t>
      </w:r>
      <w:r>
        <w:t xml:space="preserve"> para</w:t>
      </w:r>
      <w:r>
        <w:t xml:space="preserve"> los</w:t>
      </w:r>
      <w:r>
        <w:t xml:space="preserve"> niños</w:t>
      </w:r>
      <w:r>
        <w:t>,</w:t>
      </w:r>
      <w:r>
        <w:rPr>
          <w:color w:val="CCCCCC"/>
        </w:rPr>
        <w:t xml:space="preserve"> para</w:t>
      </w:r>
      <w:r>
        <w:rPr>
          <w:color w:val="CCCCCC"/>
        </w:rPr>
        <w:t xml:space="preserve"> decir</w:t>
      </w:r>
      <w:r>
        <w:rPr>
          <w:color w:val="CCCCCC"/>
        </w:rPr>
        <w:t xml:space="preserve"> donde</w:t>
      </w:r>
      <w:r>
        <w:rPr>
          <w:color w:val="CCCCCC"/>
        </w:rPr>
        <w:t xml:space="preserve"> puedan</w:t>
      </w:r>
      <w:r>
        <w:t xml:space="preserve"> jugar</w:t>
      </w:r>
      <w:r>
        <w:t>,</w:t>
      </w:r>
      <w:r>
        <w:rPr>
          <w:color w:val="CCCCCC"/>
        </w:rPr>
        <w:t xml:space="preserve"> donde</w:t>
      </w:r>
      <w:r>
        <w:rPr>
          <w:color w:val="CCCCCC"/>
        </w:rPr>
        <w:t xml:space="preserve"> puedan</w:t>
      </w:r>
      <w:r>
        <w:rPr>
          <w:color w:val="CCCCCC"/>
        </w:rPr>
        <w:t xml:space="preserve"> recrearse</w:t>
      </w:r>
      <w:r>
        <w:t>,</w:t>
      </w:r>
      <w:r>
        <w:rPr>
          <w:color w:val="CCCCCC"/>
        </w:rPr>
        <w:t xml:space="preserve"> puedan</w:t>
      </w:r>
      <w:r>
        <w:t xml:space="preserve"> olvidarse</w:t>
      </w:r>
      <w:r>
        <w:t xml:space="preserve"> de</w:t>
      </w:r>
      <w:r>
        <w:t xml:space="preserve"> trayecto</w:t>
      </w:r>
      <w:r>
        <w:t xml:space="preserve"> que</w:t>
      </w:r>
      <w:r>
        <w:rPr>
          <w:color w:val="CCCCCC"/>
        </w:rPr>
        <w:t xml:space="preserve"> están</w:t>
      </w:r>
      <w:r>
        <w:t xml:space="preserve"> pasando</w:t>
      </w:r>
      <w:r>
        <w:t>,</w:t>
      </w:r>
      <w:r>
        <w:t xml:space="preserve"> de</w:t>
      </w:r>
      <w:r>
        <w:t xml:space="preserve"> esa</w:t>
      </w:r>
      <w:r>
        <w:t xml:space="preserve"> travesía</w:t>
      </w:r>
      <w:r>
        <w:t xml:space="preserve"> que</w:t>
      </w:r>
      <w:r>
        <w:rPr>
          <w:color w:val="CCCCCC"/>
        </w:rPr>
        <w:t xml:space="preserve"> están</w:t>
      </w:r>
      <w:r>
        <w:t xml:space="preserve"> viviendo</w:t>
      </w:r>
      <w:r>
        <w:rPr>
          <w:color w:val="CCCCCC"/>
        </w:rPr>
        <w:t xml:space="preserve"> y</w:t>
      </w:r>
      <w:r>
        <w:t xml:space="preserve"> poder</w:t>
      </w:r>
      <w:r>
        <w:rPr>
          <w:color w:val="CCCCCC"/>
        </w:rPr>
        <w:t xml:space="preserve"> está</w:t>
      </w:r>
      <w:r>
        <w:t xml:space="preserve"> en</w:t>
      </w:r>
      <w:r>
        <w:t xml:space="preserve"> tranquilos</w:t>
      </w:r>
      <w:r>
        <w:t xml:space="preserve"> y</w:t>
      </w:r>
      <w:r>
        <w:rPr>
          <w:color w:val="CCCCCC"/>
        </w:rPr>
        <w:t xml:space="preserve"> volver</w:t>
      </w:r>
      <w:r>
        <w:t xml:space="preserve"> a</w:t>
      </w:r>
      <w:r>
        <w:t xml:space="preserve"> sentirse</w:t>
      </w:r>
      <w:r>
        <w:rPr>
          <w:color w:val="CCCCCC"/>
        </w:rPr>
        <w:t xml:space="preserve"> a</w:t>
      </w:r>
      <w:r>
        <w:t xml:space="preserve"> vivir</w:t>
      </w:r>
      <w:r>
        <w:t xml:space="preserve"> al</w:t>
      </w:r>
      <w:r>
        <w:t xml:space="preserve"> menos</w:t>
      </w:r>
      <w:r>
        <w:t xml:space="preserve"> un</w:t>
      </w:r>
      <w:r>
        <w:t xml:space="preserve"> momento</w:t>
      </w:r>
      <w:r>
        <w:t>,</w:t>
      </w:r>
      <w:r>
        <w:t xml:space="preserve"> un</w:t>
      </w:r>
      <w:r>
        <w:t xml:space="preserve"> espacio</w:t>
      </w:r>
      <w:r>
        <w:rPr>
          <w:color w:val="CCCCCC"/>
        </w:rPr>
        <w:t xml:space="preserve"> como</w:t>
      </w:r>
      <w:r>
        <w:rPr>
          <w:color w:val="CCCCCC"/>
        </w:rPr>
        <w:t xml:space="preserve"> niño</w:t>
      </w:r>
      <w:r>
        <w:t>.</w:t>
      </w:r>
    </w:p>
    <w:p>
      <w:r>
        <w:t xml:space="preserve">spk_2: </w:t>
      </w:r>
      <w:r>
        <w:t xml:space="preserve"> Entonces</w:t>
      </w:r>
      <w:r>
        <w:t xml:space="preserve"> esto</w:t>
      </w:r>
      <w:r>
        <w:t xml:space="preserve"> esto</w:t>
      </w:r>
      <w:r>
        <w:rPr>
          <w:color w:val="CCCCCC"/>
        </w:rPr>
        <w:t xml:space="preserve"> también</w:t>
      </w:r>
      <w:r>
        <w:t xml:space="preserve"> es</w:t>
      </w:r>
      <w:r>
        <w:t xml:space="preserve"> algo</w:t>
      </w:r>
      <w:r>
        <w:rPr>
          <w:color w:val="CCCCCC"/>
        </w:rPr>
        <w:t xml:space="preserve"> que</w:t>
      </w:r>
      <w:r>
        <w:rPr>
          <w:color w:val="CCCCCC"/>
        </w:rPr>
        <w:t xml:space="preserve"> hemos</w:t>
      </w:r>
      <w:r>
        <w:t xml:space="preserve"> identificado</w:t>
      </w:r>
      <w:r>
        <w:t xml:space="preserve"> bastante</w:t>
      </w:r>
      <w:r>
        <w:t xml:space="preserve"> frecuente</w:t>
      </w:r>
      <w:r>
        <w:t>.</w:t>
      </w:r>
      <w:r>
        <w:rPr>
          <w:color w:val="CCCCCC"/>
        </w:rPr>
        <w:t xml:space="preserve"> Y</w:t>
      </w:r>
      <w:r>
        <w:t xml:space="preserve"> eso</w:t>
      </w:r>
      <w:r>
        <w:rPr>
          <w:color w:val="CCCCCC"/>
        </w:rPr>
        <w:t xml:space="preserve"> eso</w:t>
      </w:r>
      <w:r>
        <w:rPr>
          <w:color w:val="CCCCCC"/>
        </w:rPr>
        <w:t xml:space="preserve"> básicamente</w:t>
      </w:r>
      <w:r>
        <w:rPr>
          <w:color w:val="CCCCCC"/>
        </w:rPr>
        <w:t xml:space="preserve"> cambio</w:t>
      </w:r>
      <w:r>
        <w:t>.</w:t>
      </w:r>
    </w:p>
    <w:p>
      <w:r>
        <w:t xml:space="preserve">spk_0: </w:t>
      </w:r>
      <w:r>
        <w:rPr>
          <w:color w:val="CCCCCC"/>
        </w:rPr>
        <w:t xml:space="preserve"> Gracias</w:t>
      </w:r>
      <w:r>
        <w:t xml:space="preserve"> David</w:t>
      </w:r>
      <w:r>
        <w:t>.</w:t>
      </w:r>
    </w:p>
    <w:p>
      <w:r>
        <w:t xml:space="preserve">spk_0: </w:t>
      </w:r>
      <w:r>
        <w:rPr>
          <w:color w:val="CCCCCC"/>
        </w:rPr>
        <w:t xml:space="preserve"> Y</w:t>
      </w:r>
    </w:p>
    <w:p>
      <w:r>
        <w:t xml:space="preserve">spk_2: </w:t>
      </w:r>
      <w:r>
        <w:rPr>
          <w:color w:val="CCCCCC"/>
        </w:rPr>
        <w:t xml:space="preserve"> qué</w:t>
      </w:r>
    </w:p>
    <w:p>
      <w:r>
        <w:t xml:space="preserve">spk_0: </w:t>
      </w:r>
      <w:r>
        <w:t xml:space="preserve"> tipo</w:t>
      </w:r>
      <w:r>
        <w:t xml:space="preserve"> de</w:t>
      </w:r>
      <w:r>
        <w:rPr>
          <w:color w:val="CCCCCC"/>
        </w:rPr>
        <w:t xml:space="preserve"> coordinación</w:t>
      </w:r>
      <w:r>
        <w:rPr>
          <w:color w:val="CCCCCC"/>
        </w:rPr>
        <w:t xml:space="preserve"> mantienen</w:t>
      </w:r>
      <w:r>
        <w:rPr>
          <w:color w:val="CCCCCC"/>
        </w:rPr>
        <w:t xml:space="preserve"> actualmente</w:t>
      </w:r>
      <w:r>
        <w:t xml:space="preserve"> con</w:t>
      </w:r>
      <w:r>
        <w:t xml:space="preserve"> instituciones</w:t>
      </w:r>
      <w:r>
        <w:t xml:space="preserve"> públicas</w:t>
      </w:r>
      <w:r>
        <w:t xml:space="preserve"> o</w:t>
      </w:r>
      <w:r>
        <w:t xml:space="preserve"> con</w:t>
      </w:r>
      <w:r>
        <w:t xml:space="preserve"> otras</w:t>
      </w:r>
      <w:r>
        <w:t xml:space="preserve"> organizaciones</w:t>
      </w:r>
      <w:r>
        <w:t xml:space="preserve"> para</w:t>
      </w:r>
      <w:r>
        <w:t xml:space="preserve"> la</w:t>
      </w:r>
      <w:r>
        <w:t xml:space="preserve"> referencia</w:t>
      </w:r>
      <w:r>
        <w:rPr>
          <w:color w:val="CCCCCC"/>
        </w:rPr>
        <w:t xml:space="preserve"> y</w:t>
      </w:r>
      <w:r>
        <w:rPr>
          <w:color w:val="CCCCCC"/>
        </w:rPr>
        <w:t xml:space="preserve"> derivación</w:t>
      </w:r>
      <w:r>
        <w:t xml:space="preserve"> de</w:t>
      </w:r>
      <w:r>
        <w:t xml:space="preserve"> casos</w:t>
      </w:r>
      <w:r>
        <w:t>,</w:t>
      </w:r>
    </w:p>
    <w:p>
      <w:r>
        <w:t xml:space="preserve">spk_2: </w:t>
      </w:r>
      <w:r>
        <w:rPr>
          <w:color w:val="CCCCCC"/>
        </w:rPr>
        <w:t xml:space="preserve"> ya</w:t>
      </w:r>
      <w:r>
        <w:t xml:space="preserve"> que</w:t>
      </w:r>
      <w:r>
        <w:rPr>
          <w:color w:val="CCCCCC"/>
        </w:rPr>
        <w:t xml:space="preserve"> estaba</w:t>
      </w:r>
      <w:r>
        <w:t xml:space="preserve"> recordando</w:t>
      </w:r>
      <w:r>
        <w:rPr>
          <w:color w:val="CCCCCC"/>
        </w:rPr>
        <w:t xml:space="preserve"> otra</w:t>
      </w:r>
      <w:r>
        <w:t xml:space="preserve"> otras</w:t>
      </w:r>
      <w:r>
        <w:t xml:space="preserve"> necesidades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este</w:t>
      </w:r>
      <w:r>
        <w:rPr>
          <w:color w:val="CCCCCC"/>
        </w:rPr>
        <w:t xml:space="preserve"> orientación</w:t>
      </w:r>
      <w:r>
        <w:t>,</w:t>
      </w:r>
      <w:r>
        <w:rPr>
          <w:color w:val="CCCCCC"/>
        </w:rPr>
        <w:t xml:space="preserve"> orientación</w:t>
      </w:r>
      <w:r>
        <w:t xml:space="preserve"> de</w:t>
      </w:r>
      <w:r>
        <w:t xml:space="preserve"> de</w:t>
      </w:r>
      <w:r>
        <w:t xml:space="preserve"> la</w:t>
      </w:r>
      <w:r>
        <w:t xml:space="preserve"> pregunta</w:t>
      </w:r>
      <w:r>
        <w:t xml:space="preserve"> anterior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pide</w:t>
      </w:r>
      <w:r>
        <w:rPr>
          <w:color w:val="CCCCCC"/>
        </w:rPr>
        <w:t xml:space="preserve"> mucho</w:t>
      </w:r>
      <w:r>
        <w:rPr>
          <w:color w:val="CCCCCC"/>
        </w:rPr>
        <w:t xml:space="preserve"> orientación</w:t>
      </w:r>
      <w:r>
        <w:t xml:space="preserve"> porque</w:t>
      </w:r>
      <w:r>
        <w:t xml:space="preserve"> se</w:t>
      </w:r>
      <w:r>
        <w:t xml:space="preserve"> han</w:t>
      </w:r>
      <w:r>
        <w:t xml:space="preserve"> quedado</w:t>
      </w:r>
      <w:r>
        <w:t xml:space="preserve"> sin</w:t>
      </w:r>
      <w:r>
        <w:t xml:space="preserve"> saber</w:t>
      </w:r>
      <w:r>
        <w:rPr>
          <w:color w:val="CCCCCC"/>
        </w:rPr>
        <w:t xml:space="preserve"> qué</w:t>
      </w:r>
      <w:r>
        <w:t xml:space="preserve"> hacer</w:t>
      </w:r>
      <w:r>
        <w:t>.</w:t>
      </w:r>
      <w:r>
        <w:t xml:space="preserve"> Sus</w:t>
      </w:r>
      <w:r>
        <w:t xml:space="preserve"> planes</w:t>
      </w:r>
      <w:r>
        <w:t xml:space="preserve"> se</w:t>
      </w:r>
      <w:r>
        <w:t xml:space="preserve"> han</w:t>
      </w:r>
      <w:r>
        <w:t xml:space="preserve"> truncado</w:t>
      </w:r>
      <w:r>
        <w:t>.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orientación</w:t>
      </w:r>
      <w:r>
        <w:rPr>
          <w:color w:val="CCCCCC"/>
        </w:rPr>
        <w:t xml:space="preserve"> también</w:t>
      </w:r>
    </w:p>
    <w:p>
      <w:r>
        <w:t xml:space="preserve">spk_2: </w:t>
      </w:r>
      <w:r>
        <w:rPr>
          <w:color w:val="CCCCCC"/>
        </w:rPr>
        <w:t xml:space="preserve"> y</w:t>
      </w:r>
      <w:r>
        <w:rPr>
          <w:color w:val="CCCCCC"/>
        </w:rPr>
        <w:t xml:space="preserve"> asistencias</w:t>
      </w:r>
      <w:r>
        <w:t>,</w:t>
      </w:r>
      <w:r>
        <w:t xml:space="preserve"> asistencias</w:t>
      </w:r>
      <w:r>
        <w:t xml:space="preserve"> para</w:t>
      </w:r>
      <w:r>
        <w:t xml:space="preserve"> dar</w:t>
      </w:r>
      <w:r>
        <w:t xml:space="preserve"> continuidad</w:t>
      </w:r>
      <w:r>
        <w:rPr>
          <w:color w:val="CCCCCC"/>
        </w:rPr>
        <w:t xml:space="preserve"> a</w:t>
      </w:r>
      <w:r>
        <w:rPr>
          <w:color w:val="CCCCCC"/>
        </w:rPr>
        <w:t xml:space="preserve"> sus</w:t>
      </w:r>
      <w:r>
        <w:t xml:space="preserve"> planes</w:t>
      </w:r>
      <w:r>
        <w:t>.</w:t>
      </w:r>
      <w:r>
        <w:rPr>
          <w:color w:val="CCCCCC"/>
        </w:rPr>
        <w:t xml:space="preserve"> Puede</w:t>
      </w:r>
      <w:r>
        <w:t xml:space="preserve"> ser</w:t>
      </w:r>
      <w:r>
        <w:rPr>
          <w:color w:val="CCCCCC"/>
        </w:rPr>
        <w:t xml:space="preserve"> desde</w:t>
      </w:r>
      <w:r>
        <w:rPr>
          <w:color w:val="CCCCCC"/>
        </w:rPr>
        <w:t xml:space="preserve"> tránsito</w:t>
      </w:r>
      <w:r>
        <w:t>,</w:t>
      </w:r>
      <w:r>
        <w:rPr>
          <w:color w:val="CCCCCC"/>
        </w:rPr>
        <w:t xml:space="preserve"> algún</w:t>
      </w:r>
      <w:r>
        <w:t xml:space="preserve"> apoyo</w:t>
      </w:r>
      <w:r>
        <w:t xml:space="preserve"> para</w:t>
      </w:r>
      <w:r>
        <w:t xml:space="preserve"> continuar</w:t>
      </w:r>
      <w:r>
        <w:t xml:space="preserve"> o</w:t>
      </w:r>
      <w:r>
        <w:rPr>
          <w:color w:val="CCCCCC"/>
        </w:rPr>
        <w:t xml:space="preserve"> también</w:t>
      </w:r>
      <w:r>
        <w:t xml:space="preserve"> de</w:t>
      </w:r>
      <w:r>
        <w:t xml:space="preserve"> vocación</w:t>
      </w:r>
      <w:r>
        <w:t xml:space="preserve"> de</w:t>
      </w:r>
      <w:r>
        <w:t xml:space="preserve"> permanencia</w:t>
      </w:r>
      <w:r>
        <w:t>?</w:t>
      </w:r>
      <w:r>
        <w:rPr>
          <w:color w:val="CCCCCC"/>
        </w:rPr>
        <w:t xml:space="preserve"> Esos</w:t>
      </w:r>
      <w:r>
        <w:t xml:space="preserve"> son</w:t>
      </w:r>
      <w:r>
        <w:t xml:space="preserve"> básicamente</w:t>
      </w:r>
      <w:r>
        <w:t>,</w:t>
      </w:r>
      <w:r>
        <w:rPr>
          <w:color w:val="CCCCCC"/>
        </w:rPr>
        <w:t xml:space="preserve"> ya</w:t>
      </w:r>
      <w:r>
        <w:rPr>
          <w:color w:val="CCCCCC"/>
        </w:rPr>
        <w:t xml:space="preserve"> esté</w:t>
      </w:r>
      <w:r>
        <w:t xml:space="preserve"> en</w:t>
      </w:r>
      <w:r>
        <w:t xml:space="preserve"> cuanto</w:t>
      </w:r>
      <w:r>
        <w:t xml:space="preserve"> a</w:t>
      </w:r>
      <w:r>
        <w:t xml:space="preserve"> la</w:t>
      </w:r>
      <w:r>
        <w:t xml:space="preserve"> siguiente</w:t>
      </w:r>
      <w:r>
        <w:t xml:space="preserve"> pregunta</w:t>
      </w:r>
      <w:r>
        <w:rPr>
          <w:color w:val="CCCCCC"/>
        </w:rPr>
        <w:t xml:space="preserve"> y</w:t>
      </w:r>
    </w:p>
    <w:p>
      <w:r>
        <w:t xml:space="preserve">spk_2: </w:t>
      </w:r>
      <w:r>
        <w:rPr>
          <w:color w:val="CCCCCC"/>
        </w:rPr>
        <w:t xml:space="preserve"> La</w:t>
      </w:r>
      <w:r>
        <w:t>.</w:t>
      </w:r>
      <w:r>
        <w:rPr>
          <w:color w:val="CCCCCC"/>
        </w:rPr>
        <w:t xml:space="preserve"> Podría</w:t>
      </w:r>
      <w:r>
        <w:t xml:space="preserve"> repetir</w:t>
      </w:r>
      <w:r>
        <w:t>,</w:t>
      </w:r>
      <w:r>
        <w:rPr>
          <w:color w:val="CCCCCC"/>
        </w:rPr>
        <w:t xml:space="preserve"> por</w:t>
      </w:r>
      <w:r>
        <w:rPr>
          <w:color w:val="CCCCCC"/>
        </w:rPr>
        <w:t xml:space="preserve"> favor</w:t>
      </w:r>
      <w:r>
        <w:t>?</w:t>
      </w:r>
    </w:p>
    <w:p>
      <w:r>
        <w:t xml:space="preserve">spk_0: </w:t>
      </w:r>
      <w:r>
        <w:rPr>
          <w:color w:val="CCCCCC"/>
        </w:rPr>
        <w:t xml:space="preserve"> Si</w:t>
      </w:r>
      <w:r>
        <w:t>,</w:t>
      </w:r>
      <w:r>
        <w:t xml:space="preserve"> claro</w:t>
      </w:r>
      <w:r>
        <w:t xml:space="preserve"> es</w:t>
      </w:r>
      <w:r>
        <w:rPr>
          <w:color w:val="CCCCCC"/>
        </w:rPr>
        <w:t xml:space="preserve"> qué</w:t>
      </w:r>
      <w:r>
        <w:t xml:space="preserve"> tipo</w:t>
      </w:r>
      <w:r>
        <w:t xml:space="preserve"> de</w:t>
      </w:r>
      <w:r>
        <w:rPr>
          <w:color w:val="CCCCCC"/>
        </w:rPr>
        <w:t xml:space="preserve"> coordinación</w:t>
      </w:r>
      <w:r>
        <w:t xml:space="preserve"> mantienen</w:t>
      </w:r>
      <w:r>
        <w:t xml:space="preserve"> actualmente</w:t>
      </w:r>
      <w:r>
        <w:t xml:space="preserve"> con</w:t>
      </w:r>
      <w:r>
        <w:t xml:space="preserve"> instituciones</w:t>
      </w:r>
      <w:r>
        <w:t xml:space="preserve"> públicas</w:t>
      </w:r>
      <w:r>
        <w:t xml:space="preserve"> o</w:t>
      </w:r>
      <w:r>
        <w:t xml:space="preserve"> con</w:t>
      </w:r>
      <w:r>
        <w:t xml:space="preserve"> otras</w:t>
      </w:r>
      <w:r>
        <w:t xml:space="preserve"> organizaciones</w:t>
      </w:r>
      <w:r>
        <w:t xml:space="preserve"> para</w:t>
      </w:r>
      <w:r>
        <w:t xml:space="preserve"> la</w:t>
      </w:r>
      <w:r>
        <w:t xml:space="preserve"> referencia</w:t>
      </w:r>
      <w:r>
        <w:rPr>
          <w:color w:val="CCCCCC"/>
        </w:rPr>
        <w:t xml:space="preserve"> derivación</w:t>
      </w:r>
      <w:r>
        <w:t xml:space="preserve"> de</w:t>
      </w:r>
    </w:p>
    <w:p>
      <w:r>
        <w:t xml:space="preserve">spk_2: </w:t>
      </w:r>
      <w:r>
        <w:t xml:space="preserve"> casos</w:t>
      </w:r>
    </w:p>
    <w:p>
      <w:r>
        <w:t xml:space="preserve">spk_2: </w:t>
      </w:r>
      <w:r>
        <w:rPr>
          <w:color w:val="CCCCCC"/>
        </w:rPr>
        <w:t xml:space="preserve"> Ya</w:t>
      </w:r>
      <w:r>
        <w:t xml:space="preserve"> con</w:t>
      </w:r>
      <w:r>
        <w:t xml:space="preserve"> instituciones</w:t>
      </w:r>
      <w:r>
        <w:t xml:space="preserve"> públicas</w:t>
      </w:r>
      <w:r>
        <w:t>.</w:t>
      </w:r>
      <w:r>
        <w:rPr>
          <w:color w:val="CCCCCC"/>
        </w:rPr>
        <w:t xml:space="preserve"> E</w:t>
      </w:r>
      <w:r>
        <w:rPr>
          <w:color w:val="CCCCCC"/>
        </w:rPr>
        <w:t xml:space="preserve"> tenemos</w:t>
      </w:r>
      <w:r>
        <w:t>,</w:t>
      </w:r>
      <w:r>
        <w:rPr>
          <w:color w:val="CCCCCC"/>
        </w:rPr>
        <w:t xml:space="preserve"> pues</w:t>
      </w:r>
      <w:r>
        <w:t>,</w:t>
      </w:r>
      <w:r>
        <w:t xml:space="preserve"> una</w:t>
      </w:r>
      <w:r>
        <w:t xml:space="preserve"> articulación</w:t>
      </w:r>
      <w:r>
        <w:t xml:space="preserve"> bastante</w:t>
      </w:r>
      <w:r>
        <w:t xml:space="preserve"> estrecha</w:t>
      </w:r>
      <w:r>
        <w:rPr>
          <w:color w:val="CCCCCC"/>
        </w:rPr>
        <w:t xml:space="preserve"> en</w:t>
      </w:r>
      <w:r>
        <w:t xml:space="preserve"> el</w:t>
      </w:r>
      <w:r>
        <w:t xml:space="preserve"> tema</w:t>
      </w:r>
      <w:r>
        <w:t xml:space="preserve"> de</w:t>
      </w:r>
      <w:r>
        <w:t xml:space="preserve"> la</w:t>
      </w:r>
      <w:r>
        <w:t xml:space="preserve"> de</w:t>
      </w:r>
      <w:r>
        <w:t xml:space="preserve"> la</w:t>
      </w:r>
      <w:r>
        <w:t xml:space="preserve"> referencia</w:t>
      </w:r>
      <w:r>
        <w:t xml:space="preserve"> de</w:t>
      </w:r>
      <w:r>
        <w:t xml:space="preserve"> casos</w:t>
      </w:r>
      <w:r>
        <w:rPr>
          <w:color w:val="CCCCCC"/>
        </w:rPr>
        <w:t xml:space="preserve"> con</w:t>
      </w:r>
      <w:r>
        <w:t xml:space="preserve"> la</w:t>
      </w:r>
      <w:r>
        <w:rPr>
          <w:color w:val="CCCCCC"/>
        </w:rPr>
        <w:t xml:space="preserve"> Junta</w:t>
      </w:r>
      <w:r>
        <w:rPr>
          <w:color w:val="CCCCCC"/>
        </w:rPr>
        <w:t xml:space="preserve"> Cantonal</w:t>
      </w:r>
      <w:r>
        <w:t xml:space="preserve"> de</w:t>
      </w:r>
      <w:r>
        <w:rPr>
          <w:color w:val="CCCCCC"/>
        </w:rPr>
        <w:t xml:space="preserve"> protección</w:t>
      </w:r>
      <w:r>
        <w:t xml:space="preserve"> de</w:t>
      </w:r>
      <w:r>
        <w:rPr>
          <w:color w:val="CCCCCC"/>
        </w:rPr>
        <w:t xml:space="preserve"> derechos</w:t>
      </w:r>
      <w:r>
        <w:t xml:space="preserve"> principalmente</w:t>
      </w:r>
      <w:r>
        <w:t>.</w:t>
      </w:r>
    </w:p>
    <w:p>
      <w:r>
        <w:t xml:space="preserve">spk_2: </w:t>
      </w:r>
      <w:r>
        <w:rPr>
          <w:color w:val="CCCCCC"/>
        </w:rPr>
        <w:t xml:space="preserve"> Como</w:t>
      </w:r>
      <w:r>
        <w:rPr>
          <w:color w:val="CCCCCC"/>
        </w:rPr>
        <w:t xml:space="preserve"> había</w:t>
      </w:r>
      <w:r>
        <w:t xml:space="preserve"> mencionado</w:t>
      </w:r>
      <w:r>
        <w:t>,</w:t>
      </w:r>
      <w:r>
        <w:rPr>
          <w:color w:val="CCCCCC"/>
        </w:rPr>
        <w:t xml:space="preserve"> pues</w:t>
      </w:r>
      <w:r>
        <w:rPr>
          <w:color w:val="CCCCCC"/>
        </w:rPr>
        <w:t xml:space="preserve"> este</w:t>
      </w:r>
    </w:p>
    <w:p>
      <w:r>
        <w:t xml:space="preserve">spk_2: </w:t>
      </w:r>
      <w:r>
        <w:rPr>
          <w:color w:val="CCCCCC"/>
        </w:rPr>
        <w:t xml:space="preserve"> dentro</w:t>
      </w:r>
      <w:r>
        <w:rPr>
          <w:color w:val="CCCCCC"/>
        </w:rPr>
        <w:t xml:space="preserve"> de</w:t>
      </w:r>
      <w:r>
        <w:rPr>
          <w:color w:val="CCCCCC"/>
        </w:rPr>
        <w:t xml:space="preserve"> los</w:t>
      </w:r>
      <w:r>
        <w:t xml:space="preserve"> perfiles</w:t>
      </w:r>
      <w:r>
        <w:t xml:space="preserve"> con</w:t>
      </w:r>
      <w:r>
        <w:t xml:space="preserve"> necesidades</w:t>
      </w:r>
      <w:r>
        <w:t xml:space="preserve"> de</w:t>
      </w:r>
      <w:r>
        <w:t xml:space="preserve"> protección</w:t>
      </w:r>
      <w:r>
        <w:t>,</w:t>
      </w:r>
      <w:r>
        <w:t xml:space="preserve"> algo</w:t>
      </w:r>
      <w:r>
        <w:t xml:space="preserve"> que</w:t>
      </w:r>
      <w:r>
        <w:t xml:space="preserve"> se</w:t>
      </w:r>
      <w:r>
        <w:t xml:space="preserve"> valora</w:t>
      </w:r>
      <w:r>
        <w:t xml:space="preserve"> mucho</w:t>
      </w:r>
      <w:r>
        <w:t xml:space="preserve"> para</w:t>
      </w:r>
      <w:r>
        <w:t xml:space="preserve"> poder</w:t>
      </w:r>
      <w:r>
        <w:rPr>
          <w:color w:val="CCCCCC"/>
        </w:rPr>
        <w:t xml:space="preserve"> nosotros</w:t>
      </w:r>
      <w:r>
        <w:t>.</w:t>
      </w:r>
      <w:r>
        <w:t xml:space="preserve"> Complementar</w:t>
      </w:r>
      <w:r>
        <w:t xml:space="preserve"> la</w:t>
      </w:r>
      <w:r>
        <w:rPr>
          <w:color w:val="CCCCCC"/>
        </w:rPr>
        <w:t xml:space="preserve"> atención</w:t>
      </w:r>
      <w:r>
        <w:rPr>
          <w:color w:val="CCCCCC"/>
        </w:rPr>
        <w:t xml:space="preserve"> duro</w:t>
      </w:r>
      <w:r>
        <w:rPr>
          <w:color w:val="CCCCCC"/>
        </w:rPr>
        <w:t xml:space="preserve"> a</w:t>
      </w:r>
      <w:r>
        <w:t xml:space="preserve"> través</w:t>
      </w:r>
      <w:r>
        <w:rPr>
          <w:color w:val="CCCCCC"/>
        </w:rPr>
        <w:t xml:space="preserve"> de</w:t>
      </w:r>
      <w:r>
        <w:rPr>
          <w:color w:val="CCCCCC"/>
        </w:rPr>
        <w:t xml:space="preserve"> ese</w:t>
      </w:r>
      <w:r>
        <w:rPr>
          <w:color w:val="CCCCCC"/>
        </w:rPr>
        <w:t xml:space="preserve"> atroz</w:t>
      </w:r>
      <w:r>
        <w:rPr>
          <w:color w:val="CCCCCC"/>
        </w:rPr>
        <w:t xml:space="preserve"> amiga</w:t>
      </w:r>
      <w:r>
        <w:rPr>
          <w:color w:val="CCCCCC"/>
        </w:rPr>
        <w:t xml:space="preserve"> temporal</w:t>
      </w:r>
      <w:r>
        <w:rPr>
          <w:color w:val="CCCCCC"/>
        </w:rPr>
        <w:t xml:space="preserve"> es</w:t>
      </w:r>
      <w:r>
        <w:t xml:space="preserve"> es</w:t>
      </w:r>
      <w:r>
        <w:rPr>
          <w:color w:val="CCCCCC"/>
        </w:rPr>
        <w:t xml:space="preserve"> este</w:t>
      </w:r>
      <w:r>
        <w:rPr>
          <w:color w:val="CCCCCC"/>
        </w:rPr>
        <w:t xml:space="preserve"> justamente</w:t>
      </w:r>
      <w:r>
        <w:t xml:space="preserve"> que</w:t>
      </w:r>
      <w:r>
        <w:t xml:space="preserve"> se</w:t>
      </w:r>
      <w:r>
        <w:t xml:space="preserve"> encuentre</w:t>
      </w:r>
      <w:r>
        <w:t xml:space="preserve"> su</w:t>
      </w:r>
      <w:r>
        <w:t xml:space="preserve"> proceso</w:t>
      </w:r>
      <w:r>
        <w:rPr>
          <w:color w:val="CCCCCC"/>
        </w:rPr>
        <w:t xml:space="preserve"> ya</w:t>
      </w:r>
      <w:r>
        <w:t xml:space="preserve"> en</w:t>
      </w:r>
      <w:r>
        <w:t xml:space="preserve"> conocimiento</w:t>
      </w:r>
      <w:r>
        <w:t xml:space="preserve"> del</w:t>
      </w:r>
      <w:r>
        <w:t xml:space="preserve"> sistema</w:t>
      </w:r>
      <w:r>
        <w:t xml:space="preserve"> de</w:t>
      </w:r>
      <w:r>
        <w:t xml:space="preserve"> protección</w:t>
      </w:r>
      <w:r>
        <w:t>?</w:t>
      </w:r>
      <w:r>
        <w:rPr>
          <w:color w:val="CCCCCC"/>
        </w:rPr>
        <w:t xml:space="preserve"> Dependerá</w:t>
      </w:r>
      <w:r>
        <w:t>,</w:t>
      </w:r>
      <w:r>
        <w:rPr>
          <w:color w:val="CCCCCC"/>
        </w:rPr>
        <w:t xml:space="preserve"> claro</w:t>
      </w:r>
      <w:r>
        <w:t>,</w:t>
      </w:r>
      <w:r>
        <w:rPr>
          <w:color w:val="CCCCCC"/>
        </w:rPr>
        <w:t xml:space="preserve"> mucho</w:t>
      </w:r>
      <w:r>
        <w:t xml:space="preserve"> de</w:t>
      </w:r>
      <w:r>
        <w:rPr>
          <w:color w:val="CCCCCC"/>
        </w:rPr>
        <w:t xml:space="preserve"> cacas</w:t>
      </w:r>
      <w:r>
        <w:t>,</w:t>
      </w:r>
      <w:r>
        <w:rPr>
          <w:color w:val="CCCCCC"/>
        </w:rPr>
        <w:t xml:space="preserve"> pero</w:t>
      </w:r>
      <w:r>
        <w:t xml:space="preserve"> una</w:t>
      </w:r>
      <w:r>
        <w:t xml:space="preserve"> de</w:t>
      </w:r>
      <w:r>
        <w:t xml:space="preserve"> las</w:t>
      </w:r>
      <w:r>
        <w:t xml:space="preserve"> principales</w:t>
      </w:r>
      <w:r>
        <w:t xml:space="preserve"> instituciones</w:t>
      </w:r>
    </w:p>
    <w:p>
      <w:r>
        <w:t xml:space="preserve">spk_2: </w:t>
      </w:r>
      <w:r>
        <w:t xml:space="preserve"> de</w:t>
      </w:r>
      <w:r>
        <w:t xml:space="preserve"> protección</w:t>
      </w:r>
      <w:r>
        <w:t xml:space="preserve"> con</w:t>
      </w:r>
      <w:r>
        <w:t xml:space="preserve"> la</w:t>
      </w:r>
      <w:r>
        <w:t xml:space="preserve"> cual</w:t>
      </w:r>
      <w:r>
        <w:t xml:space="preserve"> estamos</w:t>
      </w:r>
      <w:r>
        <w:t xml:space="preserve"> coordinando</w:t>
      </w:r>
      <w:r>
        <w:rPr>
          <w:color w:val="CCCCCC"/>
        </w:rPr>
        <w:t xml:space="preserve"> es</w:t>
      </w:r>
      <w:r>
        <w:t xml:space="preserve"> con</w:t>
      </w:r>
      <w:r>
        <w:t xml:space="preserve"> la</w:t>
      </w:r>
      <w:r>
        <w:rPr>
          <w:color w:val="CCCCCC"/>
        </w:rPr>
        <w:t xml:space="preserve"> Junta</w:t>
      </w:r>
      <w:r>
        <w:rPr>
          <w:color w:val="CCCCCC"/>
        </w:rPr>
        <w:t xml:space="preserve"> total</w:t>
      </w:r>
      <w:r>
        <w:t xml:space="preserve"> de</w:t>
      </w:r>
      <w:r>
        <w:t xml:space="preserve"> protección</w:t>
      </w:r>
      <w:r>
        <w:t xml:space="preserve"> de</w:t>
      </w:r>
      <w:r>
        <w:rPr>
          <w:color w:val="CCCCCC"/>
        </w:rPr>
        <w:t xml:space="preserve"> derechos</w:t>
      </w:r>
      <w:r>
        <w:t>.</w:t>
      </w:r>
      <w:r>
        <w:rPr>
          <w:color w:val="CCCCCC"/>
        </w:rPr>
        <w:t xml:space="preserve"> Otra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</w:t>
      </w:r>
      <w:r>
        <w:rPr>
          <w:color w:val="CCCCCC"/>
        </w:rPr>
        <w:t xml:space="preserve"> con</w:t>
      </w:r>
      <w:r>
        <w:t xml:space="preserve"> la</w:t>
      </w:r>
      <w:r>
        <w:rPr>
          <w:color w:val="CCCCCC"/>
        </w:rPr>
        <w:t xml:space="preserve"> Secretaría</w:t>
      </w:r>
      <w:r>
        <w:t xml:space="preserve"> de</w:t>
      </w:r>
      <w:r>
        <w:t xml:space="preserve"> Derechos</w:t>
      </w:r>
      <w:r>
        <w:t xml:space="preserve"> Humanos</w:t>
      </w:r>
      <w:r>
        <w:t xml:space="preserve"> que</w:t>
      </w:r>
      <w:r>
        <w:t xml:space="preserve"> bueno</w:t>
      </w:r>
      <w:r>
        <w:t>,</w:t>
      </w:r>
      <w:r>
        <w:rPr>
          <w:color w:val="CCCCCC"/>
        </w:rPr>
        <w:t xml:space="preserve"> tienen</w:t>
      </w:r>
      <w:r>
        <w:t xml:space="preserve"> una</w:t>
      </w:r>
      <w:r>
        <w:t xml:space="preserve"> capacidad</w:t>
      </w:r>
      <w:r>
        <w:t xml:space="preserve"> operativa</w:t>
      </w:r>
      <w:r>
        <w:t xml:space="preserve"> un</w:t>
      </w:r>
      <w:r>
        <w:t xml:space="preserve"> poco</w:t>
      </w:r>
      <w:r>
        <w:t xml:space="preserve"> limitada</w:t>
      </w:r>
      <w:r>
        <w:rPr>
          <w:color w:val="CCCCCC"/>
        </w:rPr>
        <w:t xml:space="preserve"> aquí</w:t>
      </w:r>
      <w:r>
        <w:t xml:space="preserve"> en</w:t>
      </w:r>
      <w:r>
        <w:t xml:space="preserve"> la</w:t>
      </w:r>
      <w:r>
        <w:t xml:space="preserve"> localidad</w:t>
      </w:r>
      <w:r>
        <w:t>,</w:t>
      </w:r>
      <w:r>
        <w:rPr>
          <w:color w:val="CCCCCC"/>
        </w:rPr>
        <w:t xml:space="preserve"> pero</w:t>
      </w:r>
    </w:p>
    <w:p>
      <w:r>
        <w:t xml:space="preserve">spk_2: </w:t>
      </w:r>
      <w:r>
        <w:rPr>
          <w:color w:val="CCCCCC"/>
        </w:rPr>
        <w:t xml:space="preserve"> tienen</w:t>
      </w:r>
      <w:r>
        <w:t>,</w:t>
      </w:r>
      <w:r>
        <w:t xml:space="preserve"> como</w:t>
      </w:r>
      <w:r>
        <w:t xml:space="preserve"> son</w:t>
      </w:r>
      <w:r>
        <w:t xml:space="preserve"> la</w:t>
      </w:r>
      <w:r>
        <w:t xml:space="preserve"> intervención</w:t>
      </w:r>
      <w:r>
        <w:t>,</w:t>
      </w:r>
      <w:r>
        <w:rPr>
          <w:color w:val="CCCCCC"/>
        </w:rPr>
        <w:t xml:space="preserve"> también</w:t>
      </w:r>
      <w:r>
        <w:t xml:space="preserve"> vaquillas</w:t>
      </w:r>
      <w:r>
        <w:rPr>
          <w:color w:val="CCCCCC"/>
        </w:rPr>
        <w:t xml:space="preserve"> y</w:t>
      </w:r>
      <w:r>
        <w:t xml:space="preserve"> se</w:t>
      </w:r>
      <w:r>
        <w:t xml:space="preserve"> canaliza</w:t>
      </w:r>
      <w:r>
        <w:t xml:space="preserve"> en</w:t>
      </w:r>
      <w:r>
        <w:t xml:space="preserve"> algunos</w:t>
      </w:r>
      <w:r>
        <w:t xml:space="preserve"> casos</w:t>
      </w:r>
      <w:r>
        <w:t xml:space="preserve"> que</w:t>
      </w:r>
      <w:r>
        <w:t xml:space="preserve"> no</w:t>
      </w:r>
      <w:r>
        <w:t xml:space="preserve"> están</w:t>
      </w:r>
      <w:r>
        <w:t xml:space="preserve"> directamente</w:t>
      </w:r>
      <w:r>
        <w:t xml:space="preserve"> relacionadas</w:t>
      </w:r>
      <w:r>
        <w:t xml:space="preserve"> a</w:t>
      </w:r>
      <w:r>
        <w:t xml:space="preserve"> niñez</w:t>
      </w:r>
      <w:r>
        <w:rPr>
          <w:color w:val="CCCCCC"/>
        </w:rPr>
        <w:t xml:space="preserve"> y</w:t>
      </w:r>
      <w:r>
        <w:t xml:space="preserve"> adolescencia</w:t>
      </w:r>
      <w:r>
        <w:t>,</w:t>
      </w:r>
      <w:r>
        <w:t xml:space="preserve"> que</w:t>
      </w:r>
      <w:r>
        <w:rPr>
          <w:color w:val="CCCCCC"/>
        </w:rPr>
        <w:t xml:space="preserve"> puede</w:t>
      </w:r>
      <w:r>
        <w:t xml:space="preserve"> ser</w:t>
      </w:r>
      <w:r>
        <w:t xml:space="preserve"> otro</w:t>
      </w:r>
      <w:r>
        <w:t xml:space="preserve"> tipo</w:t>
      </w:r>
      <w:r>
        <w:t xml:space="preserve"> de</w:t>
      </w:r>
      <w:r>
        <w:t xml:space="preserve"> violencia</w:t>
      </w:r>
      <w:r>
        <w:t>.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violencia</w:t>
      </w:r>
      <w:r>
        <w:t xml:space="preserve"> basada</w:t>
      </w:r>
      <w:r>
        <w:t xml:space="preserve"> en</w:t>
      </w:r>
      <w:r>
        <w:t xml:space="preserve"> género</w:t>
      </w:r>
      <w:r>
        <w:rPr>
          <w:color w:val="CCCCCC"/>
        </w:rPr>
        <w:t xml:space="preserve"> En</w:t>
      </w:r>
      <w:r>
        <w:rPr>
          <w:color w:val="CCCCCC"/>
        </w:rPr>
        <w:t xml:space="preserve"> caso</w:t>
      </w:r>
      <w:r>
        <w:t>,</w:t>
      </w:r>
      <w:r>
        <w:rPr>
          <w:color w:val="CCCCCC"/>
        </w:rPr>
        <w:t xml:space="preserve"> ya</w:t>
      </w:r>
      <w:r>
        <w:t xml:space="preserve"> que</w:t>
      </w:r>
      <w:r>
        <w:rPr>
          <w:color w:val="CCCCCC"/>
        </w:rPr>
        <w:t xml:space="preserve"> este</w:t>
      </w:r>
      <w:r>
        <w:rPr>
          <w:color w:val="CCCCCC"/>
        </w:rPr>
        <w:t xml:space="preserve"> que</w:t>
      </w:r>
      <w:r>
        <w:rPr>
          <w:color w:val="CCCCCC"/>
        </w:rPr>
        <w:t xml:space="preserve"> están</w:t>
      </w:r>
      <w:r>
        <w:rPr>
          <w:color w:val="CCCCCC"/>
        </w:rPr>
        <w:t xml:space="preserve"> relacionadas</w:t>
      </w:r>
      <w:r>
        <w:rPr>
          <w:color w:val="CCCCCC"/>
        </w:rPr>
        <w:t xml:space="preserve"> pasado</w:t>
      </w:r>
      <w:r>
        <w:t xml:space="preserve"> una</w:t>
      </w:r>
      <w:r>
        <w:t xml:space="preserve"> situación</w:t>
      </w:r>
      <w:r>
        <w:t xml:space="preserve"> grave</w:t>
      </w:r>
      <w:r>
        <w:t>,</w:t>
      </w:r>
      <w:r>
        <w:rPr>
          <w:color w:val="CCCCCC"/>
        </w:rPr>
        <w:t xml:space="preserve"> delitos</w:t>
      </w:r>
      <w:r>
        <w:t>,</w:t>
      </w:r>
      <w:r>
        <w:rPr>
          <w:color w:val="CCCCCC"/>
        </w:rPr>
        <w:t xml:space="preserve"> pues</w:t>
      </w:r>
      <w:r>
        <w:t xml:space="preserve"> se</w:t>
      </w:r>
      <w:r>
        <w:t xml:space="preserve"> comunica</w:t>
      </w:r>
      <w:r>
        <w:t xml:space="preserve"> directamente</w:t>
      </w:r>
      <w:r>
        <w:t xml:space="preserve"> con</w:t>
      </w:r>
      <w:r>
        <w:t xml:space="preserve"> la</w:t>
      </w:r>
      <w:r>
        <w:rPr>
          <w:color w:val="CCCCCC"/>
        </w:rPr>
        <w:t xml:space="preserve"> Fiscalía</w:t>
      </w:r>
      <w:r>
        <w:t>.</w:t>
      </w:r>
      <w:r>
        <w:rPr>
          <w:color w:val="CCCCCC"/>
        </w:rPr>
        <w:t xml:space="preserve"> Tenemos</w:t>
      </w:r>
      <w:r>
        <w:t xml:space="preserve"> también</w:t>
      </w:r>
      <w:r>
        <w:t xml:space="preserve"> una</w:t>
      </w:r>
      <w:r>
        <w:t xml:space="preserve"> articulación</w:t>
      </w:r>
      <w:r>
        <w:rPr>
          <w:color w:val="CCCCCC"/>
        </w:rPr>
        <w:t xml:space="preserve"> e</w:t>
      </w:r>
    </w:p>
    <w:p>
      <w:r>
        <w:t xml:space="preserve">spk_2: </w:t>
      </w:r>
      <w:r>
        <w:rPr>
          <w:color w:val="CCCCCC"/>
        </w:rPr>
        <w:t xml:space="preserve"> conocemos</w:t>
      </w:r>
      <w:r>
        <w:rPr>
          <w:color w:val="CCCCCC"/>
        </w:rPr>
        <w:t xml:space="preserve"> digamos</w:t>
      </w:r>
      <w:r>
        <w:t>,</w:t>
      </w:r>
      <w:r>
        <w:rPr>
          <w:color w:val="CCCCCC"/>
        </w:rPr>
        <w:t xml:space="preserve"> como</w:t>
      </w:r>
      <w:r>
        <w:t xml:space="preserve"> los</w:t>
      </w:r>
      <w:r>
        <w:t xml:space="preserve"> contactos</w:t>
      </w:r>
      <w:r>
        <w:t>,</w:t>
      </w:r>
      <w:r>
        <w:rPr>
          <w:color w:val="CCCCCC"/>
        </w:rPr>
        <w:t xml:space="preserve"> a</w:t>
      </w:r>
      <w:r>
        <w:rPr>
          <w:color w:val="CCCCCC"/>
        </w:rPr>
        <w:t xml:space="preserve"> quién</w:t>
      </w:r>
      <w:r>
        <w:t xml:space="preserve"> acudir</w:t>
      </w:r>
      <w:r>
        <w:t>,</w:t>
      </w:r>
      <w:r>
        <w:rPr>
          <w:color w:val="CCCCCC"/>
        </w:rPr>
        <w:t xml:space="preserve"> no</w:t>
      </w:r>
      <w:r>
        <w:t xml:space="preserve"> para</w:t>
      </w:r>
      <w:r>
        <w:t xml:space="preserve"> canalizar</w:t>
      </w:r>
      <w:r>
        <w:t>,</w:t>
      </w:r>
      <w:r>
        <w:rPr>
          <w:color w:val="CCCCCC"/>
        </w:rPr>
        <w:t xml:space="preserve"> siempre</w:t>
      </w:r>
      <w:r>
        <w:t xml:space="preserve"> y</w:t>
      </w:r>
      <w:r>
        <w:t xml:space="preserve"> cuando</w:t>
      </w:r>
      <w:r>
        <w:t xml:space="preserve"> la</w:t>
      </w:r>
      <w:r>
        <w:t xml:space="preserve"> persona</w:t>
      </w:r>
      <w:r>
        <w:t xml:space="preserve"> no</w:t>
      </w:r>
      <w:r>
        <w:t>.</w:t>
      </w:r>
      <w:r>
        <w:t xml:space="preserve"> Que</w:t>
      </w:r>
      <w:r>
        <w:t xml:space="preserve"> la</w:t>
      </w:r>
      <w:r>
        <w:t xml:space="preserve"> sobreviviente</w:t>
      </w:r>
      <w:r>
        <w:t xml:space="preserve"> o</w:t>
      </w:r>
      <w:r>
        <w:rPr>
          <w:color w:val="CCCCCC"/>
        </w:rPr>
        <w:t xml:space="preserve"> víctima</w:t>
      </w:r>
      <w:r>
        <w:rPr>
          <w:color w:val="CCCCCC"/>
        </w:rPr>
        <w:t xml:space="preserve"> este</w:t>
      </w:r>
    </w:p>
    <w:p>
      <w:r>
        <w:t xml:space="preserve">spk_2: </w:t>
      </w:r>
      <w:r>
        <w:rPr>
          <w:color w:val="CCCCCC"/>
        </w:rPr>
        <w:t xml:space="preserve"> desea</w:t>
      </w:r>
      <w:r>
        <w:t xml:space="preserve"> poner</w:t>
      </w:r>
      <w:r>
        <w:t xml:space="preserve"> la</w:t>
      </w:r>
      <w:r>
        <w:t xml:space="preserve"> denuncia</w:t>
      </w:r>
      <w:r>
        <w:t>,</w:t>
      </w:r>
      <w:r>
        <w:t xml:space="preserve"> se</w:t>
      </w:r>
      <w:r>
        <w:t xml:space="preserve"> le</w:t>
      </w:r>
      <w:r>
        <w:t xml:space="preserve"> orienta</w:t>
      </w:r>
      <w:r>
        <w:t>.</w:t>
      </w:r>
      <w:r>
        <w:rPr>
          <w:color w:val="CCCCCC"/>
        </w:rPr>
        <w:t xml:space="preserve"> Igual</w:t>
      </w:r>
      <w:r>
        <w:rPr>
          <w:color w:val="CCCCCC"/>
        </w:rPr>
        <w:t xml:space="preserve"> se</w:t>
      </w:r>
      <w:r>
        <w:t xml:space="preserve"> activa</w:t>
      </w:r>
      <w:r>
        <w:rPr>
          <w:color w:val="CCCCCC"/>
        </w:rPr>
        <w:t xml:space="preserve"> otras</w:t>
      </w:r>
      <w:r>
        <w:t xml:space="preserve"> organizaciones</w:t>
      </w:r>
      <w:r>
        <w:t xml:space="preserve"> que</w:t>
      </w:r>
      <w:r>
        <w:t xml:space="preserve"> tienen</w:t>
      </w:r>
      <w:r>
        <w:t xml:space="preserve"> ya</w:t>
      </w:r>
      <w:r>
        <w:rPr>
          <w:color w:val="CCCCCC"/>
        </w:rPr>
        <w:t xml:space="preserve"> es-</w:t>
      </w:r>
      <w:r>
        <w:rPr>
          <w:color w:val="CCCCCC"/>
        </w:rPr>
        <w:t xml:space="preserve"> te</w:t>
      </w:r>
      <w:r>
        <w:rPr>
          <w:color w:val="CCCCCC"/>
        </w:rPr>
        <w:t xml:space="preserve"> equipos</w:t>
      </w:r>
      <w:r>
        <w:t xml:space="preserve"> especializados</w:t>
      </w:r>
      <w:r>
        <w:t xml:space="preserve"> para</w:t>
      </w:r>
      <w:r>
        <w:t xml:space="preserve"> este</w:t>
      </w:r>
      <w:r>
        <w:t xml:space="preserve"> tipo</w:t>
      </w:r>
      <w:r>
        <w:t xml:space="preserve"> de</w:t>
      </w:r>
      <w:r>
        <w:t xml:space="preserve"> de</w:t>
      </w:r>
      <w:r>
        <w:rPr>
          <w:color w:val="CCCCCC"/>
        </w:rPr>
        <w:t xml:space="preserve"> gestión</w:t>
      </w:r>
      <w:r>
        <w:t xml:space="preserve"> de</w:t>
      </w:r>
      <w:r>
        <w:t xml:space="preserve"> casos</w:t>
      </w:r>
      <w:r>
        <w:t>,</w:t>
      </w:r>
      <w:r>
        <w:rPr>
          <w:color w:val="CCCCCC"/>
        </w:rPr>
        <w:t xml:space="preserve"> como</w:t>
      </w:r>
      <w:r>
        <w:rPr>
          <w:color w:val="CCCCCC"/>
        </w:rPr>
        <w:t xml:space="preserve"> acá</w:t>
      </w:r>
      <w:r>
        <w:t xml:space="preserve"> en</w:t>
      </w:r>
      <w:r>
        <w:t xml:space="preserve"> la</w:t>
      </w:r>
      <w:r>
        <w:t xml:space="preserve"> localidad</w:t>
      </w:r>
      <w:r>
        <w:t>,</w:t>
      </w:r>
      <w:r>
        <w:rPr>
          <w:color w:val="CCCCCC"/>
        </w:rPr>
        <w:t xml:space="preserve"> ese</w:t>
      </w:r>
      <w:r>
        <w:rPr>
          <w:color w:val="CCCCCC"/>
        </w:rPr>
        <w:t xml:space="preserve"> colina</w:t>
      </w:r>
      <w:r>
        <w:rPr>
          <w:color w:val="CCCCCC"/>
        </w:rPr>
        <w:t xml:space="preserve"> con</w:t>
      </w:r>
      <w:r>
        <w:rPr>
          <w:color w:val="CCCCCC"/>
        </w:rPr>
        <w:t xml:space="preserve"> por</w:t>
      </w:r>
      <w:r>
        <w:t xml:space="preserve"> temas</w:t>
      </w:r>
      <w:r>
        <w:t xml:space="preserve"> de</w:t>
      </w:r>
      <w:r>
        <w:t xml:space="preserve"> violencia</w:t>
      </w:r>
      <w:r>
        <w:rPr>
          <w:color w:val="CCCCCC"/>
        </w:rPr>
        <w:t xml:space="preserve"> o</w:t>
      </w:r>
      <w:r>
        <w:rPr>
          <w:color w:val="CCCCCC"/>
        </w:rPr>
        <w:t xml:space="preserve"> trata</w:t>
      </w:r>
      <w:r>
        <w:t xml:space="preserve"> con</w:t>
      </w:r>
      <w:r>
        <w:rPr>
          <w:color w:val="CCCCCC"/>
        </w:rPr>
        <w:t xml:space="preserve"> la</w:t>
      </w:r>
      <w:r>
        <w:rPr>
          <w:color w:val="CCCCCC"/>
        </w:rPr>
        <w:t xml:space="preserve"> oye</w:t>
      </w:r>
      <w:r>
        <w:rPr>
          <w:color w:val="CCCCCC"/>
        </w:rPr>
        <w:t xml:space="preserve"> me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que</w:t>
      </w:r>
      <w:r>
        <w:t xml:space="preserve"> tienen</w:t>
      </w:r>
      <w:r>
        <w:t xml:space="preserve"> una</w:t>
      </w:r>
      <w:r>
        <w:t xml:space="preserve"> una</w:t>
      </w:r>
      <w:r>
        <w:rPr>
          <w:color w:val="CCCCCC"/>
        </w:rPr>
        <w:t xml:space="preserve"> también</w:t>
      </w:r>
      <w:r>
        <w:t xml:space="preserve"> una</w:t>
      </w:r>
      <w:r>
        <w:t xml:space="preserve"> persona</w:t>
      </w:r>
    </w:p>
    <w:p>
      <w:r>
        <w:t xml:space="preserve">spk_2: </w:t>
      </w:r>
      <w:r>
        <w:rPr>
          <w:color w:val="CCCCCC"/>
        </w:rPr>
        <w:t xml:space="preserve"> de</w:t>
      </w:r>
      <w:r>
        <w:rPr>
          <w:color w:val="CCCCCC"/>
        </w:rPr>
        <w:t xml:space="preserve"> estaría</w:t>
      </w:r>
      <w:r>
        <w:rPr>
          <w:color w:val="CCCCCC"/>
        </w:rPr>
        <w:t xml:space="preserve"> cargo</w:t>
      </w:r>
      <w:r>
        <w:t xml:space="preserve"> para</w:t>
      </w:r>
      <w:r>
        <w:t xml:space="preserve"> canalizar</w:t>
      </w:r>
      <w:r>
        <w:t>.</w:t>
      </w:r>
      <w:r>
        <w:rPr>
          <w:color w:val="CCCCCC"/>
        </w:rPr>
        <w:t xml:space="preserve"> También</w:t>
      </w:r>
      <w:r>
        <w:t xml:space="preserve"> se</w:t>
      </w:r>
      <w:r>
        <w:t xml:space="preserve"> coordina</w:t>
      </w:r>
      <w:r>
        <w:t xml:space="preserve"> con</w:t>
      </w:r>
      <w:r>
        <w:rPr>
          <w:color w:val="CCCCCC"/>
        </w:rPr>
        <w:t xml:space="preserve"> la</w:t>
      </w:r>
      <w:r>
        <w:t xml:space="preserve"> con</w:t>
      </w:r>
      <w:r>
        <w:t xml:space="preserve"> la</w:t>
      </w:r>
      <w:r>
        <w:rPr>
          <w:color w:val="CCCCCC"/>
        </w:rPr>
        <w:t xml:space="preserve"> Comisión</w:t>
      </w:r>
      <w:r>
        <w:t xml:space="preserve"> de</w:t>
      </w:r>
      <w:r>
        <w:rPr>
          <w:color w:val="CCCCCC"/>
        </w:rPr>
        <w:t xml:space="preserve"> Derechos</w:t>
      </w:r>
      <w:r>
        <w:rPr>
          <w:color w:val="CCCCCC"/>
        </w:rPr>
        <w:t xml:space="preserve"> Humanos</w:t>
      </w:r>
      <w:r>
        <w:t>.</w:t>
      </w:r>
      <w:r>
        <w:rPr>
          <w:color w:val="CCCCCC"/>
        </w:rPr>
        <w:t xml:space="preserve"> Aquí</w:t>
      </w:r>
      <w:r>
        <w:t xml:space="preserve"> en</w:t>
      </w:r>
      <w:r>
        <w:t xml:space="preserve"> la</w:t>
      </w:r>
      <w:r>
        <w:t xml:space="preserve"> localidad</w:t>
      </w:r>
      <w:r>
        <w:rPr>
          <w:color w:val="CCCCCC"/>
        </w:rPr>
        <w:t xml:space="preserve"> es</w:t>
      </w:r>
      <w:r>
        <w:t xml:space="preserve"> un</w:t>
      </w:r>
      <w:r>
        <w:t xml:space="preserve"> organismo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que</w:t>
      </w:r>
    </w:p>
    <w:p>
      <w:r>
        <w:t xml:space="preserve">spk_2: </w:t>
      </w:r>
      <w:r>
        <w:rPr>
          <w:color w:val="CCCCCC"/>
        </w:rPr>
        <w:t xml:space="preserve"> receta</w:t>
      </w:r>
      <w:r>
        <w:rPr>
          <w:color w:val="CCCCCC"/>
        </w:rPr>
        <w:t xml:space="preserve"> e</w:t>
      </w:r>
      <w:r>
        <w:rPr>
          <w:color w:val="CCCCCC"/>
        </w:rPr>
        <w:t xml:space="preserve"> casos</w:t>
      </w:r>
      <w:r>
        <w:rPr>
          <w:color w:val="CCCCCC"/>
        </w:rPr>
        <w:t xml:space="preserve"> para</w:t>
      </w:r>
      <w:r>
        <w:rPr>
          <w:color w:val="CCCCCC"/>
        </w:rPr>
        <w:t xml:space="preserve"> que</w:t>
      </w:r>
      <w:r>
        <w:t xml:space="preserve"> que</w:t>
      </w:r>
      <w:r>
        <w:t xml:space="preserve"> que</w:t>
      </w:r>
      <w:r>
        <w:rPr>
          <w:color w:val="CCCCCC"/>
        </w:rPr>
        <w:t xml:space="preserve"> esté</w:t>
      </w:r>
      <w:r>
        <w:rPr>
          <w:color w:val="CCCCCC"/>
        </w:rPr>
        <w:t xml:space="preserve"> algo</w:t>
      </w:r>
      <w:r>
        <w:rPr>
          <w:color w:val="CCCCCC"/>
        </w:rPr>
        <w:t xml:space="preserve"> decir</w:t>
      </w:r>
      <w:r>
        <w:rPr>
          <w:color w:val="CCCCCC"/>
        </w:rPr>
        <w:t xml:space="preserve"> inmerso</w:t>
      </w:r>
      <w:r>
        <w:rPr>
          <w:color w:val="CCCCCC"/>
        </w:rPr>
        <w:t xml:space="preserve"> en</w:t>
      </w:r>
      <w:r>
        <w:rPr>
          <w:color w:val="CCCCCC"/>
        </w:rPr>
        <w:t xml:space="preserve"> una</w:t>
      </w:r>
      <w:r>
        <w:t xml:space="preserve"> situación</w:t>
      </w:r>
      <w:r>
        <w:t xml:space="preserve"> de</w:t>
      </w:r>
      <w:r>
        <w:t xml:space="preserve"> vulneración</w:t>
      </w:r>
      <w:r>
        <w:t xml:space="preserve"> de</w:t>
      </w:r>
      <w:r>
        <w:rPr>
          <w:color w:val="CCCCCC"/>
        </w:rPr>
        <w:t xml:space="preserve"> derechos</w:t>
      </w:r>
      <w:r>
        <w:t>.</w:t>
      </w:r>
      <w:r>
        <w:t xml:space="preserve"> Y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este</w:t>
      </w:r>
      <w:r>
        <w:t xml:space="preserve"> se</w:t>
      </w:r>
      <w:r>
        <w:t xml:space="preserve"> articula</w:t>
      </w:r>
      <w:r>
        <w:t xml:space="preserve"> con</w:t>
      </w:r>
      <w:r>
        <w:t xml:space="preserve"> el</w:t>
      </w:r>
      <w:r>
        <w:rPr>
          <w:color w:val="CCCCCC"/>
        </w:rPr>
        <w:t xml:space="preserve"> Ministerio</w:t>
      </w:r>
      <w:r>
        <w:t xml:space="preserve"> de</w:t>
      </w:r>
      <w:r>
        <w:rPr>
          <w:color w:val="CCCCCC"/>
        </w:rPr>
        <w:t xml:space="preserve"> Salud</w:t>
      </w:r>
      <w:r>
        <w:rPr>
          <w:color w:val="CCCCCC"/>
        </w:rPr>
        <w:t xml:space="preserve"> Pública</w:t>
      </w:r>
      <w:r>
        <w:t xml:space="preserve"> para</w:t>
      </w:r>
      <w:r>
        <w:t xml:space="preserve"> los</w:t>
      </w:r>
      <w:r>
        <w:t xml:space="preserve"> casos</w:t>
      </w:r>
      <w:r>
        <w:rPr>
          <w:color w:val="CCCCCC"/>
        </w:rPr>
        <w:t xml:space="preserve"> que</w:t>
      </w:r>
      <w:r>
        <w:rPr>
          <w:color w:val="CCCCCC"/>
        </w:rPr>
        <w:t xml:space="preserve"> requieren</w:t>
      </w:r>
      <w:r>
        <w:t xml:space="preserve"> atención</w:t>
      </w:r>
      <w:r>
        <w:t xml:space="preserve"> médica</w:t>
      </w:r>
      <w:r>
        <w:rPr>
          <w:color w:val="CCCCCC"/>
        </w:rPr>
        <w:t xml:space="preserve"> e</w:t>
      </w:r>
      <w:r>
        <w:rPr>
          <w:color w:val="CCCCCC"/>
        </w:rPr>
        <w:t xml:space="preserve"> bueno</w:t>
      </w:r>
      <w:r>
        <w:t>,</w:t>
      </w:r>
      <w:r>
        <w:t xml:space="preserve"> algún</w:t>
      </w:r>
      <w:r>
        <w:t xml:space="preserve"> tipo</w:t>
      </w:r>
      <w:r>
        <w:t xml:space="preserve"> de</w:t>
      </w:r>
      <w:r>
        <w:t xml:space="preserve"> atención</w:t>
      </w:r>
      <w:r>
        <w:t xml:space="preserve"> en</w:t>
      </w:r>
      <w:r>
        <w:t xml:space="preserve"> salud</w:t>
      </w:r>
    </w:p>
    <w:p>
      <w:r>
        <w:t xml:space="preserve">spk_2: </w:t>
      </w:r>
      <w:r>
        <w:rPr>
          <w:color w:val="CCCCCC"/>
        </w:rPr>
        <w:t xml:space="preserve"> que</w:t>
      </w:r>
      <w:r>
        <w:t xml:space="preserve"> es</w:t>
      </w:r>
      <w:r>
        <w:rPr>
          <w:color w:val="CCCCCC"/>
        </w:rPr>
        <w:t xml:space="preserve"> padre</w:t>
      </w:r>
      <w:r>
        <w:t xml:space="preserve"> también</w:t>
      </w:r>
      <w:r>
        <w:t xml:space="preserve"> de</w:t>
      </w:r>
      <w:r>
        <w:t xml:space="preserve"> las</w:t>
      </w:r>
      <w:r>
        <w:rPr>
          <w:color w:val="CCCCCC"/>
        </w:rPr>
        <w:t xml:space="preserve"> instrucciones</w:t>
      </w:r>
      <w:r>
        <w:t xml:space="preserve"> de</w:t>
      </w:r>
      <w:r>
        <w:t xml:space="preserve"> las</w:t>
      </w:r>
      <w:r>
        <w:rPr>
          <w:color w:val="CCCCCC"/>
        </w:rPr>
        <w:t xml:space="preserve"> instituciones</w:t>
      </w:r>
      <w:r>
        <w:t xml:space="preserve"> del</w:t>
      </w:r>
      <w:r>
        <w:rPr>
          <w:color w:val="CCCCCC"/>
        </w:rPr>
        <w:t xml:space="preserve"> Estado</w:t>
      </w:r>
      <w:r>
        <w:rPr>
          <w:color w:val="CCCCCC"/>
        </w:rPr>
        <w:t xml:space="preserve"> con</w:t>
      </w:r>
      <w:r>
        <w:rPr>
          <w:color w:val="CCCCCC"/>
        </w:rPr>
        <w:t xml:space="preserve"> Defensoría</w:t>
      </w:r>
      <w:r>
        <w:rPr>
          <w:color w:val="CCCCCC"/>
        </w:rPr>
        <w:t xml:space="preserve"> Pública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tendremos</w:t>
      </w:r>
      <w:r>
        <w:t xml:space="preserve"> una</w:t>
      </w:r>
      <w:r>
        <w:t xml:space="preserve"> muy</w:t>
      </w:r>
      <w:r>
        <w:t xml:space="preserve"> buena</w:t>
      </w:r>
      <w:r>
        <w:t xml:space="preserve"> articulación</w:t>
      </w:r>
      <w:r>
        <w:rPr>
          <w:color w:val="CCCCCC"/>
        </w:rPr>
        <w:t xml:space="preserve"> para</w:t>
      </w:r>
      <w:r>
        <w:rPr>
          <w:color w:val="CCCCCC"/>
        </w:rPr>
        <w:t xml:space="preserve"> algún</w:t>
      </w:r>
      <w:r>
        <w:rPr>
          <w:color w:val="CCCCCC"/>
        </w:rPr>
        <w:t xml:space="preserve"> caso</w:t>
      </w:r>
      <w:r>
        <w:t xml:space="preserve"> en</w:t>
      </w:r>
      <w:r>
        <w:t xml:space="preserve"> el</w:t>
      </w:r>
      <w:r>
        <w:t xml:space="preserve"> que</w:t>
      </w:r>
      <w:r>
        <w:t xml:space="preserve"> se</w:t>
      </w:r>
      <w:r>
        <w:t xml:space="preserve"> requiera</w:t>
      </w:r>
      <w:r>
        <w:t>.</w:t>
      </w:r>
      <w:r>
        <w:rPr>
          <w:color w:val="CCCCCC"/>
        </w:rPr>
        <w:t xml:space="preserve"> Incluso</w:t>
      </w:r>
      <w:r>
        <w:t xml:space="preserve"> ellos</w:t>
      </w:r>
      <w:r>
        <w:t xml:space="preserve"> nos</w:t>
      </w:r>
      <w:r>
        <w:t xml:space="preserve"> ayudan</w:t>
      </w:r>
      <w:r>
        <w:t xml:space="preserve"> a</w:t>
      </w:r>
      <w:r>
        <w:rPr>
          <w:color w:val="CCCCCC"/>
        </w:rPr>
        <w:t xml:space="preserve"> hacer</w:t>
      </w:r>
      <w:r>
        <w:t xml:space="preserve"> gestiones</w:t>
      </w:r>
      <w:r>
        <w:t xml:space="preserve"> con</w:t>
      </w:r>
      <w:r>
        <w:t xml:space="preserve"> el</w:t>
      </w:r>
      <w:r>
        <w:rPr>
          <w:color w:val="CCCCCC"/>
        </w:rPr>
        <w:t xml:space="preserve"> consulado</w:t>
      </w:r>
      <w:r>
        <w:t>,</w:t>
      </w:r>
      <w:r>
        <w:t xml:space="preserve"> ya</w:t>
      </w:r>
      <w:r>
        <w:t xml:space="preserve"> que</w:t>
      </w:r>
      <w:r>
        <w:t xml:space="preserve"> existe</w:t>
      </w:r>
      <w:r>
        <w:t xml:space="preserve"> una</w:t>
      </w:r>
      <w:r>
        <w:t xml:space="preserve"> una</w:t>
      </w:r>
      <w:r>
        <w:t xml:space="preserve"> es-</w:t>
      </w:r>
      <w:r>
        <w:t xml:space="preserve"> te</w:t>
      </w:r>
      <w:r>
        <w:rPr>
          <w:color w:val="CCCCCC"/>
        </w:rPr>
        <w:t xml:space="preserve"> especialista</w:t>
      </w:r>
      <w:r>
        <w:rPr>
          <w:color w:val="CCCCCC"/>
        </w:rPr>
        <w:t xml:space="preserve"> que</w:t>
      </w:r>
    </w:p>
    <w:p>
      <w:r>
        <w:t xml:space="preserve">spk_2: </w:t>
      </w:r>
      <w:r>
        <w:rPr>
          <w:color w:val="CCCCCC"/>
        </w:rPr>
        <w:t xml:space="preserve"> trabajo</w:t>
      </w:r>
      <w:r>
        <w:rPr>
          <w:color w:val="CCCCCC"/>
        </w:rPr>
        <w:t xml:space="preserve"> que</w:t>
      </w:r>
      <w:r>
        <w:t xml:space="preserve"> de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rPr>
          <w:color w:val="CCCCCC"/>
        </w:rPr>
        <w:t xml:space="preserve"> especialista</w:t>
      </w:r>
      <w:r>
        <w:rPr>
          <w:color w:val="CCCCCC"/>
        </w:rPr>
        <w:t xml:space="preserve"> en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es</w:t>
      </w:r>
      <w:r>
        <w:t xml:space="preserve"> que</w:t>
      </w:r>
      <w:r>
        <w:rPr>
          <w:color w:val="CCCCCC"/>
        </w:rPr>
        <w:t xml:space="preserve"> está</w:t>
      </w:r>
      <w:r>
        <w:t xml:space="preserve"> dentro</w:t>
      </w:r>
      <w:r>
        <w:t xml:space="preserve"> de</w:t>
      </w:r>
      <w:r>
        <w:rPr>
          <w:color w:val="CCCCCC"/>
        </w:rPr>
        <w:t xml:space="preserve"> las</w:t>
      </w:r>
      <w:r>
        <w:t xml:space="preserve"> de</w:t>
      </w:r>
      <w:r>
        <w:t xml:space="preserve"> la</w:t>
      </w:r>
      <w:r>
        <w:rPr>
          <w:color w:val="CCCCCC"/>
        </w:rPr>
        <w:t xml:space="preserve"> historia</w:t>
      </w:r>
      <w:r>
        <w:rPr>
          <w:color w:val="CCCCCC"/>
        </w:rPr>
        <w:t xml:space="preserve"> pública</w:t>
      </w:r>
      <w:r>
        <w:t>.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pretendemos</w:t>
      </w:r>
      <w:r>
        <w:rPr>
          <w:color w:val="CCCCCC"/>
        </w:rPr>
        <w:t xml:space="preserve"> también</w:t>
      </w:r>
      <w:r>
        <w:t xml:space="preserve"> la</w:t>
      </w:r>
      <w:r>
        <w:rPr>
          <w:color w:val="CCCCCC"/>
        </w:rPr>
        <w:t xml:space="preserve"> circulación</w:t>
      </w:r>
      <w:r>
        <w:t>.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está</w:t>
      </w:r>
      <w:r>
        <w:t xml:space="preserve"> entre</w:t>
      </w:r>
      <w:r>
        <w:rPr>
          <w:color w:val="CCCCCC"/>
        </w:rPr>
        <w:t xml:space="preserve"> Chile</w:t>
      </w:r>
      <w:r>
        <w:rPr>
          <w:color w:val="CCCCCC"/>
        </w:rPr>
        <w:t xml:space="preserve"> públicas</w:t>
      </w:r>
    </w:p>
    <w:p>
      <w:r>
        <w:t xml:space="preserve">spk_2: </w:t>
      </w:r>
      <w:r>
        <w:rPr>
          <w:color w:val="CCCCCC"/>
        </w:rPr>
        <w:t xml:space="preserve"> y</w:t>
      </w:r>
      <w:r>
        <w:rPr>
          <w:color w:val="CCCCCC"/>
        </w:rPr>
        <w:t xml:space="preserve"> también</w:t>
      </w:r>
      <w:r>
        <w:t xml:space="preserve"> con</w:t>
      </w:r>
      <w:r>
        <w:t xml:space="preserve"> la</w:t>
      </w:r>
    </w:p>
    <w:p>
      <w:r>
        <w:t xml:space="preserve">spk_2: </w:t>
      </w:r>
      <w:r>
        <w:rPr>
          <w:color w:val="CCCCCC"/>
        </w:rPr>
        <w:t xml:space="preserve"> policía</w:t>
      </w:r>
      <w:r>
        <w:rPr>
          <w:color w:val="CCCCCC"/>
        </w:rPr>
        <w:t xml:space="preserve"> especializada</w:t>
      </w:r>
      <w:r>
        <w:rPr>
          <w:color w:val="CCCCCC"/>
        </w:rPr>
        <w:t xml:space="preserve"> en</w:t>
      </w:r>
      <w:r>
        <w:rPr>
          <w:color w:val="CCCCCC"/>
        </w:rPr>
        <w:t xml:space="preserve"> la</w:t>
      </w:r>
      <w:r>
        <w:rPr>
          <w:color w:val="CCCCCC"/>
        </w:rPr>
        <w:t xml:space="preserve"> miel</w:t>
      </w:r>
      <w:r>
        <w:t>.</w:t>
      </w:r>
      <w:r>
        <w:rPr>
          <w:color w:val="CCCCCC"/>
        </w:rPr>
        <w:t xml:space="preserve"> Bueno</w:t>
      </w:r>
      <w:r>
        <w:t>,</w:t>
      </w:r>
      <w:r>
        <w:t xml:space="preserve"> que</w:t>
      </w:r>
      <w:r>
        <w:rPr>
          <w:color w:val="CCCCCC"/>
        </w:rPr>
        <w:t xml:space="preserve"> haya</w:t>
      </w:r>
      <w:r>
        <w:t xml:space="preserve"> cambiado</w:t>
      </w:r>
      <w:r>
        <w:t xml:space="preserve"> mucho</w:t>
      </w:r>
      <w:r>
        <w:rPr>
          <w:color w:val="CCCCCC"/>
        </w:rPr>
        <w:t xml:space="preserve"> los</w:t>
      </w:r>
      <w:r>
        <w:t xml:space="preserve"> nombres</w:t>
      </w:r>
      <w:r>
        <w:rPr>
          <w:color w:val="CCCCCC"/>
        </w:rPr>
        <w:t xml:space="preserve"> y</w:t>
      </w:r>
      <w:r>
        <w:t xml:space="preserve"> y</w:t>
      </w:r>
      <w:r>
        <w:t xml:space="preserve"> bueno</w:t>
      </w:r>
      <w:r>
        <w:t>,</w:t>
      </w:r>
      <w:r>
        <w:rPr>
          <w:color w:val="CCCCCC"/>
        </w:rPr>
        <w:t xml:space="preserve"> este</w:t>
      </w:r>
      <w:r>
        <w:rPr>
          <w:color w:val="CCCCCC"/>
        </w:rPr>
        <w:t xml:space="preserve"> se</w:t>
      </w:r>
      <w:r>
        <w:rPr>
          <w:color w:val="CCCCCC"/>
        </w:rPr>
        <w:t xml:space="preserve"> articula</w:t>
      </w:r>
      <w:r>
        <w:t xml:space="preserve"> mucho</w:t>
      </w:r>
      <w:r>
        <w:rPr>
          <w:color w:val="CCCCCC"/>
        </w:rPr>
        <w:t xml:space="preserve"> con</w:t>
      </w:r>
      <w:r>
        <w:t xml:space="preserve"> ellas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reconocía</w:t>
      </w:r>
      <w:r>
        <w:rPr>
          <w:color w:val="CCCCCC"/>
        </w:rPr>
        <w:t xml:space="preserve"> su</w:t>
      </w:r>
      <w:r>
        <w:rPr>
          <w:color w:val="CCCCCC"/>
        </w:rPr>
        <w:t xml:space="preserve"> ni</w:t>
      </w:r>
      <w:r>
        <w:rPr>
          <w:color w:val="CCCCCC"/>
        </w:rPr>
        <w:t xml:space="preserve"> pena</w:t>
      </w:r>
      <w:r>
        <w:rPr>
          <w:color w:val="CCCCCC"/>
        </w:rPr>
        <w:t xml:space="preserve"> actualmente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a</w:t>
      </w:r>
      <w:r>
        <w:rPr>
          <w:color w:val="CCCCCC"/>
        </w:rPr>
        <w:t xml:space="preserve"> cambio</w:t>
      </w:r>
      <w:r>
        <w:rPr>
          <w:color w:val="CCCCCC"/>
        </w:rPr>
        <w:t xml:space="preserve"> alguien</w:t>
      </w:r>
      <w:r>
        <w:t xml:space="preserve"> alguna</w:t>
      </w:r>
      <w:r>
        <w:rPr>
          <w:color w:val="CCCCCC"/>
        </w:rPr>
        <w:t xml:space="preserve"> vez</w:t>
      </w:r>
      <w:r>
        <w:rPr>
          <w:color w:val="CCCCCC"/>
        </w:rPr>
        <w:t xml:space="preserve"> y</w:t>
      </w:r>
      <w:r>
        <w:rPr>
          <w:color w:val="CCCCCC"/>
        </w:rPr>
        <w:t xml:space="preserve"> a</w:t>
      </w:r>
      <w:r>
        <w:t xml:space="preserve"> los</w:t>
      </w:r>
      <w:r>
        <w:t xml:space="preserve"> nombres</w:t>
      </w:r>
    </w:p>
    <w:p>
      <w:r>
        <w:t xml:space="preserve">spk_2: </w:t>
      </w:r>
      <w:r>
        <w:rPr>
          <w:color w:val="CCCCCC"/>
        </w:rPr>
        <w:t xml:space="preserve"> y</w:t>
      </w:r>
      <w:r>
        <w:rPr>
          <w:color w:val="CCCCCC"/>
        </w:rPr>
        <w:t xml:space="preserve"> este</w:t>
      </w:r>
      <w:r>
        <w:t>,</w:t>
      </w:r>
      <w:r>
        <w:rPr>
          <w:color w:val="CCCCCC"/>
        </w:rPr>
        <w:t xml:space="preserve"> en</w:t>
      </w:r>
      <w:r>
        <w:t xml:space="preserve"> casos</w:t>
      </w:r>
      <w:r>
        <w:t xml:space="preserve"> incluso</w:t>
      </w:r>
      <w:r>
        <w:t xml:space="preserve"> en</w:t>
      </w:r>
      <w:r>
        <w:t xml:space="preserve"> los</w:t>
      </w:r>
      <w:r>
        <w:t xml:space="preserve"> que</w:t>
      </w:r>
      <w:r>
        <w:t xml:space="preserve"> se</w:t>
      </w:r>
      <w:r>
        <w:t xml:space="preserve"> requiere</w:t>
      </w:r>
      <w:r>
        <w:t xml:space="preserve"> que</w:t>
      </w:r>
      <w:r>
        <w:t xml:space="preserve"> se</w:t>
      </w:r>
      <w:r>
        <w:rPr>
          <w:color w:val="CCCCCC"/>
        </w:rPr>
        <w:t xml:space="preserve"> activen</w:t>
      </w:r>
      <w:r>
        <w:t xml:space="preserve"> ellos</w:t>
      </w:r>
      <w:r>
        <w:rPr>
          <w:color w:val="CCCCCC"/>
        </w:rPr>
        <w:t xml:space="preserve"> para</w:t>
      </w:r>
      <w:r>
        <w:rPr>
          <w:color w:val="CCCCCC"/>
        </w:rPr>
        <w:t xml:space="preserve"> trasladar</w:t>
      </w:r>
      <w:r>
        <w:t xml:space="preserve"> o</w:t>
      </w:r>
      <w:r>
        <w:t xml:space="preserve"> incluso</w:t>
      </w:r>
      <w:r>
        <w:rPr>
          <w:color w:val="CCCCCC"/>
        </w:rPr>
        <w:t xml:space="preserve"> identificación</w:t>
      </w:r>
      <w:r>
        <w:t xml:space="preserve"> de</w:t>
      </w:r>
      <w:r>
        <w:t xml:space="preserve"> alguna</w:t>
      </w:r>
      <w:r>
        <w:t xml:space="preserve"> persona</w:t>
      </w:r>
      <w:r>
        <w:t>,</w:t>
      </w:r>
      <w:r>
        <w:rPr>
          <w:color w:val="CCCCCC"/>
        </w:rPr>
        <w:t xml:space="preserve"> analiza</w:t>
      </w:r>
      <w:r>
        <w:t xml:space="preserve"> también</w:t>
      </w:r>
      <w:r>
        <w:t xml:space="preserve"> con</w:t>
      </w:r>
      <w:r>
        <w:t xml:space="preserve"> el</w:t>
      </w:r>
      <w:r>
        <w:rPr>
          <w:color w:val="CCCCCC"/>
        </w:rPr>
        <w:t xml:space="preserve"> institución</w:t>
      </w:r>
      <w:r>
        <w:rPr>
          <w:color w:val="CCCCCC"/>
        </w:rPr>
        <w:t xml:space="preserve"> eso</w:t>
      </w:r>
      <w:r>
        <w:rPr>
          <w:color w:val="CCCCCC"/>
        </w:rPr>
        <w:t xml:space="preserve"> de</w:t>
      </w:r>
      <w:r>
        <w:rPr>
          <w:color w:val="CCCCCC"/>
        </w:rPr>
        <w:t xml:space="preserve"> entre</w:t>
      </w:r>
      <w:r>
        <w:t xml:space="preserve"> las</w:t>
      </w:r>
      <w:r>
        <w:t xml:space="preserve"> principales</w:t>
      </w:r>
      <w:r>
        <w:t>,</w:t>
      </w:r>
      <w:r>
        <w:t xml:space="preserve"> que</w:t>
      </w:r>
      <w:r>
        <w:t xml:space="preserve"> son</w:t>
      </w:r>
      <w:r>
        <w:t xml:space="preserve"> los</w:t>
      </w:r>
      <w:r>
        <w:t xml:space="preserve"> que</w:t>
      </w:r>
      <w:r>
        <w:t xml:space="preserve"> con</w:t>
      </w:r>
      <w:r>
        <w:rPr>
          <w:color w:val="CCCCCC"/>
        </w:rPr>
        <w:t xml:space="preserve"> las</w:t>
      </w:r>
      <w:r>
        <w:t xml:space="preserve"> que</w:t>
      </w:r>
      <w:r>
        <w:t xml:space="preserve"> mayor</w:t>
      </w:r>
      <w:r>
        <w:rPr>
          <w:color w:val="CCCCCC"/>
        </w:rPr>
        <w:t xml:space="preserve"> tienen</w:t>
      </w:r>
      <w:r>
        <w:rPr>
          <w:color w:val="CCCCCC"/>
        </w:rPr>
        <w:t xml:space="preserve"> tras</w:t>
      </w:r>
      <w:r>
        <w:t xml:space="preserve"> relacionamiento</w:t>
      </w:r>
      <w:r>
        <w:rPr>
          <w:color w:val="CCCCCC"/>
        </w:rPr>
        <w:t xml:space="preserve"> tenemos</w:t>
      </w:r>
      <w:r>
        <w:rPr>
          <w:color w:val="CCCCCC"/>
        </w:rPr>
        <w:t xml:space="preserve"> y</w:t>
      </w:r>
      <w:r>
        <w:t xml:space="preserve"> con</w:t>
      </w:r>
      <w:r>
        <w:t xml:space="preserve"> las</w:t>
      </w:r>
      <w:r>
        <w:t xml:space="preserve"> organizaciones</w:t>
      </w:r>
      <w:r>
        <w:t xml:space="preserve"> de</w:t>
      </w:r>
    </w:p>
    <w:p>
      <w:r>
        <w:t xml:space="preserve">spk_2: </w:t>
      </w:r>
      <w:r>
        <w:rPr>
          <w:color w:val="CCCCCC"/>
        </w:rPr>
        <w:t xml:space="preserve"> el</w:t>
      </w:r>
      <w:r>
        <w:t xml:space="preserve"> que</w:t>
      </w:r>
      <w:r>
        <w:t xml:space="preserve"> tenemos</w:t>
      </w:r>
      <w:r>
        <w:t>,</w:t>
      </w:r>
      <w:r>
        <w:t xml:space="preserve"> con</w:t>
      </w:r>
      <w:r>
        <w:t xml:space="preserve"> todas</w:t>
      </w:r>
      <w:r>
        <w:rPr>
          <w:color w:val="CCCCCC"/>
        </w:rPr>
        <w:t xml:space="preserve"> las</w:t>
      </w:r>
      <w:r>
        <w:t xml:space="preserve"> contadas</w:t>
      </w:r>
      <w:r>
        <w:t>.</w:t>
      </w:r>
      <w:r>
        <w:rPr>
          <w:color w:val="CCCCCC"/>
        </w:rPr>
        <w:t xml:space="preserve"> Siempre</w:t>
      </w:r>
      <w:r>
        <w:rPr>
          <w:color w:val="CCCCCC"/>
        </w:rPr>
        <w:t xml:space="preserve"> estamos</w:t>
      </w:r>
      <w:r>
        <w:t xml:space="preserve"> articulando</w:t>
      </w:r>
      <w:r>
        <w:t>,</w:t>
      </w:r>
      <w:r>
        <w:t xml:space="preserve"> apoyando</w:t>
      </w:r>
      <w:r>
        <w:rPr>
          <w:color w:val="CCCCCC"/>
        </w:rPr>
        <w:t xml:space="preserve"> en</w:t>
      </w:r>
      <w:r>
        <w:t xml:space="preserve"> la</w:t>
      </w:r>
      <w:r>
        <w:t xml:space="preserve"> gestión</w:t>
      </w:r>
      <w:r>
        <w:t xml:space="preserve"> e</w:t>
      </w:r>
      <w:r>
        <w:t xml:space="preserve"> incluso</w:t>
      </w:r>
      <w:r>
        <w:t xml:space="preserve"> hay</w:t>
      </w:r>
      <w:r>
        <w:t xml:space="preserve"> mesas</w:t>
      </w:r>
      <w:r>
        <w:rPr>
          <w:color w:val="CCCCCC"/>
        </w:rPr>
        <w:t xml:space="preserve"> de</w:t>
      </w:r>
      <w:r>
        <w:rPr>
          <w:color w:val="CCCCCC"/>
        </w:rPr>
        <w:t xml:space="preserve"> cada</w:t>
      </w:r>
      <w:r>
        <w:t xml:space="preserve"> de</w:t>
      </w:r>
      <w:r>
        <w:rPr>
          <w:color w:val="CCCCCC"/>
        </w:rPr>
        <w:t xml:space="preserve"> análisis</w:t>
      </w:r>
      <w:r>
        <w:t xml:space="preserve"> de</w:t>
      </w:r>
      <w:r>
        <w:t xml:space="preserve"> casos</w:t>
      </w:r>
      <w:r>
        <w:t>,</w:t>
      </w:r>
      <w:r>
        <w:t xml:space="preserve"> dependiendo</w:t>
      </w:r>
      <w:r>
        <w:t xml:space="preserve"> de</w:t>
      </w:r>
      <w:r>
        <w:t xml:space="preserve"> de</w:t>
      </w:r>
      <w:r>
        <w:t xml:space="preserve"> la</w:t>
      </w:r>
      <w:r>
        <w:t xml:space="preserve"> situación</w:t>
      </w:r>
      <w:r>
        <w:t xml:space="preserve"> en</w:t>
      </w:r>
      <w:r>
        <w:t xml:space="preserve"> la</w:t>
      </w:r>
      <w:r>
        <w:t xml:space="preserve"> que</w:t>
      </w:r>
      <w:r>
        <w:t xml:space="preserve"> se</w:t>
      </w:r>
      <w:r>
        <w:t xml:space="preserve"> encuentre</w:t>
      </w:r>
      <w:r>
        <w:t>,</w:t>
      </w:r>
      <w:r>
        <w:t xml:space="preserve"> que</w:t>
      </w:r>
      <w:r>
        <w:t xml:space="preserve"> se</w:t>
      </w:r>
      <w:r>
        <w:t xml:space="preserve"> activan</w:t>
      </w:r>
      <w:r>
        <w:rPr>
          <w:color w:val="CCCCCC"/>
        </w:rPr>
        <w:t xml:space="preserve"> algunas</w:t>
      </w:r>
      <w:r>
        <w:rPr>
          <w:color w:val="CCCCCC"/>
        </w:rPr>
        <w:t xml:space="preserve"> apreciaciones</w:t>
      </w:r>
      <w:r>
        <w:rPr>
          <w:color w:val="CCCCCC"/>
        </w:rPr>
        <w:t xml:space="preserve"> con</w:t>
      </w:r>
      <w:r>
        <w:rPr>
          <w:color w:val="CCCCCC"/>
        </w:rPr>
        <w:t xml:space="preserve"> sus</w:t>
      </w:r>
      <w:r>
        <w:t xml:space="preserve"> asistencias</w:t>
      </w:r>
      <w:r>
        <w:rPr>
          <w:color w:val="CCCCCC"/>
        </w:rPr>
        <w:t xml:space="preserve"> o</w:t>
      </w:r>
      <w:r>
        <w:t xml:space="preserve"> o</w:t>
      </w:r>
      <w:r>
        <w:t xml:space="preserve"> con</w:t>
      </w:r>
      <w:r>
        <w:t xml:space="preserve"> sus</w:t>
      </w:r>
      <w:r>
        <w:t xml:space="preserve"> experticia</w:t>
      </w:r>
      <w:r>
        <w:rPr>
          <w:color w:val="CCCCCC"/>
        </w:rPr>
        <w:t xml:space="preserve"> para</w:t>
      </w:r>
      <w:r>
        <w:t xml:space="preserve"> para</w:t>
      </w:r>
      <w:r>
        <w:t xml:space="preserve"> canalizar</w:t>
      </w:r>
      <w:r>
        <w:t>,</w:t>
      </w:r>
      <w:r>
        <w:rPr>
          <w:color w:val="CCCCCC"/>
        </w:rPr>
        <w:t xml:space="preserve"> impulsar</w:t>
      </w:r>
      <w:r>
        <w:t xml:space="preserve"> la</w:t>
      </w:r>
      <w:r>
        <w:t xml:space="preserve"> gestión</w:t>
      </w:r>
      <w:r>
        <w:t xml:space="preserve"> de</w:t>
      </w:r>
      <w:r>
        <w:t xml:space="preserve"> los</w:t>
      </w:r>
      <w:r>
        <w:t xml:space="preserve"> casos</w:t>
      </w:r>
    </w:p>
    <w:p>
      <w:r>
        <w:t xml:space="preserve">spk_2: </w:t>
      </w:r>
      <w:r>
        <w:rPr>
          <w:color w:val="CCCCCC"/>
        </w:rPr>
        <w:t xml:space="preserve"> Son</w:t>
      </w:r>
      <w:r>
        <w:t xml:space="preserve"> dieciséis</w:t>
      </w:r>
      <w:r>
        <w:t xml:space="preserve"> organizaciones</w:t>
      </w:r>
      <w:r>
        <w:t xml:space="preserve"> que</w:t>
      </w:r>
      <w:r>
        <w:t xml:space="preserve"> existen</w:t>
      </w:r>
      <w:r>
        <w:t xml:space="preserve"> en</w:t>
      </w:r>
      <w:r>
        <w:t xml:space="preserve"> barquillas</w:t>
      </w:r>
      <w:r>
        <w:rPr>
          <w:color w:val="CCCCCC"/>
        </w:rPr>
        <w:t xml:space="preserve"> actualmente</w:t>
      </w:r>
      <w:r>
        <w:rPr>
          <w:color w:val="CCCCCC"/>
        </w:rPr>
        <w:t xml:space="preserve"> con</w:t>
      </w:r>
      <w:r>
        <w:rPr>
          <w:color w:val="CCCCCC"/>
        </w:rPr>
        <w:t xml:space="preserve"> los</w:t>
      </w:r>
      <w:r>
        <w:t xml:space="preserve"> que</w:t>
      </w:r>
      <w:r>
        <w:t xml:space="preserve"> se</w:t>
      </w:r>
      <w:r>
        <w:t xml:space="preserve"> articula</w:t>
      </w:r>
      <w:r>
        <w:t>,</w:t>
      </w:r>
      <w:r>
        <w:rPr>
          <w:color w:val="CCCCCC"/>
        </w:rPr>
        <w:t xml:space="preserve"> claro</w:t>
      </w:r>
      <w:r>
        <w:t>,</w:t>
      </w:r>
    </w:p>
    <w:p>
      <w:r>
        <w:t xml:space="preserve">spk_0: </w:t>
      </w:r>
      <w:r>
        <w:rPr>
          <w:color w:val="CCCCCC"/>
        </w:rPr>
        <w:t xml:space="preserve"> gracias</w:t>
      </w:r>
      <w:r>
        <w:t xml:space="preserve"> David</w:t>
      </w:r>
    </w:p>
    <w:p>
      <w:r>
        <w:t xml:space="preserve">spk_0: </w:t>
      </w:r>
      <w:r>
        <w:rPr>
          <w:color w:val="CCCCCC"/>
        </w:rPr>
        <w:t xml:space="preserve"> que</w:t>
      </w:r>
      <w:r>
        <w:t xml:space="preserve"> actividades</w:t>
      </w:r>
      <w:r>
        <w:t xml:space="preserve"> se</w:t>
      </w:r>
      <w:r>
        <w:t xml:space="preserve"> realizan</w:t>
      </w:r>
      <w:r>
        <w:t xml:space="preserve"> al</w:t>
      </w:r>
      <w:r>
        <w:t xml:space="preserve"> interior</w:t>
      </w:r>
      <w:r>
        <w:t xml:space="preserve"> del</w:t>
      </w:r>
      <w:r>
        <w:rPr>
          <w:color w:val="CCCCCC"/>
        </w:rPr>
        <w:t xml:space="preserve"> espacio</w:t>
      </w:r>
      <w:r>
        <w:t xml:space="preserve"> de</w:t>
      </w:r>
      <w:r>
        <w:rPr>
          <w:color w:val="CCCCCC"/>
        </w:rPr>
        <w:t xml:space="preserve"> alojamiento</w:t>
      </w:r>
      <w:r>
        <w:t xml:space="preserve"> para</w:t>
      </w:r>
      <w:r>
        <w:t xml:space="preserve"> fomentar</w:t>
      </w:r>
      <w:r>
        <w:t xml:space="preserve"> medios</w:t>
      </w:r>
      <w:r>
        <w:t xml:space="preserve"> de</w:t>
      </w:r>
      <w:r>
        <w:t xml:space="preserve"> vida</w:t>
      </w:r>
      <w:r>
        <w:t xml:space="preserve"> y</w:t>
      </w:r>
      <w:r>
        <w:t xml:space="preserve"> de</w:t>
      </w:r>
      <w:r>
        <w:t xml:space="preserve"> esta</w:t>
      </w:r>
      <w:r>
        <w:t xml:space="preserve"> forma</w:t>
      </w:r>
      <w:r>
        <w:t xml:space="preserve"> contribuir</w:t>
      </w:r>
      <w:r>
        <w:rPr>
          <w:color w:val="CCCCCC"/>
        </w:rPr>
        <w:t xml:space="preserve"> el</w:t>
      </w:r>
      <w:r>
        <w:rPr>
          <w:color w:val="CCCCCC"/>
        </w:rPr>
        <w:t xml:space="preserve"> plan</w:t>
      </w:r>
      <w:r>
        <w:t xml:space="preserve"> de</w:t>
      </w:r>
      <w:r>
        <w:t xml:space="preserve"> vida</w:t>
      </w:r>
      <w:r>
        <w:t xml:space="preserve"> de</w:t>
      </w:r>
      <w:r>
        <w:t xml:space="preserve"> los</w:t>
      </w:r>
      <w:r>
        <w:t xml:space="preserve"> grupos</w:t>
      </w:r>
      <w:r>
        <w:t xml:space="preserve"> familiares</w:t>
      </w:r>
    </w:p>
    <w:p>
      <w:r>
        <w:t xml:space="preserve">spk_2: </w:t>
      </w:r>
      <w:r>
        <w:rPr>
          <w:color w:val="CCCCCC"/>
        </w:rPr>
        <w:t xml:space="preserve"> al</w:t>
      </w:r>
      <w:r>
        <w:t xml:space="preserve"> interior</w:t>
      </w:r>
      <w:r>
        <w:t>.</w:t>
      </w:r>
      <w:r>
        <w:rPr>
          <w:color w:val="CCCCCC"/>
        </w:rPr>
        <w:t xml:space="preserve"> Si</w:t>
      </w:r>
    </w:p>
    <w:p>
      <w:r>
        <w:t xml:space="preserve">spk_0: </w:t>
      </w:r>
      <w:r>
        <w:t xml:space="preserve"> realizan</w:t>
      </w:r>
      <w:r>
        <w:t xml:space="preserve"> alguna</w:t>
      </w:r>
      <w:r>
        <w:t xml:space="preserve"> actividad</w:t>
      </w:r>
    </w:p>
    <w:p>
      <w:r>
        <w:t xml:space="preserve">spk_2: </w:t>
      </w:r>
      <w:r>
        <w:rPr>
          <w:color w:val="CCCCCC"/>
        </w:rPr>
        <w:t xml:space="preserve"> de</w:t>
      </w:r>
      <w:r>
        <w:rPr>
          <w:color w:val="CCCCCC"/>
        </w:rPr>
        <w:t xml:space="preserve"> medios</w:t>
      </w:r>
      <w:r>
        <w:t xml:space="preserve"> de</w:t>
      </w:r>
      <w:r>
        <w:t xml:space="preserve"> vida</w:t>
      </w:r>
    </w:p>
    <w:p>
      <w:r>
        <w:t xml:space="preserve">spk_0: </w:t>
      </w:r>
      <w:r>
        <w:rPr>
          <w:color w:val="CCCCCC"/>
        </w:rPr>
        <w:t xml:space="preserve"> para</w:t>
      </w:r>
      <w:r>
        <w:rPr>
          <w:color w:val="CCCCCC"/>
        </w:rPr>
        <w:t xml:space="preserve"> formación</w:t>
      </w:r>
      <w:r>
        <w:t>,</w:t>
      </w:r>
    </w:p>
    <w:p>
      <w:r>
        <w:t xml:space="preserve">spk_2: </w:t>
      </w:r>
      <w:r>
        <w:rPr>
          <w:color w:val="CCCCCC"/>
        </w:rPr>
        <w:t xml:space="preserve"> no</w:t>
      </w:r>
      <w:r>
        <w:t xml:space="preserve"> son</w:t>
      </w:r>
      <w:r>
        <w:rPr>
          <w:color w:val="CCCCCC"/>
        </w:rPr>
        <w:t xml:space="preserve"> es-</w:t>
      </w:r>
      <w:r>
        <w:t>.</w:t>
      </w:r>
      <w:r>
        <w:rPr>
          <w:color w:val="CCCCCC"/>
        </w:rPr>
        <w:t xml:space="preserve"> Te</w:t>
      </w:r>
      <w:r>
        <w:t xml:space="preserve"> parte</w:t>
      </w:r>
      <w:r>
        <w:t xml:space="preserve"> de</w:t>
      </w:r>
      <w:r>
        <w:t xml:space="preserve"> los</w:t>
      </w:r>
      <w:r>
        <w:t xml:space="preserve"> servicios</w:t>
      </w:r>
      <w:r>
        <w:t xml:space="preserve"> directos</w:t>
      </w:r>
      <w:r>
        <w:rPr>
          <w:color w:val="CCCCCC"/>
        </w:rPr>
        <w:t xml:space="preserve"> decir</w:t>
      </w:r>
      <w:r>
        <w:rPr>
          <w:color w:val="CCCCCC"/>
        </w:rPr>
        <w:t xml:space="preserve"> de</w:t>
      </w:r>
      <w:r>
        <w:t xml:space="preserve"> del</w:t>
      </w:r>
      <w:r>
        <w:rPr>
          <w:color w:val="CCCCCC"/>
        </w:rPr>
        <w:t xml:space="preserve"> centro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sí</w:t>
      </w:r>
      <w:r>
        <w:t xml:space="preserve"> como</w:t>
      </w:r>
      <w:r>
        <w:t xml:space="preserve"> parte</w:t>
      </w:r>
      <w:r>
        <w:t xml:space="preserve"> de</w:t>
      </w:r>
      <w:r>
        <w:t xml:space="preserve"> algunas</w:t>
      </w:r>
      <w:r>
        <w:t xml:space="preserve"> actividades</w:t>
      </w:r>
      <w:r>
        <w:t>,</w:t>
      </w:r>
      <w:r>
        <w:rPr>
          <w:color w:val="CCCCCC"/>
        </w:rPr>
        <w:t xml:space="preserve"> quizás</w:t>
      </w:r>
      <w:r>
        <w:rPr>
          <w:color w:val="CCCCCC"/>
        </w:rPr>
        <w:t xml:space="preserve"> complementarias</w:t>
      </w:r>
      <w:r>
        <w:t>.</w:t>
      </w:r>
      <w:r>
        <w:rPr>
          <w:color w:val="CCCCCC"/>
        </w:rPr>
        <w:t xml:space="preserve"> Igual</w:t>
      </w:r>
      <w:r>
        <w:rPr>
          <w:color w:val="CCCCCC"/>
        </w:rPr>
        <w:t xml:space="preserve"> esto</w:t>
      </w:r>
      <w:r>
        <w:t xml:space="preserve"> sea</w:t>
      </w:r>
      <w:r>
        <w:t>,</w:t>
      </w:r>
      <w:r>
        <w:t xml:space="preserve"> lo</w:t>
      </w:r>
      <w:r>
        <w:t xml:space="preserve"> hacemos</w:t>
      </w:r>
      <w:r>
        <w:rPr>
          <w:color w:val="CCCCCC"/>
        </w:rPr>
        <w:t xml:space="preserve"> más</w:t>
      </w:r>
      <w:r>
        <w:t xml:space="preserve"> con</w:t>
      </w:r>
      <w:r>
        <w:t xml:space="preserve"> apoyo</w:t>
      </w:r>
      <w:r>
        <w:t xml:space="preserve"> de</w:t>
      </w:r>
      <w:r>
        <w:t xml:space="preserve"> las</w:t>
      </w:r>
      <w:r>
        <w:t xml:space="preserve"> organizaciones</w:t>
      </w:r>
      <w:r>
        <w:t xml:space="preserve"> que</w:t>
      </w:r>
      <w:r>
        <w:rPr>
          <w:color w:val="CCCCCC"/>
        </w:rPr>
        <w:t xml:space="preserve"> sí</w:t>
      </w:r>
      <w:r>
        <w:rPr>
          <w:color w:val="CCCCCC"/>
        </w:rPr>
        <w:t xml:space="preserve"> tienen</w:t>
      </w:r>
      <w:r>
        <w:rPr>
          <w:color w:val="CCCCCC"/>
        </w:rPr>
        <w:t xml:space="preserve"> esta</w:t>
      </w:r>
      <w:r>
        <w:rPr>
          <w:color w:val="CCCCCC"/>
        </w:rPr>
        <w:t xml:space="preserve"> línea</w:t>
      </w:r>
    </w:p>
    <w:p>
      <w:r>
        <w:t xml:space="preserve">spk_2: </w:t>
      </w:r>
      <w:r>
        <w:rPr>
          <w:color w:val="CCCCCC"/>
        </w:rPr>
        <w:t xml:space="preserve"> de</w:t>
      </w:r>
      <w:r>
        <w:t xml:space="preserve"> medios</w:t>
      </w:r>
      <w:r>
        <w:t xml:space="preserve"> de</w:t>
      </w:r>
      <w:r>
        <w:t xml:space="preserve"> vida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con</w:t>
      </w:r>
      <w:r>
        <w:t xml:space="preserve"> servicios</w:t>
      </w:r>
      <w:r>
        <w:t xml:space="preserve"> de</w:t>
      </w:r>
      <w:r>
        <w:rPr>
          <w:color w:val="CCCCCC"/>
        </w:rPr>
        <w:t xml:space="preserve"> súbita</w:t>
      </w:r>
      <w:r>
        <w:t>.</w:t>
      </w:r>
      <w:r>
        <w:rPr>
          <w:color w:val="CCCCCC"/>
        </w:rPr>
        <w:t xml:space="preserve"> Si</w:t>
      </w:r>
      <w:r>
        <w:t xml:space="preserve"> trabajamos</w:t>
      </w:r>
      <w:r>
        <w:t xml:space="preserve"> este</w:t>
      </w:r>
      <w:r>
        <w:t xml:space="preserve"> tema</w:t>
      </w:r>
      <w:r>
        <w:t xml:space="preserve"> de</w:t>
      </w:r>
      <w:r>
        <w:rPr>
          <w:color w:val="CCCCCC"/>
        </w:rPr>
        <w:t xml:space="preserve"> capacitaciones</w:t>
      </w:r>
      <w:r>
        <w:t>,</w:t>
      </w:r>
      <w:r>
        <w:rPr>
          <w:color w:val="CCCCCC"/>
        </w:rPr>
        <w:t xml:space="preserve"> les</w:t>
      </w:r>
      <w:r>
        <w:rPr>
          <w:color w:val="CCCCCC"/>
        </w:rPr>
        <w:t xml:space="preserve"> se</w:t>
      </w:r>
      <w:r>
        <w:rPr>
          <w:color w:val="CCCCCC"/>
        </w:rPr>
        <w:t xml:space="preserve"> le</w:t>
      </w:r>
      <w:r>
        <w:t xml:space="preserve"> vincula</w:t>
      </w:r>
      <w:r>
        <w:rPr>
          <w:color w:val="CCCCCC"/>
        </w:rPr>
        <w:t xml:space="preserve"> en</w:t>
      </w:r>
      <w:r>
        <w:t xml:space="preserve"> alguna</w:t>
      </w:r>
      <w:r>
        <w:t xml:space="preserve"> iniciativa</w:t>
      </w:r>
      <w:r>
        <w:t xml:space="preserve"> de</w:t>
      </w:r>
      <w:r>
        <w:t xml:space="preserve"> emprendimientos</w:t>
      </w:r>
      <w:r>
        <w:t>,</w:t>
      </w:r>
      <w: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o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este</w:t>
      </w:r>
    </w:p>
    <w:p>
      <w:r>
        <w:t xml:space="preserve">spk_2: </w:t>
      </w:r>
      <w:r>
        <w:rPr>
          <w:color w:val="CCCCCC"/>
        </w:rPr>
        <w:t xml:space="preserve"> actividad</w:t>
      </w:r>
      <w:r>
        <w:rPr>
          <w:color w:val="CCCCCC"/>
        </w:rPr>
        <w:t xml:space="preserve"> ocupación</w:t>
      </w:r>
      <w:r>
        <w:rPr>
          <w:color w:val="CCCCCC"/>
        </w:rPr>
        <w:t xml:space="preserve"> del</w:t>
      </w:r>
      <w:r>
        <w:rPr>
          <w:color w:val="CCCCCC"/>
        </w:rPr>
        <w:t xml:space="preserve"> tiempo</w:t>
      </w:r>
      <w:r>
        <w:rPr>
          <w:color w:val="CCCCCC"/>
        </w:rPr>
        <w:t xml:space="preserve"> libre</w:t>
      </w:r>
      <w:r>
        <w:t>,</w:t>
      </w:r>
      <w:r>
        <w:rPr>
          <w:color w:val="CCCCCC"/>
        </w:rPr>
        <w:t xml:space="preserve"> actividades</w:t>
      </w:r>
      <w:r>
        <w:rPr>
          <w:color w:val="CCCCCC"/>
        </w:rPr>
        <w:t xml:space="preserve"> productivas</w:t>
      </w:r>
      <w:r>
        <w:rPr>
          <w:color w:val="CCCCCC"/>
        </w:rPr>
        <w:t xml:space="preserve"> depende</w:t>
      </w:r>
      <w:r>
        <w:t xml:space="preserve"> mucho</w:t>
      </w:r>
      <w:r>
        <w:t>,</w:t>
      </w:r>
      <w:r>
        <w:t xml:space="preserve"> también</w:t>
      </w:r>
      <w:r>
        <w:t xml:space="preserve"> de</w:t>
      </w:r>
      <w:r>
        <w:t xml:space="preserve"> de</w:t>
      </w:r>
      <w:r>
        <w:t xml:space="preserve"> por</w:t>
      </w:r>
      <w:r>
        <w:t xml:space="preserve"> lo</w:t>
      </w:r>
      <w:r>
        <w:rPr>
          <w:color w:val="CCCCCC"/>
        </w:rPr>
        <w:t xml:space="preserve"> menciones</w:t>
      </w:r>
      <w:r>
        <w:t xml:space="preserve"> de</w:t>
      </w:r>
      <w:r>
        <w:t xml:space="preserve"> las</w:t>
      </w:r>
      <w:r>
        <w:rPr>
          <w:color w:val="CCCCCC"/>
        </w:rPr>
        <w:t xml:space="preserve"> organizaciones</w:t>
      </w:r>
      <w:r>
        <w:rPr>
          <w:color w:val="CCCCCC"/>
        </w:rPr>
        <w:t xml:space="preserve"> no</w:t>
      </w:r>
      <w:r>
        <w:t xml:space="preserve"> y</w:t>
      </w:r>
      <w:r>
        <w:t xml:space="preserve"> también</w:t>
      </w:r>
      <w:r>
        <w:t xml:space="preserve"> de</w:t>
      </w:r>
      <w:r>
        <w:rPr>
          <w:color w:val="CCCCCC"/>
        </w:rPr>
        <w:t xml:space="preserve"> este</w:t>
      </w:r>
      <w:r>
        <w:rPr>
          <w:color w:val="CCCCCC"/>
        </w:rPr>
        <w:t xml:space="preserve"> al</w:t>
      </w:r>
      <w:r>
        <w:rPr>
          <w:color w:val="CCCCCC"/>
        </w:rPr>
        <w:t xml:space="preserve"> interno</w:t>
      </w:r>
      <w:r>
        <w:t>,</w:t>
      </w:r>
      <w:r>
        <w:t xml:space="preserve"> también</w:t>
      </w:r>
      <w:r>
        <w:t xml:space="preserve"> de</w:t>
      </w:r>
      <w:r>
        <w:t xml:space="preserve"> las</w:t>
      </w:r>
      <w:r>
        <w:t xml:space="preserve"> prioridades</w:t>
      </w:r>
      <w:r>
        <w:t xml:space="preserve"> que</w:t>
      </w:r>
      <w:r>
        <w:t xml:space="preserve"> se</w:t>
      </w:r>
      <w:r>
        <w:rPr>
          <w:color w:val="CCCCCC"/>
        </w:rPr>
        <w:t xml:space="preserve"> vayan</w:t>
      </w:r>
      <w:r>
        <w:t xml:space="preserve"> canalizando</w:t>
      </w:r>
      <w:r>
        <w:rPr>
          <w:color w:val="CCCCCC"/>
        </w:rPr>
        <w:t xml:space="preserve"> durante</w:t>
      </w:r>
      <w:r>
        <w:t xml:space="preserve"> ese</w:t>
      </w:r>
      <w:r>
        <w:t xml:space="preserve"> mes</w:t>
      </w:r>
      <w:r>
        <w:t>.</w:t>
      </w:r>
      <w:r>
        <w:t xml:space="preserve"> Y</w:t>
      </w:r>
      <w:r>
        <w:t xml:space="preserve"> de</w:t>
      </w:r>
      <w:r>
        <w:t xml:space="preserve"> los</w:t>
      </w:r>
      <w:r>
        <w:rPr>
          <w:color w:val="CCCCCC"/>
        </w:rPr>
        <w:t xml:space="preserve"> fondos</w:t>
      </w:r>
      <w:r>
        <w:rPr>
          <w:color w:val="CCCCCC"/>
        </w:rPr>
        <w:t xml:space="preserve"> también</w:t>
      </w:r>
      <w:r>
        <w:t>.</w:t>
      </w:r>
      <w:r>
        <w:rPr>
          <w:color w:val="CCCCCC"/>
        </w:rPr>
        <w:t xml:space="preserve"> Claro</w:t>
      </w:r>
      <w:r>
        <w:t>,</w:t>
      </w:r>
      <w:r>
        <w:t xml:space="preserve"> que</w:t>
      </w:r>
      <w:r>
        <w:t xml:space="preserve"> tengamos</w:t>
      </w:r>
      <w:r>
        <w:t xml:space="preserve"> los</w:t>
      </w:r>
      <w:r>
        <w:t xml:space="preserve"> recursos</w:t>
      </w:r>
      <w:r>
        <w:t>.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ha</w:t>
      </w:r>
      <w:r>
        <w:t xml:space="preserve"> habido</w:t>
      </w:r>
      <w:r>
        <w:t xml:space="preserve"> meses</w:t>
      </w:r>
      <w:r>
        <w:t xml:space="preserve"> en</w:t>
      </w:r>
      <w:r>
        <w:rPr>
          <w:color w:val="CCCCCC"/>
        </w:rPr>
        <w:t xml:space="preserve"> los</w:t>
      </w:r>
      <w:r>
        <w:t xml:space="preserve"> cuales</w:t>
      </w:r>
      <w:r>
        <w:t xml:space="preserve"> hemos</w:t>
      </w:r>
      <w:r>
        <w:t xml:space="preserve"> realizado</w:t>
      </w:r>
      <w:r>
        <w:t xml:space="preserve"> cursos</w:t>
      </w:r>
      <w:r>
        <w:t xml:space="preserve"> para</w:t>
      </w:r>
      <w:r>
        <w:t xml:space="preserve"> enseñar</w:t>
      </w:r>
      <w:r>
        <w:t xml:space="preserve"> a</w:t>
      </w:r>
      <w:r>
        <w:t xml:space="preserve"> hacer</w:t>
      </w:r>
      <w:r>
        <w:rPr>
          <w:color w:val="CCCCCC"/>
        </w:rPr>
        <w:t xml:space="preserve"> este</w:t>
      </w:r>
    </w:p>
    <w:p>
      <w:r>
        <w:t xml:space="preserve">spk_2: </w:t>
      </w:r>
      <w:r>
        <w:rPr>
          <w:color w:val="CCCCCC"/>
        </w:rPr>
        <w:t xml:space="preserve"> algunos</w:t>
      </w:r>
      <w:r>
        <w:t xml:space="preserve"> materiales</w:t>
      </w:r>
      <w:r>
        <w:t xml:space="preserve"> artesanales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para</w:t>
      </w:r>
      <w:r>
        <w:rPr>
          <w:color w:val="CCCCCC"/>
        </w:rPr>
        <w:t xml:space="preserve"> que</w:t>
      </w:r>
      <w:r>
        <w:rPr>
          <w:color w:val="CCCCCC"/>
        </w:rPr>
        <w:t xml:space="preserve"> ellos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Cómo</w:t>
      </w:r>
      <w:r>
        <w:t xml:space="preserve"> hacer</w:t>
      </w:r>
      <w:r>
        <w:rPr>
          <w:color w:val="CCCCCC"/>
        </w:rPr>
        <w:t xml:space="preserve"> jabón</w:t>
      </w:r>
      <w:r>
        <w:rPr>
          <w:color w:val="CCCCCC"/>
        </w:rPr>
        <w:t xml:space="preserve"> artesanal</w:t>
      </w:r>
      <w:r>
        <w:rPr>
          <w:color w:val="CCCCCC"/>
        </w:rPr>
        <w:t xml:space="preserve"> en</w:t>
      </w:r>
      <w:r>
        <w:rPr>
          <w:color w:val="CCCCCC"/>
        </w:rPr>
        <w:t xml:space="preserve"> cuando</w:t>
      </w:r>
      <w:r>
        <w:t xml:space="preserve"> hace</w:t>
      </w:r>
      <w:r>
        <w:t xml:space="preserve"> un</w:t>
      </w:r>
      <w:r>
        <w:t xml:space="preserve"> tiempo</w:t>
      </w:r>
      <w:r>
        <w:rPr>
          <w:color w:val="CCCCCC"/>
        </w:rPr>
        <w:t xml:space="preserve"> atrás</w:t>
      </w:r>
      <w:r>
        <w:t>,</w:t>
      </w:r>
      <w:r>
        <w:rPr>
          <w:color w:val="CCCCCC"/>
        </w:rPr>
        <w:t xml:space="preserve"> como</w:t>
      </w:r>
      <w:r>
        <w:t xml:space="preserve"> hacer</w:t>
      </w:r>
      <w:r>
        <w:rPr>
          <w:color w:val="CCCCCC"/>
        </w:rPr>
        <w:t xml:space="preserve"> este</w:t>
      </w:r>
      <w:r>
        <w:t xml:space="preserve"> el</w:t>
      </w:r>
      <w:r>
        <w:t xml:space="preserve"> carácter</w:t>
      </w:r>
      <w:r>
        <w:t xml:space="preserve"> ial</w:t>
      </w:r>
      <w:r>
        <w:t xml:space="preserve"> de</w:t>
      </w:r>
      <w:r>
        <w:t xml:space="preserve"> forma</w:t>
      </w:r>
      <w:r>
        <w:t xml:space="preserve"> igual</w:t>
      </w:r>
      <w:r>
        <w:rPr>
          <w:color w:val="CCCCCC"/>
        </w:rPr>
        <w:t xml:space="preserve"> artesanal</w:t>
      </w:r>
      <w:r>
        <w:t>.</w:t>
      </w:r>
      <w:r>
        <w:rPr>
          <w:color w:val="CCCCCC"/>
        </w:rPr>
        <w:t xml:space="preserve"> Así</w:t>
      </w:r>
      <w:r>
        <w:rPr>
          <w:color w:val="CCCCCC"/>
        </w:rPr>
        <w:t xml:space="preserve"> hay</w:t>
      </w:r>
      <w:r>
        <w:t>.</w:t>
      </w:r>
      <w:r>
        <w:rPr>
          <w:color w:val="CCCCCC"/>
        </w:rPr>
        <w:t xml:space="preserve"> También</w:t>
      </w:r>
      <w:r>
        <w:t xml:space="preserve"> se</w:t>
      </w:r>
      <w:r>
        <w:rPr>
          <w:color w:val="CCCCCC"/>
        </w:rPr>
        <w:t xml:space="preserve"> enseñan</w:t>
      </w:r>
      <w:r>
        <w:t xml:space="preserve"> cursos</w:t>
      </w:r>
      <w:r>
        <w:t xml:space="preserve"> de</w:t>
      </w:r>
      <w:r>
        <w:t xml:space="preserve"> peluquería</w:t>
      </w:r>
      <w:r>
        <w:rPr>
          <w:color w:val="CCCCCC"/>
        </w:rPr>
        <w:t xml:space="preserve"> y</w:t>
      </w:r>
      <w:r>
        <w:t xml:space="preserve"> belleza</w:t>
      </w:r>
      <w:r>
        <w:t>.</w:t>
      </w:r>
      <w:r>
        <w:rPr>
          <w:color w:val="CCCCCC"/>
        </w:rPr>
        <w:t xml:space="preserve"> También</w:t>
      </w:r>
      <w:r>
        <w:t xml:space="preserve"> depende</w:t>
      </w:r>
      <w:r>
        <w:t xml:space="preserve"> mucho</w:t>
      </w:r>
      <w:r>
        <w:t xml:space="preserve"> del</w:t>
      </w:r>
      <w:r>
        <w:t xml:space="preserve"> apoyo</w:t>
      </w:r>
      <w:r>
        <w:t xml:space="preserve"> de</w:t>
      </w:r>
      <w:r>
        <w:t>,</w:t>
      </w:r>
    </w:p>
    <w:p>
      <w:r>
        <w:t xml:space="preserve">spk_2: </w:t>
      </w:r>
      <w:r>
        <w:rPr>
          <w:color w:val="CCCCCC"/>
        </w:rPr>
        <w:t xml:space="preserve"> ya</w:t>
      </w:r>
      <w:r>
        <w:t xml:space="preserve"> que</w:t>
      </w:r>
      <w:r>
        <w:t xml:space="preserve"> ocasiones</w:t>
      </w:r>
      <w:r>
        <w:t xml:space="preserve"> encontramos</w:t>
      </w:r>
      <w:r>
        <w:t xml:space="preserve"> en</w:t>
      </w:r>
      <w:r>
        <w:t xml:space="preserve"> instituciones</w:t>
      </w:r>
      <w:r>
        <w:t xml:space="preserve"> o</w:t>
      </w:r>
      <w:r>
        <w:t xml:space="preserve"> personas</w:t>
      </w:r>
      <w:r>
        <w:t xml:space="preserve"> que</w:t>
      </w:r>
      <w:r>
        <w:t xml:space="preserve"> tienen</w:t>
      </w:r>
      <w:r>
        <w:t xml:space="preserve"> como</w:t>
      </w:r>
      <w:r>
        <w:t xml:space="preserve"> experticia</w:t>
      </w:r>
      <w:r>
        <w:rPr>
          <w:color w:val="CCCCCC"/>
        </w:rPr>
        <w:t xml:space="preserve"> y</w:t>
      </w:r>
      <w:r>
        <w:t xml:space="preserve"> desean</w:t>
      </w:r>
      <w:r>
        <w:t xml:space="preserve"> colaborar</w:t>
      </w:r>
      <w:r>
        <w:rPr>
          <w:color w:val="CCCCCC"/>
        </w:rPr>
        <w:t xml:space="preserve"> también</w:t>
      </w:r>
      <w:r>
        <w:t xml:space="preserve"> para</w:t>
      </w:r>
      <w:r>
        <w:t xml:space="preserve"> para</w:t>
      </w:r>
      <w:r>
        <w:t xml:space="preserve"> hacer</w:t>
      </w:r>
      <w:r>
        <w:t xml:space="preserve"> un</w:t>
      </w:r>
      <w:r>
        <w:t xml:space="preserve"> poco</w:t>
      </w:r>
      <w:r>
        <w:rPr>
          <w:color w:val="CCCCCC"/>
        </w:rPr>
        <w:t xml:space="preserve"> más</w:t>
      </w:r>
      <w:r>
        <w:t xml:space="preserve"> productivo</w:t>
      </w:r>
      <w:r>
        <w:rPr>
          <w:color w:val="CCCCCC"/>
        </w:rPr>
        <w:t xml:space="preserve"> al</w:t>
      </w:r>
      <w:r>
        <w:t xml:space="preserve"> tiempo</w:t>
      </w:r>
      <w:r>
        <w:t xml:space="preserve"> la</w:t>
      </w:r>
      <w:r>
        <w:rPr>
          <w:color w:val="CCCCCC"/>
        </w:rPr>
        <w:t xml:space="preserve"> estancia</w:t>
      </w:r>
      <w:r>
        <w:t xml:space="preserve"> de</w:t>
      </w:r>
      <w:r>
        <w:t xml:space="preserve"> las</w:t>
      </w:r>
      <w:r>
        <w:t xml:space="preserve"> personas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sé</w:t>
      </w:r>
      <w:r>
        <w:t xml:space="preserve"> si</w:t>
      </w:r>
      <w:r>
        <w:t xml:space="preserve"> se</w:t>
      </w:r>
      <w:r>
        <w:rPr>
          <w:color w:val="CCCCCC"/>
        </w:rPr>
        <w:t xml:space="preserve"> han</w:t>
      </w:r>
      <w:r>
        <w:t xml:space="preserve"> canalizado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no</w:t>
      </w:r>
      <w:r>
        <w:rPr>
          <w:color w:val="CCCCCC"/>
        </w:rPr>
        <w:t xml:space="preserve"> están</w:t>
      </w:r>
      <w:r>
        <w:t>,</w:t>
      </w:r>
      <w:r>
        <w:t xml:space="preserve"> digamos</w:t>
      </w:r>
      <w:r>
        <w:t>,</w:t>
      </w:r>
      <w:r>
        <w:t xml:space="preserve"> establecidas</w:t>
      </w:r>
      <w:r>
        <w:t xml:space="preserve"> como</w:t>
      </w:r>
      <w:r>
        <w:t xml:space="preserve"> tal</w:t>
      </w:r>
      <w:r>
        <w:t xml:space="preserve"> dentro</w:t>
      </w:r>
      <w:r>
        <w:t xml:space="preserve"> del</w:t>
      </w:r>
      <w:r>
        <w:t xml:space="preserve"> modelo</w:t>
      </w:r>
      <w:r>
        <w:t xml:space="preserve"> de</w:t>
      </w:r>
      <w:r>
        <w:t xml:space="preserve"> gestión</w:t>
      </w:r>
      <w:r>
        <w:rPr>
          <w:color w:val="CCCCCC"/>
        </w:rPr>
        <w:t xml:space="preserve"> no</w:t>
      </w:r>
      <w:r>
        <w:rPr>
          <w:color w:val="CCCCCC"/>
        </w:rPr>
        <w:t xml:space="preserve"> había</w:t>
      </w:r>
      <w:r>
        <w:t>.</w:t>
      </w:r>
      <w:r>
        <w:rPr>
          <w:color w:val="CCCCCC"/>
        </w:rPr>
        <w:t xml:space="preserve"> Son</w:t>
      </w:r>
      <w:r>
        <w:rPr>
          <w:color w:val="CCCCCC"/>
        </w:rPr>
        <w:t xml:space="preserve"> más</w:t>
      </w:r>
      <w:r>
        <w:rPr>
          <w:color w:val="CCCCCC"/>
        </w:rPr>
        <w:t xml:space="preserve"> como</w:t>
      </w:r>
      <w:r>
        <w:t xml:space="preserve"> unas</w:t>
      </w:r>
      <w:r>
        <w:rPr>
          <w:color w:val="CCCCCC"/>
        </w:rPr>
        <w:t xml:space="preserve"> acciones</w:t>
      </w:r>
      <w:r>
        <w:t xml:space="preserve"> complementarias</w:t>
      </w:r>
      <w:r>
        <w:t xml:space="preserve"> que</w:t>
      </w:r>
      <w:r>
        <w:t xml:space="preserve"> se</w:t>
      </w:r>
      <w:r>
        <w:t xml:space="preserve"> van</w:t>
      </w:r>
      <w:r>
        <w:rPr>
          <w:color w:val="CCCCCC"/>
        </w:rPr>
        <w:t xml:space="preserve"> que</w:t>
      </w:r>
      <w:r>
        <w:rPr>
          <w:color w:val="CCCCCC"/>
        </w:rPr>
        <w:t xml:space="preserve"> se</w:t>
      </w:r>
      <w:r>
        <w:rPr>
          <w:color w:val="CCCCCC"/>
        </w:rPr>
        <w:t xml:space="preserve"> ha</w:t>
      </w:r>
      <w:r>
        <w:rPr>
          <w:color w:val="CCCCCC"/>
        </w:rPr>
        <w:t xml:space="preserve"> ido</w:t>
      </w:r>
      <w:r>
        <w:t xml:space="preserve"> desarrollando</w:t>
      </w:r>
    </w:p>
    <w:p>
      <w:r>
        <w:t xml:space="preserve">spk_1: </w:t>
      </w:r>
      <w:r>
        <w:rPr>
          <w:color w:val="CCCCCC"/>
        </w:rPr>
        <w:t xml:space="preserve"> Si</w:t>
      </w:r>
      <w:r>
        <w:rPr>
          <w:color w:val="CCCCCC"/>
        </w:rPr>
        <w:t xml:space="preserve"> es</w:t>
      </w:r>
      <w:r>
        <w:rPr>
          <w:color w:val="CCCCCC"/>
        </w:rPr>
        <w:t xml:space="preserve"> sólo</w:t>
      </w:r>
      <w:r>
        <w:t xml:space="preserve"> para</w:t>
      </w:r>
      <w:r>
        <w:rPr>
          <w:color w:val="CCCCCC"/>
        </w:rPr>
        <w:t xml:space="preserve"> complementar</w:t>
      </w:r>
      <w:r>
        <w:rPr>
          <w:color w:val="CCCCCC"/>
        </w:rPr>
        <w:t xml:space="preserve"> a</w:t>
      </w:r>
      <w:r>
        <w:rPr>
          <w:color w:val="CCCCCC"/>
        </w:rPr>
        <w:t xml:space="preserve"> y</w:t>
      </w:r>
      <w:r>
        <w:t xml:space="preserve"> como</w:t>
      </w:r>
      <w:r>
        <w:t xml:space="preserve"> tal</w:t>
      </w:r>
      <w:r>
        <w:t>,</w:t>
      </w:r>
      <w:r>
        <w:rPr>
          <w:color w:val="CCCCCC"/>
        </w:rPr>
        <w:t xml:space="preserve"> cuando</w:t>
      </w:r>
      <w:r>
        <w:rPr>
          <w:color w:val="CCCCCC"/>
        </w:rPr>
        <w:t xml:space="preserve"> se</w:t>
      </w:r>
      <w:r>
        <w:t xml:space="preserve"> podría</w:t>
      </w:r>
      <w:r>
        <w:t xml:space="preserve"> hablar</w:t>
      </w:r>
      <w:r>
        <w:t xml:space="preserve"> como</w:t>
      </w:r>
      <w:r>
        <w:rPr>
          <w:color w:val="CCCCCC"/>
        </w:rPr>
        <w:t xml:space="preserve"> medio</w:t>
      </w:r>
      <w:r>
        <w:t xml:space="preserve"> de</w:t>
      </w:r>
      <w:r>
        <w:t xml:space="preserve"> vida</w:t>
      </w:r>
      <w:r>
        <w:t xml:space="preserve"> dentro</w:t>
      </w:r>
      <w:r>
        <w:t xml:space="preserve"> de</w:t>
      </w:r>
      <w:r>
        <w:t xml:space="preserve"> de</w:t>
      </w:r>
      <w:r>
        <w:rPr>
          <w:color w:val="CCCCCC"/>
        </w:rPr>
        <w:t xml:space="preserve"> cara</w:t>
      </w:r>
      <w:r>
        <w:rPr>
          <w:color w:val="CCCCCC"/>
        </w:rPr>
        <w:t xml:space="preserve"> a</w:t>
      </w:r>
      <w:r>
        <w:rPr>
          <w:color w:val="CCCCCC"/>
        </w:rPr>
        <w:t xml:space="preserve"> tenido</w:t>
      </w:r>
      <w:r>
        <w:rPr>
          <w:color w:val="CCCCCC"/>
        </w:rPr>
        <w:t xml:space="preserve"> el</w:t>
      </w:r>
      <w:r>
        <w:t xml:space="preserve"> tiempo</w:t>
      </w:r>
      <w:r>
        <w:t xml:space="preserve"> que</w:t>
      </w:r>
      <w:r>
        <w:rPr>
          <w:color w:val="CCCCCC"/>
        </w:rPr>
        <w:t xml:space="preserve"> permanecen</w:t>
      </w:r>
      <w:r>
        <w:rPr>
          <w:color w:val="CCCCCC"/>
        </w:rPr>
        <w:t xml:space="preserve"> las</w:t>
      </w:r>
      <w:r>
        <w:t xml:space="preserve"> personas</w:t>
      </w:r>
      <w:r>
        <w:rPr>
          <w:color w:val="CCCCCC"/>
        </w:rPr>
        <w:t xml:space="preserve"> no</w:t>
      </w:r>
      <w:r>
        <w:t xml:space="preserve"> es</w:t>
      </w:r>
      <w:r>
        <w:t>,</w:t>
      </w:r>
      <w:r>
        <w:rPr>
          <w:color w:val="CCCCCC"/>
        </w:rPr>
        <w:t xml:space="preserve"> digamos</w:t>
      </w:r>
      <w:r>
        <w:t>,</w:t>
      </w:r>
      <w:r>
        <w:rPr>
          <w:color w:val="CCCCCC"/>
        </w:rPr>
        <w:t xml:space="preserve"> nos</w:t>
      </w:r>
      <w:r>
        <w:rPr>
          <w:color w:val="CCCCCC"/>
        </w:rPr>
        <w:t xml:space="preserve"> tan</w:t>
      </w:r>
      <w:r>
        <w:t xml:space="preserve"> extendido</w:t>
      </w:r>
      <w:r>
        <w:t xml:space="preserve"> como</w:t>
      </w:r>
      <w:r>
        <w:t xml:space="preserve"> para</w:t>
      </w:r>
      <w:r>
        <w:t xml:space="preserve"> hacer</w:t>
      </w:r>
      <w:r>
        <w:t xml:space="preserve"> este</w:t>
      </w:r>
      <w:r>
        <w:t xml:space="preserve"> proceso</w:t>
      </w:r>
    </w:p>
    <w:p>
      <w:r>
        <w:t xml:space="preserve">spk_1: </w:t>
      </w:r>
      <w:r>
        <w:rPr>
          <w:color w:val="CCCCCC"/>
        </w:rPr>
        <w:t xml:space="preserve"> de</w:t>
      </w:r>
      <w:r>
        <w:t xml:space="preserve"> medios</w:t>
      </w:r>
      <w:r>
        <w:t xml:space="preserve"> de</w:t>
      </w:r>
      <w:r>
        <w:t xml:space="preserve"> vida</w:t>
      </w:r>
      <w:r>
        <w:t>.</w:t>
      </w:r>
      <w:r>
        <w:rPr>
          <w:color w:val="CCCCCC"/>
        </w:rPr>
        <w:t xml:space="preserve"> Sin</w:t>
      </w:r>
      <w:r>
        <w:t xml:space="preserve"> embargo</w:t>
      </w:r>
      <w:r>
        <w:t>,</w:t>
      </w:r>
      <w:r>
        <w:rPr>
          <w:color w:val="CCCCCC"/>
        </w:rPr>
        <w:t xml:space="preserve"> sí</w:t>
      </w:r>
      <w:r>
        <w:t xml:space="preserve"> se</w:t>
      </w:r>
      <w:r>
        <w:t xml:space="preserve"> vincula</w:t>
      </w:r>
      <w:r>
        <w:t>,</w:t>
      </w:r>
      <w:r>
        <w:rPr>
          <w:color w:val="CCCCCC"/>
        </w:rPr>
        <w:t xml:space="preserve"> llega</w:t>
      </w:r>
      <w:r>
        <w:rPr>
          <w:color w:val="CCCCCC"/>
        </w:rPr>
        <w:t xml:space="preserve"> y</w:t>
      </w:r>
      <w:r>
        <w:rPr>
          <w:color w:val="CCCCCC"/>
        </w:rPr>
        <w:t xml:space="preserve"> estaba</w:t>
      </w:r>
      <w:r>
        <w:rPr>
          <w:color w:val="CCCCCC"/>
        </w:rPr>
        <w:t xml:space="preserve"> en</w:t>
      </w:r>
      <w:r>
        <w:rPr>
          <w:color w:val="CCCCCC"/>
        </w:rPr>
        <w:t xml:space="preserve"> la</w:t>
      </w:r>
      <w:r>
        <w:t xml:space="preserve"> práctica</w:t>
      </w:r>
      <w:r>
        <w:t xml:space="preserve"> de</w:t>
      </w:r>
      <w:r>
        <w:rPr>
          <w:color w:val="CCCCCC"/>
        </w:rPr>
        <w:t xml:space="preserve"> que</w:t>
      </w:r>
      <w:r>
        <w:t xml:space="preserve"> en</w:t>
      </w:r>
      <w:r>
        <w:t xml:space="preserve"> los</w:t>
      </w:r>
      <w:r>
        <w:rPr>
          <w:color w:val="CCCCCC"/>
        </w:rPr>
        <w:t xml:space="preserve"> artículos</w:t>
      </w:r>
      <w:r>
        <w:t xml:space="preserve"> con</w:t>
      </w:r>
      <w:r>
        <w:rPr>
          <w:color w:val="CCCCCC"/>
        </w:rPr>
        <w:t xml:space="preserve"> otras</w:t>
      </w:r>
      <w:r>
        <w:t xml:space="preserve"> organizaciones</w:t>
      </w:r>
      <w:r>
        <w:t xml:space="preserve"> que</w:t>
      </w:r>
      <w:r>
        <w:rPr>
          <w:color w:val="CCCCCC"/>
        </w:rPr>
        <w:t xml:space="preserve"> pueden</w:t>
      </w:r>
      <w:r>
        <w:t xml:space="preserve"> dar</w:t>
      </w:r>
      <w:r>
        <w:t xml:space="preserve"> capacitaciones</w:t>
      </w:r>
      <w:r>
        <w:rPr>
          <w:color w:val="CCCCCC"/>
        </w:rPr>
        <w:t xml:space="preserve"> con</w:t>
      </w:r>
      <w:r>
        <w:t xml:space="preserve"> las</w:t>
      </w:r>
      <w:r>
        <w:rPr>
          <w:color w:val="CCCCCC"/>
        </w:rPr>
        <w:t xml:space="preserve"> medidas</w:t>
      </w:r>
      <w:r>
        <w:t xml:space="preserve"> de</w:t>
      </w:r>
      <w:r>
        <w:t xml:space="preserve"> desarrollar</w:t>
      </w:r>
      <w:r>
        <w:t xml:space="preserve"> habilidades</w:t>
      </w:r>
      <w:r>
        <w:t xml:space="preserve"> de</w:t>
      </w:r>
      <w:r>
        <w:t xml:space="preserve"> las</w:t>
      </w:r>
      <w:r>
        <w:t xml:space="preserve"> personas</w:t>
      </w:r>
      <w:r>
        <w:rPr>
          <w:color w:val="CCCCCC"/>
        </w:rPr>
        <w:t xml:space="preserve"> que</w:t>
      </w:r>
      <w:r>
        <w:rPr>
          <w:color w:val="CCCCCC"/>
        </w:rPr>
        <w:t xml:space="preserve"> quieres</w:t>
      </w:r>
      <w:r>
        <w:rPr>
          <w:color w:val="CCCCCC"/>
        </w:rPr>
        <w:t xml:space="preserve"> ir</w:t>
      </w:r>
      <w:r>
        <w:t xml:space="preserve"> a</w:t>
      </w:r>
      <w:r>
        <w:rPr>
          <w:color w:val="CCCCCC"/>
        </w:rPr>
        <w:t xml:space="preserve"> exterior</w:t>
      </w:r>
      <w:r>
        <w:t>,</w:t>
      </w:r>
      <w:r>
        <w:rPr>
          <w:color w:val="CCCCCC"/>
        </w:rPr>
        <w:t xml:space="preserve"> no</w:t>
      </w:r>
      <w:r>
        <w:t>?</w:t>
      </w:r>
      <w:r>
        <w:t xml:space="preserve"> Y</w:t>
      </w:r>
      <w:r>
        <w:rPr>
          <w:color w:val="CCCCCC"/>
        </w:rPr>
        <w:t xml:space="preserve"> esta</w:t>
      </w:r>
      <w:r>
        <w:t xml:space="preserve"> es</w:t>
      </w:r>
      <w:r>
        <w:t xml:space="preserve"> la</w:t>
      </w:r>
      <w:r>
        <w:rPr>
          <w:color w:val="CCCCCC"/>
        </w:rPr>
        <w:t xml:space="preserve"> actividad</w:t>
      </w:r>
      <w:r>
        <w:t>,</w:t>
      </w:r>
    </w:p>
    <w:p>
      <w:r>
        <w:t xml:space="preserve">spk_1: </w:t>
      </w:r>
      <w:r>
        <w:rPr>
          <w:color w:val="CCCCCC"/>
        </w:rPr>
        <w:t xml:space="preserve"> es</w:t>
      </w:r>
      <w:r>
        <w:t xml:space="preserve"> que</w:t>
      </w:r>
      <w:r>
        <w:t xml:space="preserve"> se</w:t>
      </w:r>
      <w:r>
        <w:t xml:space="preserve"> realizan</w:t>
      </w:r>
      <w:r>
        <w:t xml:space="preserve"> dentro</w:t>
      </w:r>
      <w:r>
        <w:rPr>
          <w:color w:val="CCCCCC"/>
        </w:rPr>
        <w:t xml:space="preserve"> de</w:t>
      </w:r>
      <w:r>
        <w:t xml:space="preserve"> cada</w:t>
      </w:r>
      <w:r>
        <w:t>.</w:t>
      </w:r>
      <w:r>
        <w:rPr>
          <w:color w:val="CCCCCC"/>
        </w:rPr>
        <w:t xml:space="preserve"> Como</w:t>
      </w:r>
      <w:r>
        <w:rPr>
          <w:color w:val="CCCCCC"/>
        </w:rPr>
        <w:t xml:space="preserve"> mencionaba</w:t>
      </w:r>
      <w:r>
        <w:rPr>
          <w:color w:val="CCCCCC"/>
        </w:rPr>
        <w:t xml:space="preserve"> David</w:t>
      </w:r>
      <w:r>
        <w:t>,</w:t>
      </w:r>
      <w:r>
        <w:rPr>
          <w:color w:val="CCCCCC"/>
        </w:rPr>
        <w:t xml:space="preserve"> de</w:t>
      </w:r>
      <w:r>
        <w:rPr>
          <w:color w:val="CCCCCC"/>
        </w:rPr>
        <w:t xml:space="preserve"> belleza</w:t>
      </w:r>
      <w:r>
        <w:t>,</w:t>
      </w:r>
      <w:r>
        <w:t xml:space="preserve"> de</w:t>
      </w:r>
      <w:r>
        <w:rPr>
          <w:color w:val="CCCCCC"/>
        </w:rPr>
        <w:t xml:space="preserve"> peluquería</w:t>
      </w:r>
      <w:r>
        <w:t xml:space="preserve"> que</w:t>
      </w:r>
      <w:r>
        <w:t xml:space="preserve"> de</w:t>
      </w:r>
      <w:r>
        <w:t xml:space="preserve"> alguna</w:t>
      </w:r>
      <w:r>
        <w:t xml:space="preserve"> forma</w:t>
      </w:r>
      <w:r>
        <w:rPr>
          <w:color w:val="CCCCCC"/>
        </w:rPr>
        <w:t xml:space="preserve"> también</w:t>
      </w:r>
      <w:r>
        <w:t xml:space="preserve"> aporta</w:t>
      </w:r>
      <w:r>
        <w:t xml:space="preserve"> para</w:t>
      </w:r>
      <w:r>
        <w:t xml:space="preserve"> el</w:t>
      </w:r>
      <w:r>
        <w:t xml:space="preserve"> posterior</w:t>
      </w:r>
      <w:r>
        <w:t>.</w:t>
      </w:r>
      <w:r>
        <w:rPr>
          <w:color w:val="CCCCCC"/>
        </w:rPr>
        <w:t xml:space="preserve"> Si</w:t>
      </w:r>
      <w:r>
        <w:t xml:space="preserve"> hiciste</w:t>
      </w:r>
      <w:r>
        <w:rPr>
          <w:color w:val="CCCCCC"/>
        </w:rPr>
        <w:t xml:space="preserve"> vas</w:t>
      </w:r>
      <w:r>
        <w:rPr>
          <w:color w:val="CCCCCC"/>
        </w:rPr>
        <w:t xml:space="preserve"> a</w:t>
      </w:r>
      <w:r>
        <w:rPr>
          <w:color w:val="CCCCCC"/>
        </w:rPr>
        <w:t xml:space="preserve"> ver</w:t>
      </w:r>
      <w:r>
        <w:rPr>
          <w:color w:val="CCCCCC"/>
        </w:rPr>
        <w:t xml:space="preserve"> la</w:t>
      </w:r>
      <w:r>
        <w:rPr>
          <w:color w:val="CCCCCC"/>
        </w:rPr>
        <w:t xml:space="preserve"> tapa</w:t>
      </w:r>
      <w:r>
        <w:t>.</w:t>
      </w:r>
      <w:r>
        <w:t xml:space="preserve"> Se</w:t>
      </w:r>
      <w:r>
        <w:rPr>
          <w:color w:val="CCCCCC"/>
        </w:rPr>
        <w:t xml:space="preserve"> ponen</w:t>
      </w:r>
      <w:r>
        <w:t xml:space="preserve"> ya</w:t>
      </w:r>
      <w:r>
        <w:t xml:space="preserve"> un</w:t>
      </w:r>
      <w:r>
        <w:t xml:space="preserve"> tema</w:t>
      </w:r>
      <w:r>
        <w:rPr>
          <w:color w:val="CCCCCC"/>
        </w:rPr>
        <w:t xml:space="preserve"> específico</w:t>
      </w:r>
      <w:r>
        <w:t xml:space="preserve"> de</w:t>
      </w:r>
      <w:r>
        <w:rPr>
          <w:color w:val="CCCCCC"/>
        </w:rPr>
        <w:t xml:space="preserve"> mi</w:t>
      </w:r>
      <w:r>
        <w:rPr>
          <w:color w:val="CCCCCC"/>
        </w:rPr>
        <w:t xml:space="preserve"> hija</w:t>
      </w:r>
      <w:r>
        <w:t>.</w:t>
      </w:r>
      <w:r>
        <w:rPr>
          <w:color w:val="CCCCCC"/>
        </w:rPr>
        <w:t xml:space="preserve"> Este</w:t>
      </w:r>
      <w:r>
        <w:rPr>
          <w:color w:val="CCCCCC"/>
        </w:rPr>
        <w:t xml:space="preserve"> libro</w:t>
      </w:r>
    </w:p>
    <w:p>
      <w:r>
        <w:t xml:space="preserve">spk_0: </w:t>
      </w:r>
      <w:r>
        <w:rPr>
          <w:color w:val="CCCCCC"/>
        </w:rPr>
        <w:t xml:space="preserve"> Gracias</w:t>
      </w:r>
      <w:r>
        <w:t>,</w:t>
      </w:r>
      <w:r>
        <w:rPr>
          <w:color w:val="CCCCCC"/>
        </w:rPr>
        <w:t xml:space="preserve"> eh</w:t>
      </w:r>
      <w:r>
        <w:t>?</w:t>
      </w:r>
      <w:r>
        <w:rPr>
          <w:color w:val="CCCCCC"/>
        </w:rPr>
        <w:t xml:space="preserve"> Qué</w:t>
      </w:r>
      <w:r>
        <w:t xml:space="preserve"> acciones</w:t>
      </w:r>
      <w:r>
        <w:t xml:space="preserve"> de</w:t>
      </w:r>
      <w:r>
        <w:t xml:space="preserve"> sensibilización</w:t>
      </w:r>
      <w:r>
        <w:t xml:space="preserve"> sobre</w:t>
      </w:r>
      <w:r>
        <w:t xml:space="preserve"> temas</w:t>
      </w:r>
      <w:r>
        <w:t xml:space="preserve"> de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rPr>
          <w:color w:val="CCCCCC"/>
        </w:rPr>
        <w:t xml:space="preserve"> se</w:t>
      </w:r>
      <w:r>
        <w:t xml:space="preserve"> han</w:t>
      </w:r>
      <w:r>
        <w:t xml:space="preserve"> desarrollado</w:t>
      </w:r>
      <w:r>
        <w:t xml:space="preserve"> con</w:t>
      </w:r>
      <w:r>
        <w:t xml:space="preserve"> quienes</w:t>
      </w:r>
      <w:r>
        <w:t xml:space="preserve"> trabajan</w:t>
      </w:r>
      <w:r>
        <w:t xml:space="preserve"> al</w:t>
      </w:r>
      <w:r>
        <w:t xml:space="preserve"> interior</w:t>
      </w:r>
      <w:r>
        <w:t xml:space="preserve"> del</w:t>
      </w:r>
      <w:r>
        <w:rPr>
          <w:color w:val="CCCCCC"/>
        </w:rPr>
        <w:t xml:space="preserve"> centro</w:t>
      </w:r>
      <w:r>
        <w:t xml:space="preserve"> de</w:t>
      </w:r>
      <w:r>
        <w:t xml:space="preserve"> alojamiento</w:t>
      </w:r>
      <w:r>
        <w:t xml:space="preserve"> y</w:t>
      </w:r>
      <w:r>
        <w:t xml:space="preserve"> asistencia</w:t>
      </w:r>
      <w:r>
        <w:t xml:space="preserve"> directamente</w:t>
      </w:r>
      <w:r>
        <w:rPr>
          <w:color w:val="CCCCCC"/>
        </w:rPr>
        <w:t xml:space="preserve"> a</w:t>
      </w:r>
      <w:r>
        <w:t xml:space="preserve"> las</w:t>
      </w:r>
      <w:r>
        <w:t xml:space="preserve"> personas</w:t>
      </w:r>
      <w:r>
        <w:t xml:space="preserve"> de</w:t>
      </w:r>
      <w:r>
        <w:rPr>
          <w:color w:val="CCCCCC"/>
        </w:rPr>
        <w:t xml:space="preserve"> interés</w:t>
      </w:r>
      <w:r>
        <w:t>.</w:t>
      </w:r>
    </w:p>
    <w:p>
      <w:r>
        <w:t xml:space="preserve">spk_2: </w:t>
      </w:r>
      <w:r>
        <w:t xml:space="preserve"> Podría</w:t>
      </w:r>
      <w:r>
        <w:t>,</w:t>
      </w:r>
      <w:r>
        <w:t xml:space="preserve"> por</w:t>
      </w:r>
      <w:r>
        <w:t xml:space="preserve"> favor</w:t>
      </w:r>
      <w:r>
        <w:t>,</w:t>
      </w:r>
      <w:r>
        <w:t xml:space="preserve"> repetir</w:t>
      </w:r>
      <w:r>
        <w:rPr>
          <w:color w:val="CCCCCC"/>
        </w:rPr>
        <w:t xml:space="preserve"> la</w:t>
      </w:r>
      <w:r>
        <w:t xml:space="preserve"> primera</w:t>
      </w:r>
      <w:r>
        <w:t xml:space="preserve"> parte</w:t>
      </w:r>
      <w:r>
        <w:t>.</w:t>
      </w:r>
      <w:r>
        <w:rPr>
          <w:color w:val="CCCCCC"/>
        </w:rPr>
        <w:t xml:space="preserve"> No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lo</w:t>
      </w:r>
      <w:r>
        <w:t xml:space="preserve"> ves</w:t>
      </w:r>
      <w:r>
        <w:t>?</w:t>
      </w:r>
      <w:r>
        <w:t xml:space="preserve"> Mucha</w:t>
      </w:r>
      <w:r>
        <w:t>,</w:t>
      </w:r>
    </w:p>
    <w:p>
      <w:r>
        <w:t xml:space="preserve">spk_0: </w:t>
      </w:r>
      <w:r>
        <w:rPr>
          <w:color w:val="CCCCCC"/>
        </w:rPr>
        <w:t xml:space="preserve"> eh</w:t>
      </w:r>
      <w:r>
        <w:t>?</w:t>
      </w:r>
      <w:r>
        <w:rPr>
          <w:color w:val="CCCCCC"/>
        </w:rPr>
        <w:t xml:space="preserve"> Qué</w:t>
      </w:r>
      <w:r>
        <w:t xml:space="preserve"> acciones</w:t>
      </w:r>
      <w:r>
        <w:t xml:space="preserve"> de</w:t>
      </w:r>
      <w:r>
        <w:t xml:space="preserve"> sensibilización</w:t>
      </w:r>
      <w:r>
        <w:t xml:space="preserve"> sobre</w:t>
      </w:r>
      <w:r>
        <w:t xml:space="preserve"> temas</w:t>
      </w:r>
      <w:r>
        <w:t xml:space="preserve"> de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t xml:space="preserve"> se</w:t>
      </w:r>
      <w:r>
        <w:t xml:space="preserve"> han</w:t>
      </w:r>
      <w:r>
        <w:t xml:space="preserve"> desarrollado</w:t>
      </w:r>
      <w:r>
        <w:t xml:space="preserve"> con</w:t>
      </w:r>
      <w:r>
        <w:t xml:space="preserve"> quienes</w:t>
      </w:r>
      <w:r>
        <w:t xml:space="preserve"> trabajan</w:t>
      </w:r>
      <w:r>
        <w:rPr>
          <w:color w:val="CCCCCC"/>
        </w:rPr>
        <w:t xml:space="preserve"> en</w:t>
      </w:r>
      <w:r>
        <w:rPr>
          <w:color w:val="CCCCCC"/>
        </w:rPr>
        <w:t xml:space="preserve"> el</w:t>
      </w:r>
      <w:r>
        <w:t xml:space="preserve"> interior</w:t>
      </w:r>
      <w:r>
        <w:t xml:space="preserve"> del</w:t>
      </w:r>
      <w:r>
        <w:rPr>
          <w:color w:val="CCCCCC"/>
        </w:rPr>
        <w:t xml:space="preserve"> centro</w:t>
      </w:r>
      <w:r>
        <w:t xml:space="preserve"> de</w:t>
      </w:r>
      <w:r>
        <w:t xml:space="preserve"> alojamiento</w:t>
      </w:r>
      <w:r>
        <w:t xml:space="preserve"> y</w:t>
      </w:r>
      <w:r>
        <w:t xml:space="preserve"> asistencia</w:t>
      </w:r>
      <w:r>
        <w:t xml:space="preserve"> directamente</w:t>
      </w:r>
      <w:r>
        <w:t xml:space="preserve"> a</w:t>
      </w:r>
      <w:r>
        <w:t xml:space="preserve"> las</w:t>
      </w:r>
      <w:r>
        <w:t xml:space="preserve"> personas</w:t>
      </w:r>
      <w:r>
        <w:t xml:space="preserve"> de</w:t>
      </w:r>
      <w:r>
        <w:rPr>
          <w:color w:val="CCCCCC"/>
        </w:rPr>
        <w:t xml:space="preserve"> interés</w:t>
      </w:r>
    </w:p>
    <w:p>
      <w:r>
        <w:t xml:space="preserve">spk_2: </w:t>
      </w:r>
      <w:r>
        <w:rPr>
          <w:color w:val="CCCCCC"/>
        </w:rPr>
        <w:t xml:space="preserve"> Ya</w:t>
      </w:r>
      <w:r>
        <w:rPr>
          <w:color w:val="CCCCCC"/>
        </w:rPr>
        <w:t xml:space="preserve"> este</w:t>
      </w:r>
      <w:r>
        <w:t xml:space="preserve"> bueno</w:t>
      </w:r>
      <w:r>
        <w:t>,</w:t>
      </w:r>
      <w:r>
        <w:rPr>
          <w:color w:val="CCCCCC"/>
        </w:rPr>
        <w:t xml:space="preserve"> hemos</w:t>
      </w:r>
      <w:r>
        <w:t xml:space="preserve"> tenido</w:t>
      </w:r>
      <w:r>
        <w:rPr>
          <w:color w:val="CCCCCC"/>
        </w:rPr>
        <w:t xml:space="preserve"> dentro</w:t>
      </w:r>
      <w:r>
        <w:t xml:space="preserve"> de</w:t>
      </w:r>
      <w:r>
        <w:rPr>
          <w:color w:val="CCCCCC"/>
        </w:rPr>
        <w:t xml:space="preserve"> Adra</w:t>
      </w:r>
      <w:r>
        <w:rPr>
          <w:color w:val="CCCCCC"/>
        </w:rPr>
        <w:t xml:space="preserve"> se</w:t>
      </w:r>
      <w:r>
        <w:rPr>
          <w:color w:val="CCCCCC"/>
        </w:rPr>
        <w:t xml:space="preserve"> promueven</w:t>
      </w:r>
      <w:r>
        <w:rPr>
          <w:color w:val="CCCCCC"/>
        </w:rPr>
        <w:t xml:space="preserve"> algunos</w:t>
      </w:r>
      <w:r>
        <w:t xml:space="preserve"> algunas</w:t>
      </w:r>
      <w:r>
        <w:rPr>
          <w:color w:val="CCCCCC"/>
        </w:rPr>
        <w:t xml:space="preserve"> capacitaciones</w:t>
      </w:r>
      <w:r>
        <w:t>,</w:t>
      </w:r>
      <w:r>
        <w:rPr>
          <w:color w:val="CCCCCC"/>
        </w:rPr>
        <w:t xml:space="preserve"> no</w:t>
      </w:r>
      <w:r>
        <w:t xml:space="preserve"> para</w:t>
      </w:r>
    </w:p>
    <w:p>
      <w:r>
        <w:t xml:space="preserve">spk_2: </w:t>
      </w:r>
      <w:r>
        <w:t xml:space="preserve"> garantizar</w:t>
      </w:r>
      <w:r>
        <w:t xml:space="preserve"> que</w:t>
      </w:r>
      <w:r>
        <w:t xml:space="preserve"> exista</w:t>
      </w:r>
      <w:r>
        <w:t xml:space="preserve"> un</w:t>
      </w:r>
      <w:r>
        <w:t xml:space="preserve"> buen</w:t>
      </w:r>
      <w:r>
        <w:t xml:space="preserve"> servicio</w:t>
      </w:r>
      <w:r>
        <w:t xml:space="preserve"> que</w:t>
      </w:r>
      <w:r>
        <w:rPr>
          <w:color w:val="CCCCCC"/>
        </w:rPr>
        <w:t xml:space="preserve"> sea</w:t>
      </w:r>
      <w:r>
        <w:t xml:space="preserve"> servicios</w:t>
      </w:r>
      <w:r>
        <w:t xml:space="preserve"> inclusivos</w:t>
      </w:r>
      <w:r>
        <w:t>.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desde</w:t>
      </w:r>
      <w:r>
        <w:rPr>
          <w:color w:val="CCCCCC"/>
        </w:rPr>
        <w:t xml:space="preserve"> justamente</w:t>
      </w:r>
      <w:r>
        <w:t xml:space="preserve"> desde</w:t>
      </w:r>
      <w:r>
        <w:t xml:space="preserve"> el</w:t>
      </w:r>
      <w:r>
        <w:rPr>
          <w:color w:val="CCCCCC"/>
        </w:rPr>
        <w:t xml:space="preserve"> área</w:t>
      </w:r>
      <w:r>
        <w:t xml:space="preserve"> de</w:t>
      </w:r>
      <w:r>
        <w:rPr>
          <w:color w:val="CCCCCC"/>
        </w:rPr>
        <w:t xml:space="preserve"> Protección</w:t>
      </w:r>
      <w:r>
        <w:rPr>
          <w:color w:val="CCCCCC"/>
        </w:rPr>
        <w:t xml:space="preserve"> y</w:t>
      </w:r>
      <w:r>
        <w:rPr>
          <w:color w:val="CCCCCC"/>
        </w:rPr>
        <w:t xml:space="preserve"> Género</w:t>
      </w:r>
      <w:r>
        <w:t xml:space="preserve"> se</w:t>
      </w:r>
      <w:r>
        <w:rPr>
          <w:color w:val="CCCCCC"/>
        </w:rPr>
        <w:t xml:space="preserve"> canalizan</w:t>
      </w:r>
      <w:r>
        <w:rPr>
          <w:color w:val="CCCCCC"/>
        </w:rPr>
        <w:t xml:space="preserve"> algunas</w:t>
      </w:r>
      <w:r>
        <w:rPr>
          <w:color w:val="CCCCCC"/>
        </w:rPr>
        <w:t xml:space="preserve"> capacitaciones</w:t>
      </w:r>
      <w:r>
        <w:t xml:space="preserve"> virtuales</w:t>
      </w:r>
      <w:r>
        <w:t xml:space="preserve"> no</w:t>
      </w:r>
      <w:r>
        <w:rPr>
          <w:color w:val="CCCCCC"/>
        </w:rPr>
        <w:t xml:space="preserve"> sólo</w:t>
      </w:r>
      <w:r>
        <w:t xml:space="preserve"> para</w:t>
      </w:r>
      <w:r>
        <w:t xml:space="preserve"> el</w:t>
      </w:r>
      <w:r>
        <w:t xml:space="preserve"> personal</w:t>
      </w:r>
      <w:r>
        <w:t xml:space="preserve"> del</w:t>
      </w:r>
      <w:r>
        <w:t xml:space="preserve"> centro</w:t>
      </w:r>
      <w:r>
        <w:rPr>
          <w:color w:val="CCCCCC"/>
        </w:rPr>
        <w:t xml:space="preserve"> La</w:t>
      </w:r>
      <w:r>
        <w:rPr>
          <w:color w:val="CCCCCC"/>
        </w:rPr>
        <w:t xml:space="preserve"> familia</w:t>
      </w:r>
      <w:r>
        <w:rPr>
          <w:color w:val="CCCCCC"/>
        </w:rPr>
        <w:t xml:space="preserve"> temporada</w:t>
      </w:r>
      <w:r>
        <w:t>,</w:t>
      </w:r>
      <w:r>
        <w:rPr>
          <w:color w:val="CCCCCC"/>
        </w:rPr>
        <w:t xml:space="preserve"> sino</w:t>
      </w:r>
    </w:p>
    <w:p>
      <w:r>
        <w:t xml:space="preserve">spk_2: </w:t>
      </w:r>
      <w:r>
        <w:rPr>
          <w:color w:val="CCCCCC"/>
        </w:rPr>
        <w:t xml:space="preserve"> En</w:t>
      </w:r>
      <w:r>
        <w:t xml:space="preserve"> general</w:t>
      </w:r>
      <w:r>
        <w:t>,</w:t>
      </w:r>
      <w:r>
        <w:t xml:space="preserve"> en</w:t>
      </w:r>
      <w:r>
        <w:t xml:space="preserve"> el</w:t>
      </w:r>
      <w:r>
        <w:t xml:space="preserve"> cual</w:t>
      </w:r>
      <w:r>
        <w:t>,</w:t>
      </w:r>
      <w:r>
        <w:t xml:space="preserve"> pues</w:t>
      </w:r>
      <w:r>
        <w:rPr>
          <w:color w:val="CCCCCC"/>
        </w:rPr>
        <w:t xml:space="preserve"> nos</w:t>
      </w:r>
      <w:r>
        <w:t xml:space="preserve"> estamos</w:t>
      </w:r>
      <w:r>
        <w:t xml:space="preserve"> vinculando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a</w:t>
      </w:r>
      <w:r>
        <w:t xml:space="preserve"> las</w:t>
      </w:r>
      <w:r>
        <w:t xml:space="preserve"> organizaciones</w:t>
      </w:r>
      <w:r>
        <w:t xml:space="preserve"> de</w:t>
      </w:r>
      <w:r>
        <w:rPr>
          <w:color w:val="CCCCCC"/>
        </w:rPr>
        <w:t xml:space="preserve"> aquí</w:t>
      </w:r>
      <w:r>
        <w:rPr>
          <w:color w:val="CCCCCC"/>
        </w:rPr>
        <w:t xml:space="preserve"> el</w:t>
      </w:r>
      <w:r>
        <w:t xml:space="preserve"> GTM</w:t>
      </w:r>
      <w:r>
        <w:rPr>
          <w:color w:val="CCCCCC"/>
        </w:rPr>
        <w:t xml:space="preserve"> Promueven</w:t>
      </w:r>
      <w:r>
        <w:rPr>
          <w:color w:val="CCCCCC"/>
        </w:rPr>
        <w:t xml:space="preserve"> también</w:t>
      </w:r>
      <w:r>
        <w:t xml:space="preserve"> algunas</w:t>
      </w:r>
      <w:r>
        <w:t xml:space="preserve"> capacitaciones</w:t>
      </w:r>
      <w:r>
        <w:t xml:space="preserve"> presenciales</w:t>
      </w:r>
      <w:r>
        <w:t xml:space="preserve"> o</w:t>
      </w:r>
      <w:r>
        <w:t xml:space="preserve"> cursos</w:t>
      </w:r>
      <w:r>
        <w:t xml:space="preserve"> para</w:t>
      </w:r>
      <w:r>
        <w:t xml:space="preserve"> para</w:t>
      </w:r>
      <w:r>
        <w:t xml:space="preserve"> garantizar</w:t>
      </w:r>
      <w:r>
        <w:rPr>
          <w:color w:val="CCCCCC"/>
        </w:rPr>
        <w:t xml:space="preserve"> no</w:t>
      </w:r>
      <w:r>
        <w:rPr>
          <w:color w:val="CCCCCC"/>
        </w:rPr>
        <w:t xml:space="preserve"> temas</w:t>
      </w:r>
      <w:r>
        <w:t xml:space="preserve"> de</w:t>
      </w:r>
      <w:r>
        <w:rPr>
          <w:color w:val="CCCCCC"/>
        </w:rPr>
        <w:t xml:space="preserve"> sensibilización</w:t>
      </w:r>
      <w:r>
        <w:t>.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el</w:t>
      </w:r>
      <w:r>
        <w:rPr>
          <w:color w:val="CCCCCC"/>
        </w:rPr>
        <w:t xml:space="preserve"> tema</w:t>
      </w:r>
      <w:r>
        <w:t xml:space="preserve"> de</w:t>
      </w:r>
      <w:r>
        <w:t xml:space="preserve"> masculinidad</w:t>
      </w:r>
      <w:r>
        <w:rPr>
          <w:color w:val="CCCCCC"/>
        </w:rPr>
        <w:t xml:space="preserve"> es</w:t>
      </w:r>
    </w:p>
    <w:p>
      <w:r>
        <w:t xml:space="preserve">spk_2: </w:t>
      </w:r>
      <w:r>
        <w:rPr>
          <w:color w:val="CCCCCC"/>
        </w:rPr>
        <w:t xml:space="preserve"> que</w:t>
      </w:r>
      <w:r>
        <w:t xml:space="preserve"> el</w:t>
      </w:r>
      <w:r>
        <w:t xml:space="preserve"> cual</w:t>
      </w:r>
      <w:r>
        <w:rPr>
          <w:color w:val="CCCCCC"/>
        </w:rPr>
        <w:t xml:space="preserve"> también</w:t>
      </w:r>
      <w:r>
        <w:t xml:space="preserve"> nos</w:t>
      </w:r>
      <w:r>
        <w:t xml:space="preserve"> hemos</w:t>
      </w:r>
      <w:r>
        <w:t xml:space="preserve"> involucrado</w:t>
      </w:r>
      <w:r>
        <w:t xml:space="preserve"> participado</w:t>
      </w:r>
      <w:r>
        <w:t xml:space="preserve"> en</w:t>
      </w:r>
      <w:r>
        <w:t xml:space="preserve"> temas</w:t>
      </w:r>
      <w:r>
        <w:rPr>
          <w:color w:val="CCCCCC"/>
        </w:rPr>
        <w:t xml:space="preserve"> este</w:t>
      </w:r>
      <w:r>
        <w:rPr>
          <w:color w:val="CCCCCC"/>
        </w:rPr>
        <w:t xml:space="preserve"> Peas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este</w:t>
      </w:r>
      <w:r>
        <w:t>,</w:t>
      </w:r>
      <w:r>
        <w:rPr>
          <w:color w:val="CCCCCC"/>
        </w:rPr>
        <w:t xml:space="preserve"> por</w:t>
      </w:r>
      <w:r>
        <w:t xml:space="preserve"> supuesto</w:t>
      </w:r>
      <w:r>
        <w:t>,</w:t>
      </w:r>
      <w:r>
        <w:t xml:space="preserve"> a</w:t>
      </w:r>
      <w:r>
        <w:t xml:space="preserve"> través</w:t>
      </w:r>
      <w:r>
        <w:t xml:space="preserve"> del</w:t>
      </w:r>
      <w:r>
        <w:t xml:space="preserve"> del</w:t>
      </w:r>
      <w:r>
        <w:rPr>
          <w:color w:val="CCCCCC"/>
        </w:rPr>
        <w:t xml:space="preserve"> área</w:t>
      </w:r>
      <w:r>
        <w:rPr>
          <w:color w:val="CCCCCC"/>
        </w:rPr>
        <w:t xml:space="preserve"> Protección</w:t>
      </w:r>
      <w:r>
        <w:rPr>
          <w:color w:val="CCCCCC"/>
        </w:rPr>
        <w:t xml:space="preserve"> generó</w:t>
      </w:r>
      <w:r>
        <w:rPr>
          <w:color w:val="CCCCCC"/>
        </w:rPr>
        <w:t xml:space="preserve"> bueno</w:t>
      </w:r>
      <w:r>
        <w:t>,</w:t>
      </w:r>
      <w:r>
        <w:t xml:space="preserve"> en</w:t>
      </w:r>
      <w:r>
        <w:t xml:space="preserve"> general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diversos</w:t>
      </w:r>
      <w:r>
        <w:t xml:space="preserve"> diversas</w:t>
      </w:r>
      <w:r>
        <w:t xml:space="preserve"> temáticas</w:t>
      </w:r>
      <w:r>
        <w:t xml:space="preserve"> que</w:t>
      </w:r>
      <w:r>
        <w:rPr>
          <w:color w:val="CCCCCC"/>
        </w:rPr>
        <w:t xml:space="preserve"> de</w:t>
      </w:r>
      <w:r>
        <w:rPr>
          <w:color w:val="CCCCCC"/>
        </w:rPr>
        <w:t xml:space="preserve"> fortalecimiento</w:t>
      </w:r>
      <w:r>
        <w:t xml:space="preserve"> de</w:t>
      </w:r>
      <w:r>
        <w:t xml:space="preserve"> capacidades</w:t>
      </w:r>
      <w:r>
        <w:t xml:space="preserve"> que</w:t>
      </w:r>
      <w:r>
        <w:rPr>
          <w:color w:val="CCCCCC"/>
        </w:rPr>
        <w:t xml:space="preserve"> también</w:t>
      </w:r>
      <w:r>
        <w:t>,</w:t>
      </w:r>
      <w:r>
        <w:t xml:space="preserve"> de</w:t>
      </w:r>
      <w:r>
        <w:t xml:space="preserve"> alguna</w:t>
      </w:r>
      <w:r>
        <w:t xml:space="preserve"> manera</w:t>
      </w:r>
      <w:r>
        <w:t>,</w:t>
      </w:r>
      <w:r>
        <w:rPr>
          <w:color w:val="CCCCCC"/>
        </w:rPr>
        <w:t xml:space="preserve"> están</w:t>
      </w:r>
      <w:r>
        <w:t xml:space="preserve"> relacionadas</w:t>
      </w:r>
      <w:r>
        <w:t xml:space="preserve"> a</w:t>
      </w:r>
      <w:r>
        <w:t xml:space="preserve"> la</w:t>
      </w:r>
      <w:r>
        <w:t xml:space="preserve"> sensibilización</w:t>
      </w:r>
      <w:r>
        <w:t xml:space="preserve"> y</w:t>
      </w:r>
      <w:r>
        <w:t xml:space="preserve"> para</w:t>
      </w:r>
      <w:r>
        <w:t xml:space="preserve"> garantizar</w:t>
      </w:r>
      <w:r>
        <w:t xml:space="preserve"> un</w:t>
      </w:r>
      <w:r>
        <w:t xml:space="preserve"> servicio</w:t>
      </w:r>
      <w:r>
        <w:t>,</w:t>
      </w:r>
      <w:r>
        <w:t xml:space="preserve"> inclusive</w:t>
      </w:r>
      <w:r>
        <w:rPr>
          <w:color w:val="CCCCCC"/>
        </w:rPr>
        <w:t xml:space="preserve"> gran</w:t>
      </w:r>
      <w:r>
        <w:t>.</w:t>
      </w:r>
    </w:p>
    <w:p>
      <w:r>
        <w:t xml:space="preserve">spk_1: </w:t>
      </w:r>
      <w:r>
        <w:rPr>
          <w:color w:val="CCCCCC"/>
        </w:rPr>
        <w:t xml:space="preserve"> Si</w:t>
      </w:r>
      <w:r>
        <w:t xml:space="preserve"> me</w:t>
      </w:r>
      <w:r>
        <w:t xml:space="preserve"> parece</w:t>
      </w:r>
      <w:r>
        <w:t xml:space="preserve"> que</w:t>
      </w:r>
      <w:r>
        <w:t xml:space="preserve"> una</w:t>
      </w:r>
      <w:r>
        <w:t xml:space="preserve"> de</w:t>
      </w:r>
      <w:r>
        <w:t xml:space="preserve"> las</w:t>
      </w:r>
      <w:r>
        <w:t xml:space="preserve"> principales</w:t>
      </w:r>
      <w:r>
        <w:t xml:space="preserve"> fortalezas</w:t>
      </w:r>
      <w:r>
        <w:t xml:space="preserve"> que</w:t>
      </w:r>
      <w:r>
        <w:t xml:space="preserve"> tenemos</w:t>
      </w:r>
      <w:r>
        <w:rPr>
          <w:color w:val="CCCCCC"/>
        </w:rPr>
        <w:t xml:space="preserve"> como</w:t>
      </w:r>
      <w:r>
        <w:rPr>
          <w:color w:val="CCCCCC"/>
        </w:rPr>
        <w:t xml:space="preserve"> hogar</w:t>
      </w:r>
      <w:r>
        <w:rPr>
          <w:color w:val="CCCCCC"/>
        </w:rPr>
        <w:t xml:space="preserve"> es</w:t>
      </w:r>
      <w:r>
        <w:t xml:space="preserve"> que</w:t>
      </w:r>
      <w:r>
        <w:t xml:space="preserve"> todo</w:t>
      </w:r>
      <w:r>
        <w:t xml:space="preserve"> el</w:t>
      </w:r>
      <w:r>
        <w:t xml:space="preserve"> personal</w:t>
      </w:r>
      <w:r>
        <w:t xml:space="preserve"> que</w:t>
      </w:r>
      <w:r>
        <w:rPr>
          <w:color w:val="CCCCCC"/>
        </w:rPr>
        <w:t xml:space="preserve"> ingresó</w:t>
      </w:r>
      <w:r>
        <w:rPr>
          <w:color w:val="CCCCCC"/>
        </w:rPr>
        <w:t xml:space="preserve"> nada</w:t>
      </w:r>
      <w:r>
        <w:rPr>
          <w:color w:val="CCCCCC"/>
        </w:rPr>
        <w:t xml:space="preserve"> y</w:t>
      </w:r>
      <w:r>
        <w:rPr>
          <w:color w:val="CCCCCC"/>
        </w:rPr>
        <w:t xml:space="preserve"> tiene</w:t>
      </w:r>
      <w:r>
        <w:t xml:space="preserve"> que</w:t>
      </w:r>
      <w:r>
        <w:t xml:space="preserve"> pasar</w:t>
      </w:r>
      <w:r>
        <w:rPr>
          <w:color w:val="CCCCCC"/>
        </w:rPr>
        <w:t xml:space="preserve"> porque</w:t>
      </w:r>
      <w:r>
        <w:t xml:space="preserve"> otras</w:t>
      </w:r>
      <w:r>
        <w:t xml:space="preserve"> intenciones</w:t>
      </w:r>
      <w:r>
        <w:rPr>
          <w:color w:val="CCCCCC"/>
        </w:rPr>
        <w:t xml:space="preserve"> obligatorias</w:t>
      </w:r>
      <w:r>
        <w:rPr>
          <w:color w:val="CCCCCC"/>
        </w:rPr>
        <w:t xml:space="preserve"> no</w:t>
      </w:r>
      <w:r>
        <w:rPr>
          <w:color w:val="CCCCCC"/>
        </w:rPr>
        <w:t xml:space="preserve"> como</w:t>
      </w:r>
      <w:r>
        <w:t xml:space="preserve"> es</w:t>
      </w:r>
      <w:r>
        <w:t xml:space="preserve"> la</w:t>
      </w:r>
      <w:r>
        <w:t xml:space="preserve"> de</w:t>
      </w:r>
      <w:r>
        <w:rPr>
          <w:color w:val="CCCCCC"/>
        </w:rPr>
        <w:t xml:space="preserve"> pez</w:t>
      </w:r>
      <w:r>
        <w:rPr>
          <w:color w:val="CCCCCC"/>
        </w:rPr>
        <w:t xml:space="preserve"> y</w:t>
      </w:r>
      <w:r>
        <w:t xml:space="preserve"> pero</w:t>
      </w:r>
      <w:r>
        <w:rPr>
          <w:color w:val="CCCCCC"/>
        </w:rPr>
        <w:t xml:space="preserve"> también</w:t>
      </w:r>
      <w:r>
        <w:t xml:space="preserve"> puntos</w:t>
      </w:r>
      <w:r>
        <w:t xml:space="preserve"> esenciales</w:t>
      </w:r>
      <w:r>
        <w:rPr>
          <w:color w:val="CCCCCC"/>
        </w:rPr>
        <w:t xml:space="preserve"> de</w:t>
      </w:r>
      <w:r>
        <w:rPr>
          <w:color w:val="CCCCCC"/>
        </w:rPr>
        <w:t xml:space="preserve"> salvaguardas</w:t>
      </w:r>
      <w:r>
        <w:t>,</w:t>
      </w:r>
      <w:r>
        <w:rPr>
          <w:color w:val="CCCCCC"/>
        </w:rPr>
        <w:t xml:space="preserve"> dos</w:t>
      </w:r>
    </w:p>
    <w:p>
      <w:r>
        <w:t xml:space="preserve">spk_1: </w:t>
      </w:r>
      <w:r>
        <w:rPr>
          <w:color w:val="CCCCCC"/>
        </w:rPr>
        <w:t xml:space="preserve"> de</w:t>
      </w:r>
      <w:r>
        <w:rPr>
          <w:color w:val="CCCCCC"/>
        </w:rPr>
        <w:t xml:space="preserve"> todas</w:t>
      </w:r>
      <w:r>
        <w:t xml:space="preserve"> las</w:t>
      </w:r>
      <w:r>
        <w:t xml:space="preserve"> personas</w:t>
      </w:r>
      <w:r>
        <w:rPr>
          <w:color w:val="CCCCCC"/>
        </w:rPr>
        <w:t xml:space="preserve"> pueden</w:t>
      </w:r>
      <w:r>
        <w:rPr>
          <w:color w:val="CCCCCC"/>
        </w:rPr>
        <w:t xml:space="preserve"> cortar</w:t>
      </w:r>
      <w:r>
        <w:rPr>
          <w:color w:val="CCCCCC"/>
        </w:rPr>
        <w:t xml:space="preserve"> ese</w:t>
      </w:r>
      <w:r>
        <w:rPr>
          <w:color w:val="CCCCCC"/>
        </w:rPr>
        <w:t xml:space="preserve"> día</w:t>
      </w:r>
      <w:r>
        <w:t xml:space="preserve"> sus</w:t>
      </w:r>
      <w:r>
        <w:t xml:space="preserve"> capacidades</w:t>
      </w:r>
      <w:r>
        <w:t xml:space="preserve"> en</w:t>
      </w:r>
      <w:r>
        <w:t xml:space="preserve"> realizar</w:t>
      </w:r>
      <w:r>
        <w:t xml:space="preserve"> una</w:t>
      </w:r>
      <w:r>
        <w:rPr>
          <w:color w:val="CCCCCC"/>
        </w:rPr>
        <w:t xml:space="preserve"> sencillez</w:t>
      </w:r>
      <w:r>
        <w:rPr>
          <w:color w:val="CCCCCC"/>
        </w:rPr>
        <w:t xml:space="preserve"> siempre</w:t>
      </w:r>
      <w:r>
        <w:rPr>
          <w:color w:val="CCCCCC"/>
        </w:rPr>
        <w:t xml:space="preserve"> seguro</w:t>
      </w:r>
      <w:r>
        <w:rPr>
          <w:color w:val="CCCCCC"/>
        </w:rPr>
        <w:t xml:space="preserve"> de</w:t>
      </w:r>
      <w:r>
        <w:t xml:space="preserve"> trabajo</w:t>
      </w:r>
      <w:r>
        <w:t xml:space="preserve"> con</w:t>
      </w:r>
      <w:r>
        <w:t xml:space="preserve"> personas</w:t>
      </w:r>
      <w:r>
        <w:rPr>
          <w:color w:val="CCCCCC"/>
        </w:rPr>
        <w:t xml:space="preserve"> migrantes</w:t>
      </w:r>
      <w:r>
        <w:t xml:space="preserve"> en</w:t>
      </w:r>
      <w:r>
        <w:t xml:space="preserve"> los</w:t>
      </w:r>
      <w:r>
        <w:t xml:space="preserve"> riesgos</w:t>
      </w:r>
      <w:r>
        <w:t xml:space="preserve"> a</w:t>
      </w:r>
      <w:r>
        <w:t xml:space="preserve"> los</w:t>
      </w:r>
      <w:r>
        <w:t xml:space="preserve"> que</w:t>
      </w:r>
      <w:r>
        <w:t xml:space="preserve"> pueden</w:t>
      </w:r>
      <w:r>
        <w:t xml:space="preserve"> ser</w:t>
      </w:r>
      <w:r>
        <w:t xml:space="preserve"> expuestos</w:t>
      </w:r>
      <w:r>
        <w:t xml:space="preserve"> y</w:t>
      </w:r>
      <w:r>
        <w:rPr>
          <w:color w:val="CCCCCC"/>
        </w:rPr>
        <w:t xml:space="preserve"> además</w:t>
      </w:r>
      <w:r>
        <w:t xml:space="preserve"> con</w:t>
      </w:r>
      <w:r>
        <w:t xml:space="preserve"> claridad</w:t>
      </w:r>
      <w:r>
        <w:t>,</w:t>
      </w:r>
      <w:r>
        <w:t xml:space="preserve"> que</w:t>
      </w:r>
      <w:r>
        <w:rPr>
          <w:color w:val="CCCCCC"/>
        </w:rPr>
        <w:t xml:space="preserve"> puedan</w:t>
      </w:r>
      <w:r>
        <w:t xml:space="preserve"> dar</w:t>
      </w:r>
      <w:r>
        <w:t xml:space="preserve"> una</w:t>
      </w:r>
      <w:r>
        <w:t xml:space="preserve"> respuesta</w:t>
      </w:r>
      <w:r>
        <w:t xml:space="preserve"> efectiva</w:t>
      </w:r>
      <w:r>
        <w:rPr>
          <w:color w:val="CCCCCC"/>
        </w:rPr>
        <w:t xml:space="preserve"> a</w:t>
      </w:r>
      <w:r>
        <w:t xml:space="preserve"> las</w:t>
      </w:r>
      <w:r>
        <w:t xml:space="preserve"> personas</w:t>
      </w:r>
      <w:r>
        <w:t>.</w:t>
      </w:r>
    </w:p>
    <w:p>
      <w:r>
        <w:t xml:space="preserve">spk_1: </w:t>
      </w:r>
      <w:r>
        <w:t xml:space="preserve"> Y</w:t>
      </w:r>
    </w:p>
    <w:p>
      <w:r>
        <w:t xml:space="preserve">spk_0: </w:t>
      </w:r>
      <w:r>
        <w:t xml:space="preserve"> gracias</w:t>
      </w:r>
      <w:r>
        <w:rPr>
          <w:color w:val="CCCCCC"/>
        </w:rPr>
        <w:t xml:space="preserve"> que</w:t>
      </w:r>
      <w:r>
        <w:rPr>
          <w:color w:val="CCCCCC"/>
        </w:rPr>
        <w:t xml:space="preserve"> estrategia</w:t>
      </w:r>
      <w:r>
        <w:rPr>
          <w:color w:val="CCCCCC"/>
        </w:rPr>
        <w:t xml:space="preserve"> se</w:t>
      </w:r>
      <w:r>
        <w:rPr>
          <w:color w:val="CCCCCC"/>
        </w:rPr>
        <w:t xml:space="preserve"> han</w:t>
      </w:r>
      <w:r>
        <w:t xml:space="preserve"> implementado</w:t>
      </w:r>
      <w:r>
        <w:t xml:space="preserve"> para</w:t>
      </w:r>
      <w:r>
        <w:t xml:space="preserve"> evitar</w:t>
      </w:r>
      <w:r>
        <w:t xml:space="preserve"> la</w:t>
      </w:r>
      <w:r>
        <w:t xml:space="preserve"> duplicidad</w:t>
      </w:r>
      <w:r>
        <w:t xml:space="preserve"> en</w:t>
      </w:r>
      <w:r>
        <w:t xml:space="preserve"> los</w:t>
      </w:r>
      <w:r>
        <w:t xml:space="preserve"> diferentes</w:t>
      </w:r>
      <w:r>
        <w:t xml:space="preserve"> tipos</w:t>
      </w:r>
      <w:r>
        <w:t xml:space="preserve"> de</w:t>
      </w:r>
      <w:r>
        <w:t xml:space="preserve"> asistencia</w:t>
      </w:r>
      <w:r>
        <w:t xml:space="preserve"> que</w:t>
      </w:r>
      <w:r>
        <w:rPr>
          <w:color w:val="CCCCCC"/>
        </w:rPr>
        <w:t xml:space="preserve"> brindan</w:t>
      </w:r>
      <w:r>
        <w:t xml:space="preserve"> las</w:t>
      </w:r>
      <w:r>
        <w:t xml:space="preserve"> distintas</w:t>
      </w:r>
      <w:r>
        <w:t xml:space="preserve"> organizaciones</w:t>
      </w:r>
      <w:r>
        <w:t xml:space="preserve"> de</w:t>
      </w:r>
      <w:r>
        <w:t xml:space="preserve"> ayuda</w:t>
      </w:r>
      <w:r>
        <w:t xml:space="preserve"> humanitaria</w:t>
      </w:r>
      <w:r>
        <w:t xml:space="preserve"> que</w:t>
      </w:r>
      <w:r>
        <w:t xml:space="preserve"> están</w:t>
      </w:r>
      <w:r>
        <w:t xml:space="preserve"> presentes</w:t>
      </w:r>
      <w:r>
        <w:t xml:space="preserve"> en</w:t>
      </w:r>
      <w:r>
        <w:t xml:space="preserve"> su</w:t>
      </w:r>
      <w:r>
        <w:t xml:space="preserve"> localidad</w:t>
      </w:r>
      <w:r>
        <w:t>.</w:t>
      </w:r>
    </w:p>
    <w:p>
      <w:r>
        <w:t xml:space="preserve">spk_2: </w:t>
      </w:r>
      <w:r>
        <w:rPr>
          <w:color w:val="CCCCCC"/>
        </w:rPr>
        <w:t xml:space="preserve"> Ya</w:t>
      </w:r>
      <w:r>
        <w:t xml:space="preserve"> tenemos</w:t>
      </w:r>
      <w:r>
        <w:t xml:space="preserve"> una</w:t>
      </w:r>
      <w:r>
        <w:rPr>
          <w:color w:val="CCCCCC"/>
        </w:rPr>
        <w:t xml:space="preserve"> curación</w:t>
      </w:r>
      <w:r>
        <w:t xml:space="preserve"> bastante</w:t>
      </w:r>
      <w:r>
        <w:t xml:space="preserve"> estrecha</w:t>
      </w:r>
      <w:r>
        <w:t xml:space="preserve"> con</w:t>
      </w:r>
      <w:r>
        <w:t xml:space="preserve"> las</w:t>
      </w:r>
      <w:r>
        <w:t xml:space="preserve"> organizaciones</w:t>
      </w:r>
      <w:r>
        <w:rPr>
          <w:color w:val="CCCCCC"/>
        </w:rPr>
        <w:t xml:space="preserve"> de</w:t>
      </w:r>
      <w:r>
        <w:rPr>
          <w:color w:val="CCCCCC"/>
        </w:rPr>
        <w:t xml:space="preserve"> quien</w:t>
      </w:r>
      <w:r>
        <w:t xml:space="preserve"> la</w:t>
      </w:r>
      <w:r>
        <w:t xml:space="preserve"> localidad</w:t>
      </w:r>
      <w:r>
        <w:t>,</w:t>
      </w:r>
      <w:r>
        <w:rPr>
          <w:color w:val="CCCCCC"/>
        </w:rPr>
        <w:t xml:space="preserve"> con</w:t>
      </w:r>
      <w:r>
        <w:t xml:space="preserve"> toda</w:t>
      </w:r>
      <w:r>
        <w:t xml:space="preserve"> su</w:t>
      </w:r>
      <w:r>
        <w:rPr>
          <w:color w:val="CCCCCC"/>
        </w:rPr>
        <w:t xml:space="preserve"> realización</w:t>
      </w:r>
      <w:r>
        <w:t xml:space="preserve"> a</w:t>
      </w:r>
      <w:r>
        <w:t xml:space="preserve"> través</w:t>
      </w:r>
      <w:r>
        <w:t xml:space="preserve"> de</w:t>
      </w:r>
      <w:r>
        <w:t xml:space="preserve"> los</w:t>
      </w:r>
      <w:r>
        <w:rPr>
          <w:color w:val="CCCCCC"/>
        </w:rPr>
        <w:t xml:space="preserve"> subgrupos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tenemos</w:t>
      </w:r>
      <w:r>
        <w:t xml:space="preserve"> el</w:t>
      </w:r>
      <w:r>
        <w:rPr>
          <w:color w:val="CCCCCC"/>
        </w:rPr>
        <w:t xml:space="preserve"> subgrupo</w:t>
      </w:r>
      <w:r>
        <w:t xml:space="preserve"> de</w:t>
      </w:r>
      <w:r>
        <w:rPr>
          <w:color w:val="CCCCCC"/>
        </w:rPr>
        <w:t xml:space="preserve"> GUA</w:t>
      </w:r>
      <w:r>
        <w:t>,</w:t>
      </w:r>
      <w:r>
        <w:t xml:space="preserve"> en</w:t>
      </w:r>
      <w:r>
        <w:t xml:space="preserve"> el</w:t>
      </w:r>
      <w:r>
        <w:t xml:space="preserve"> cual</w:t>
      </w:r>
      <w:r>
        <w:rPr>
          <w:color w:val="CCCCCC"/>
        </w:rPr>
        <w:t xml:space="preserve"> éste</w:t>
      </w:r>
      <w:r>
        <w:t xml:space="preserve"> y</w:t>
      </w:r>
      <w:r>
        <w:t xml:space="preserve"> de</w:t>
      </w:r>
      <w:r>
        <w:t xml:space="preserve"> manera</w:t>
      </w:r>
      <w:r>
        <w:t xml:space="preserve"> general</w:t>
      </w:r>
      <w:r>
        <w:rPr>
          <w:color w:val="CCCCCC"/>
        </w:rPr>
        <w:t xml:space="preserve"> cada</w:t>
      </w:r>
      <w:r>
        <w:rPr>
          <w:color w:val="CCCCCC"/>
        </w:rPr>
        <w:t xml:space="preserve"> quien</w:t>
      </w:r>
      <w:r>
        <w:rPr>
          <w:color w:val="CCCCCC"/>
        </w:rPr>
        <w:t xml:space="preserve"> siempre</w:t>
      </w:r>
      <w:r>
        <w:rPr>
          <w:color w:val="CCCCCC"/>
        </w:rPr>
        <w:t xml:space="preserve"> está</w:t>
      </w:r>
      <w:r>
        <w:t xml:space="preserve"> actualizando</w:t>
      </w:r>
      <w:r>
        <w:t xml:space="preserve"> sobre</w:t>
      </w:r>
      <w:r>
        <w:t xml:space="preserve"> los</w:t>
      </w:r>
      <w:r>
        <w:t xml:space="preserve"> servicios</w:t>
      </w:r>
      <w:r>
        <w:t xml:space="preserve"> que</w:t>
      </w:r>
      <w:r>
        <w:t xml:space="preserve"> tiene</w:t>
      </w:r>
    </w:p>
    <w:p>
      <w:r>
        <w:t xml:space="preserve">spk_2: </w:t>
      </w:r>
      <w:r>
        <w:t xml:space="preserve"> y</w:t>
      </w:r>
      <w:r>
        <w:t xml:space="preserve"> el</w:t>
      </w:r>
      <w:r>
        <w:rPr>
          <w:color w:val="CCCCCC"/>
        </w:rPr>
        <w:t xml:space="preserve"> centro</w:t>
      </w:r>
      <w:r>
        <w:t xml:space="preserve"> de</w:t>
      </w:r>
      <w:r>
        <w:t xml:space="preserve"> los</w:t>
      </w:r>
      <w:r>
        <w:t xml:space="preserve"> cambios</w:t>
      </w:r>
      <w:r>
        <w:t xml:space="preserve"> temporal</w:t>
      </w:r>
      <w:r>
        <w:rPr>
          <w:color w:val="CCCCCC"/>
        </w:rPr>
        <w:t xml:space="preserve"> se</w:t>
      </w:r>
      <w:r>
        <w:t xml:space="preserve"> ha</w:t>
      </w:r>
      <w:r>
        <w:t xml:space="preserve"> convertido</w:t>
      </w:r>
      <w:r>
        <w:t xml:space="preserve"> como</w:t>
      </w:r>
      <w:r>
        <w:t xml:space="preserve"> un</w:t>
      </w:r>
      <w:r>
        <w:t xml:space="preserve"> centro</w:t>
      </w:r>
      <w:r>
        <w:t xml:space="preserve"> de</w:t>
      </w:r>
      <w:r>
        <w:t xml:space="preserve"> operaciones</w:t>
      </w:r>
      <w:r>
        <w:rPr>
          <w:color w:val="CCCCCC"/>
        </w:rPr>
        <w:t xml:space="preserve"> también</w:t>
      </w:r>
      <w:r>
        <w:t xml:space="preserve"> para</w:t>
      </w:r>
      <w:r>
        <w:t xml:space="preserve"> las</w:t>
      </w:r>
      <w:r>
        <w:t>,</w:t>
      </w:r>
      <w:r>
        <w:t xml:space="preserve"> para</w:t>
      </w:r>
      <w:r>
        <w:t xml:space="preserve"> la</w:t>
      </w:r>
      <w:r>
        <w:rPr>
          <w:color w:val="CCCCCC"/>
        </w:rPr>
        <w:t xml:space="preserve"> asistencia</w:t>
      </w:r>
      <w:r>
        <w:t>,</w:t>
      </w:r>
      <w:r>
        <w:t xml:space="preserve"> para</w:t>
      </w:r>
      <w:r>
        <w:t xml:space="preserve"> la</w:t>
      </w:r>
      <w:r>
        <w:rPr>
          <w:color w:val="CCCCCC"/>
        </w:rPr>
        <w:t xml:space="preserve"> cooperación</w:t>
      </w:r>
      <w:r>
        <w:t>,</w:t>
      </w:r>
      <w:r>
        <w:t xml:space="preserve"> porque</w:t>
      </w:r>
      <w:r>
        <w:t xml:space="preserve"> es</w:t>
      </w:r>
      <w:r>
        <w:rPr>
          <w:color w:val="CCCCCC"/>
        </w:rPr>
        <w:t xml:space="preserve"> allí</w:t>
      </w:r>
      <w:r>
        <w:t xml:space="preserve"> donde</w:t>
      </w:r>
      <w:r>
        <w:t xml:space="preserve"> se</w:t>
      </w:r>
      <w:r>
        <w:t xml:space="preserve"> concentran</w:t>
      </w:r>
      <w:r>
        <w:rPr>
          <w:color w:val="CCCCCC"/>
        </w:rPr>
        <w:t xml:space="preserve"> perfiles</w:t>
      </w:r>
      <w:r>
        <w:t xml:space="preserve"> de</w:t>
      </w:r>
      <w:r>
        <w:rPr>
          <w:color w:val="CCCCCC"/>
        </w:rPr>
        <w:t xml:space="preserve"> interés</w:t>
      </w:r>
      <w:r>
        <w:rPr>
          <w:color w:val="CCCCCC"/>
        </w:rPr>
        <w:t xml:space="preserve"> para</w:t>
      </w:r>
      <w:r>
        <w:t xml:space="preserve"> y</w:t>
      </w:r>
      <w:r>
        <w:t xml:space="preserve"> son</w:t>
      </w:r>
      <w:r>
        <w:t xml:space="preserve"> los</w:t>
      </w:r>
      <w:r>
        <w:t xml:space="preserve"> prioritarios</w:t>
      </w:r>
      <w:r>
        <w:t xml:space="preserve"> de</w:t>
      </w:r>
      <w:r>
        <w:t xml:space="preserve"> los</w:t>
      </w:r>
      <w:r>
        <w:rPr>
          <w:color w:val="CCCCCC"/>
        </w:rPr>
        <w:t xml:space="preserve"> prioritarios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básicamente</w:t>
      </w:r>
      <w:r>
        <w:t>,</w:t>
      </w:r>
      <w:r>
        <w:rPr>
          <w:color w:val="CCCCCC"/>
        </w:rPr>
        <w:t xml:space="preserve"> pues</w:t>
      </w:r>
    </w:p>
    <w:p>
      <w:r>
        <w:t xml:space="preserve">spk_2: </w:t>
      </w:r>
      <w:r>
        <w:rPr>
          <w:color w:val="CCCCCC"/>
        </w:rPr>
        <w:t xml:space="preserve"> tenemos</w:t>
      </w:r>
      <w:r>
        <w:t xml:space="preserve"> una</w:t>
      </w:r>
      <w:r>
        <w:t xml:space="preserve"> articulación</w:t>
      </w:r>
      <w:r>
        <w:t xml:space="preserve"> bastante</w:t>
      </w:r>
      <w:r>
        <w:t xml:space="preserve"> estrecha</w:t>
      </w:r>
      <w:r>
        <w:t xml:space="preserve"> para</w:t>
      </w:r>
      <w:r>
        <w:t xml:space="preserve"> canalizar</w:t>
      </w:r>
      <w:r>
        <w:t xml:space="preserve"> la</w:t>
      </w:r>
      <w:r>
        <w:t xml:space="preserve"> asistencia</w:t>
      </w:r>
      <w:r>
        <w:rPr>
          <w:color w:val="CCCCCC"/>
        </w:rPr>
        <w:t xml:space="preserve"> a</w:t>
      </w:r>
      <w:r>
        <w:t xml:space="preserve"> estos</w:t>
      </w:r>
      <w:r>
        <w:t xml:space="preserve"> perfiles</w:t>
      </w:r>
      <w:r>
        <w:rPr>
          <w:color w:val="CCCCCC"/>
        </w:rPr>
        <w:t xml:space="preserve"> dentro</w:t>
      </w:r>
      <w:r>
        <w:t xml:space="preserve"> de</w:t>
      </w:r>
      <w:r>
        <w:rPr>
          <w:color w:val="CCCCCC"/>
        </w:rPr>
        <w:t xml:space="preserve"> acero</w:t>
      </w:r>
      <w:r>
        <w:t>,</w:t>
      </w:r>
      <w:r>
        <w:rPr>
          <w:color w:val="CCCCCC"/>
        </w:rPr>
        <w:t xml:space="preserve"> entre</w:t>
      </w:r>
      <w:r>
        <w:t xml:space="preserve"> ellos</w:t>
      </w:r>
      <w:r>
        <w:t>,</w:t>
      </w:r>
      <w:r>
        <w:rPr>
          <w:color w:val="CCCCCC"/>
        </w:rPr>
        <w:t xml:space="preserve"> por</w:t>
      </w:r>
      <w:r>
        <w:t xml:space="preserve"> las</w:t>
      </w:r>
      <w:r>
        <w:rPr>
          <w:color w:val="CCCCCC"/>
        </w:rPr>
        <w:t xml:space="preserve"> organizaciones</w:t>
      </w:r>
      <w:r>
        <w:rPr>
          <w:color w:val="CCCCCC"/>
        </w:rPr>
        <w:t xml:space="preserve"> tenemos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listas</w:t>
      </w:r>
      <w:r>
        <w:rPr>
          <w:color w:val="CCCCCC"/>
        </w:rPr>
        <w:t xml:space="preserve"> emergentes</w:t>
      </w:r>
      <w:r>
        <w:t>.</w:t>
      </w:r>
      <w:r>
        <w:rPr>
          <w:color w:val="CCCCCC"/>
        </w:rPr>
        <w:t xml:space="preserve"> Es</w:t>
      </w:r>
      <w:r>
        <w:rPr>
          <w:color w:val="CCCCCC"/>
        </w:rPr>
        <w:t xml:space="preserve"> un</w:t>
      </w:r>
      <w:r>
        <w:rPr>
          <w:color w:val="CCCCCC"/>
        </w:rPr>
        <w:t xml:space="preserve"> par</w:t>
      </w:r>
      <w:r>
        <w:t xml:space="preserve"> de</w:t>
      </w:r>
      <w:r>
        <w:rPr>
          <w:color w:val="CCCCCC"/>
        </w:rPr>
        <w:t xml:space="preserve"> una</w:t>
      </w:r>
      <w:r>
        <w:rPr>
          <w:color w:val="CCCCCC"/>
        </w:rPr>
        <w:t xml:space="preserve"> estrategia</w:t>
      </w:r>
      <w:r>
        <w:t xml:space="preserve"> para</w:t>
      </w:r>
      <w:r>
        <w:t xml:space="preserve"> ver</w:t>
      </w:r>
      <w:r>
        <w:rPr>
          <w:color w:val="CCCCCC"/>
        </w:rPr>
        <w:t xml:space="preserve"> una</w:t>
      </w:r>
      <w:r>
        <w:t xml:space="preserve"> atención</w:t>
      </w:r>
    </w:p>
    <w:p>
      <w:r>
        <w:t xml:space="preserve">spk_2: </w:t>
      </w:r>
      <w:r>
        <w:rPr>
          <w:color w:val="CCCCCC"/>
        </w:rPr>
        <w:t xml:space="preserve"> mucho</w:t>
      </w:r>
      <w:r>
        <w:rPr>
          <w:color w:val="CCCCCC"/>
        </w:rPr>
        <w:t xml:space="preserve"> más</w:t>
      </w:r>
      <w:r>
        <w:rPr>
          <w:color w:val="CCCCCC"/>
        </w:rPr>
        <w:t xml:space="preserve"> este</w:t>
      </w:r>
      <w:r>
        <w:t xml:space="preserve"> efectiva</w:t>
      </w:r>
      <w:r>
        <w:t xml:space="preserve"> o</w:t>
      </w:r>
      <w:r>
        <w:rPr>
          <w:color w:val="CCCCCC"/>
        </w:rPr>
        <w:t xml:space="preserve"> rápida</w:t>
      </w:r>
      <w:r>
        <w:t>,</w:t>
      </w:r>
      <w:r>
        <w:rPr>
          <w:color w:val="CCCCCC"/>
        </w:rPr>
        <w:t xml:space="preserve"> en</w:t>
      </w:r>
      <w:r>
        <w:t xml:space="preserve"> el</w:t>
      </w:r>
      <w:r>
        <w:rPr>
          <w:color w:val="CCCCCC"/>
        </w:rPr>
        <w:t xml:space="preserve"> cual</w:t>
      </w:r>
      <w:r>
        <w:t xml:space="preserve"> no</w:t>
      </w:r>
      <w:r>
        <w:t xml:space="preserve"> permiten</w:t>
      </w:r>
      <w:r>
        <w:t xml:space="preserve"> derivar</w:t>
      </w:r>
      <w:r>
        <w:rPr>
          <w:color w:val="CCCCCC"/>
        </w:rPr>
        <w:t xml:space="preserve"> semanalmente</w:t>
      </w:r>
      <w:r>
        <w:t xml:space="preserve"> ciertos</w:t>
      </w:r>
      <w:r>
        <w:t xml:space="preserve"> números</w:t>
      </w:r>
      <w:r>
        <w:t xml:space="preserve"> de</w:t>
      </w:r>
      <w:r>
        <w:t xml:space="preserve"> casos</w:t>
      </w:r>
      <w:r>
        <w:t>,</w:t>
      </w:r>
      <w:r>
        <w:rPr>
          <w:color w:val="CCCCCC"/>
        </w:rPr>
        <w:t xml:space="preserve"> bonos</w:t>
      </w:r>
      <w:r>
        <w:rPr>
          <w:color w:val="CCCCCC"/>
        </w:rPr>
        <w:t xml:space="preserve"> o</w:t>
      </w:r>
      <w:r>
        <w:t xml:space="preserve"> nos</w:t>
      </w:r>
      <w:r>
        <w:t xml:space="preserve"> otorgan</w:t>
      </w:r>
      <w:r>
        <w:t xml:space="preserve"> un</w:t>
      </w:r>
      <w:r>
        <w:rPr>
          <w:color w:val="CCCCCC"/>
        </w:rPr>
        <w:t xml:space="preserve"> cupo</w:t>
      </w:r>
      <w:r>
        <w:t xml:space="preserve"> de</w:t>
      </w:r>
      <w:r>
        <w:rPr>
          <w:color w:val="CCCCCC"/>
        </w:rPr>
        <w:t xml:space="preserve"> número</w:t>
      </w:r>
      <w:r>
        <w:t xml:space="preserve"> de</w:t>
      </w:r>
      <w:r>
        <w:rPr>
          <w:color w:val="CCCCCC"/>
        </w:rPr>
        <w:t xml:space="preserve"> asistencias</w:t>
      </w:r>
      <w:r>
        <w:t xml:space="preserve"> que</w:t>
      </w:r>
      <w:r>
        <w:t xml:space="preserve"> ellos</w:t>
      </w:r>
      <w:r>
        <w:t xml:space="preserve"> tienen</w:t>
      </w:r>
      <w:r>
        <w:t xml:space="preserve"> para</w:t>
      </w:r>
      <w:r>
        <w:t xml:space="preserve"> para</w:t>
      </w:r>
    </w:p>
    <w:p>
      <w:r>
        <w:t xml:space="preserve">spk_2: </w:t>
      </w:r>
      <w:r>
        <w:rPr>
          <w:color w:val="CCCCCC"/>
        </w:rPr>
        <w:t xml:space="preserve"> esa</w:t>
      </w:r>
      <w:r>
        <w:t xml:space="preserve"> semana</w:t>
      </w:r>
      <w:r>
        <w:t>,</w:t>
      </w:r>
      <w:r>
        <w:rPr>
          <w:color w:val="CCCCCC"/>
        </w:rPr>
        <w:t xml:space="preserve"> en</w:t>
      </w:r>
      <w:r>
        <w:rPr>
          <w:color w:val="CCCCCC"/>
        </w:rPr>
        <w:t xml:space="preserve"> el</w:t>
      </w:r>
      <w:r>
        <w:t xml:space="preserve"> cual</w:t>
      </w:r>
      <w:r>
        <w:rPr>
          <w:color w:val="CCCCCC"/>
        </w:rPr>
        <w:t xml:space="preserve"> nosotros</w:t>
      </w:r>
      <w:r>
        <w:t xml:space="preserve"> podemos</w:t>
      </w:r>
      <w:r>
        <w:t xml:space="preserve"> priorizar</w:t>
      </w:r>
      <w:r>
        <w:rPr>
          <w:color w:val="CCCCCC"/>
        </w:rPr>
        <w:t xml:space="preserve"> o</w:t>
      </w:r>
      <w:r>
        <w:t xml:space="preserve"> referir</w:t>
      </w:r>
      <w:r>
        <w:rPr>
          <w:color w:val="CCCCCC"/>
        </w:rPr>
        <w:t xml:space="preserve"> algunas</w:t>
      </w:r>
      <w:r>
        <w:rPr>
          <w:color w:val="CCCCCC"/>
        </w:rPr>
        <w:t xml:space="preserve"> asistencias</w:t>
      </w:r>
      <w:r>
        <w:t>,</w:t>
      </w:r>
      <w:r>
        <w:rPr>
          <w:color w:val="CCCCCC"/>
        </w:rPr>
        <w:t xml:space="preserve"> son</w:t>
      </w:r>
      <w:r>
        <w:t xml:space="preserve"> parte</w:t>
      </w:r>
      <w:r>
        <w:t>,</w:t>
      </w:r>
      <w:r>
        <w:t xml:space="preserve"> digamos</w:t>
      </w:r>
      <w:r>
        <w:t>,</w:t>
      </w:r>
      <w:r>
        <w:t xml:space="preserve"> de</w:t>
      </w:r>
      <w:r>
        <w:rPr>
          <w:color w:val="CCCCCC"/>
        </w:rPr>
        <w:t xml:space="preserve"> unos</w:t>
      </w:r>
      <w:r>
        <w:t xml:space="preserve"> acuerdos</w:t>
      </w:r>
      <w:r>
        <w:t xml:space="preserve"> que</w:t>
      </w:r>
      <w:r>
        <w:t xml:space="preserve"> se</w:t>
      </w:r>
      <w:r>
        <w:t xml:space="preserve"> van</w:t>
      </w:r>
      <w:r>
        <w:t xml:space="preserve"> generando</w:t>
      </w:r>
      <w:r>
        <w:rPr>
          <w:color w:val="CCCCCC"/>
        </w:rPr>
        <w:t xml:space="preserve"> dentro</w:t>
      </w:r>
      <w:r>
        <w:t xml:space="preserve"> de</w:t>
      </w:r>
      <w:r>
        <w:t xml:space="preserve"> estos</w:t>
      </w:r>
      <w:r>
        <w:t xml:space="preserve"> espacios</w:t>
      </w:r>
      <w:r>
        <w:t xml:space="preserve"> de</w:t>
      </w:r>
      <w:r>
        <w:t xml:space="preserve"> articulación</w:t>
      </w:r>
      <w:r>
        <w:rPr>
          <w:color w:val="CCCCCC"/>
        </w:rPr>
        <w:t xml:space="preserve"> en</w:t>
      </w:r>
      <w:r>
        <w:rPr>
          <w:color w:val="CCCCCC"/>
        </w:rPr>
        <w:t xml:space="preserve"> los</w:t>
      </w:r>
      <w:r>
        <w:rPr>
          <w:color w:val="CCCCCC"/>
        </w:rPr>
        <w:t xml:space="preserve"> un</w:t>
      </w:r>
      <w:r>
        <w:rPr>
          <w:color w:val="CCCCCC"/>
        </w:rPr>
        <w:t xml:space="preserve"> grupos</w:t>
      </w:r>
      <w:r>
        <w:t>,</w:t>
      </w:r>
      <w:r>
        <w:rPr>
          <w:color w:val="CCCCCC"/>
        </w:rPr>
        <w:t xml:space="preserve"> como</w:t>
      </w:r>
      <w:r>
        <w:t xml:space="preserve"> había</w:t>
      </w:r>
      <w:r>
        <w:t xml:space="preserve"> mencionado</w:t>
      </w:r>
      <w:r>
        <w:t xml:space="preserve"> en</w:t>
      </w:r>
      <w:r>
        <w:t xml:space="preserve"> las</w:t>
      </w:r>
      <w:r>
        <w:t xml:space="preserve"> reuniones</w:t>
      </w:r>
      <w:r>
        <w:rPr>
          <w:color w:val="CCCCCC"/>
        </w:rPr>
        <w:t xml:space="preserve"> de</w:t>
      </w:r>
      <w:r>
        <w:rPr>
          <w:color w:val="CCCCCC"/>
        </w:rPr>
        <w:t xml:space="preserve"> GTM</w:t>
      </w:r>
    </w:p>
    <w:p>
      <w:r>
        <w:t xml:space="preserve">spk_2: </w:t>
      </w:r>
      <w:r>
        <w:rPr>
          <w:color w:val="CCCCCC"/>
        </w:rPr>
        <w:t xml:space="preserve"> buenas</w:t>
      </w:r>
      <w:r>
        <w:rPr>
          <w:color w:val="CCCCCC"/>
        </w:rPr>
        <w:t xml:space="preserve"> reuniones</w:t>
      </w:r>
      <w:r>
        <w:t>,</w:t>
      </w:r>
      <w:r>
        <w:rPr>
          <w:color w:val="CCCCCC"/>
        </w:rPr>
        <w:t xml:space="preserve"> igual</w:t>
      </w:r>
      <w:r>
        <w:rPr>
          <w:color w:val="CCCCCC"/>
        </w:rPr>
        <w:t xml:space="preserve"> ya</w:t>
      </w:r>
      <w:r>
        <w:t xml:space="preserve"> bilaterales</w:t>
      </w:r>
      <w:r>
        <w:t xml:space="preserve"> que</w:t>
      </w:r>
      <w:r>
        <w:t xml:space="preserve"> vamos</w:t>
      </w:r>
      <w:r>
        <w:t xml:space="preserve"> generando</w:t>
      </w:r>
      <w:r>
        <w:t xml:space="preserve"> con</w:t>
      </w:r>
      <w:r>
        <w:t xml:space="preserve"> las</w:t>
      </w:r>
      <w:r>
        <w:rPr>
          <w:color w:val="CCCCCC"/>
        </w:rPr>
        <w:t xml:space="preserve"> organizaciones</w:t>
      </w:r>
      <w:r>
        <w:rPr>
          <w:color w:val="CCCCCC"/>
        </w:rPr>
        <w:t xml:space="preserve"> Actualmente</w:t>
      </w:r>
      <w:r>
        <w:t>.</w:t>
      </w:r>
      <w:r>
        <w:rPr>
          <w:color w:val="CCCCCC"/>
        </w:rPr>
        <w:t xml:space="preserve"> Tenemos</w:t>
      </w:r>
      <w:r>
        <w:t xml:space="preserve"> un</w:t>
      </w:r>
      <w:r>
        <w:t xml:space="preserve"> convenio</w:t>
      </w:r>
      <w:r>
        <w:rPr>
          <w:color w:val="CCCCCC"/>
        </w:rPr>
        <w:t xml:space="preserve"> también</w:t>
      </w:r>
      <w:r>
        <w:t xml:space="preserve"> firmado</w:t>
      </w:r>
      <w:r>
        <w:t xml:space="preserve"> con</w:t>
      </w:r>
      <w:r>
        <w:t xml:space="preserve"> el</w:t>
      </w:r>
      <w:r>
        <w:rPr>
          <w:color w:val="CCCCCC"/>
        </w:rPr>
        <w:t xml:space="preserve"> Servicio</w:t>
      </w:r>
      <w:r>
        <w:rPr>
          <w:color w:val="CCCCCC"/>
        </w:rPr>
        <w:t xml:space="preserve"> Jesuita</w:t>
      </w:r>
      <w:r>
        <w:t>,</w:t>
      </w:r>
      <w:r>
        <w:rPr>
          <w:color w:val="CCCCCC"/>
        </w:rPr>
        <w:t xml:space="preserve"> que</w:t>
      </w:r>
      <w:r>
        <w:t xml:space="preserve"> es</w:t>
      </w:r>
      <w:r>
        <w:t xml:space="preserve"> para</w:t>
      </w:r>
      <w:r>
        <w:t xml:space="preserve"> para</w:t>
      </w:r>
      <w:r>
        <w:t xml:space="preserve"> apoyar</w:t>
      </w:r>
      <w:r>
        <w:rPr>
          <w:color w:val="CCCCCC"/>
        </w:rPr>
        <w:t xml:space="preserve"> este</w:t>
      </w:r>
      <w:r>
        <w:rPr>
          <w:color w:val="CCCCCC"/>
        </w:rPr>
        <w:t xml:space="preserve"> a</w:t>
      </w:r>
      <w:r>
        <w:t xml:space="preserve"> todas</w:t>
      </w:r>
      <w:r>
        <w:t xml:space="preserve"> las</w:t>
      </w:r>
      <w:r>
        <w:t xml:space="preserve"> familias</w:t>
      </w:r>
      <w:r>
        <w:t xml:space="preserve"> del</w:t>
      </w:r>
      <w:r>
        <w:rPr>
          <w:color w:val="CCCCCC"/>
        </w:rPr>
        <w:t xml:space="preserve"> centro</w:t>
      </w:r>
      <w:r>
        <w:t>,</w:t>
      </w:r>
      <w:r>
        <w:rPr>
          <w:color w:val="CCCCCC"/>
        </w:rPr>
        <w:t xml:space="preserve"> la</w:t>
      </w:r>
      <w:r>
        <w:rPr>
          <w:color w:val="CCCCCC"/>
        </w:rPr>
        <w:t xml:space="preserve"> misma</w:t>
      </w:r>
      <w:r>
        <w:t xml:space="preserve"> temporal</w:t>
      </w:r>
      <w:r>
        <w:t>.</w:t>
      </w:r>
    </w:p>
    <w:p>
      <w:r>
        <w:t xml:space="preserve">spk_2: 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hay</w:t>
      </w:r>
      <w:r>
        <w:rPr>
          <w:color w:val="CCCCCC"/>
        </w:rPr>
        <w:t xml:space="preserve"> igual</w:t>
      </w:r>
      <w:r>
        <w:t>,</w:t>
      </w:r>
      <w:r>
        <w:rPr>
          <w:color w:val="CCCCCC"/>
        </w:rPr>
        <w:t xml:space="preserve"> depende</w:t>
      </w:r>
      <w:r>
        <w:t xml:space="preserve"> mucho</w:t>
      </w:r>
      <w:r>
        <w:t xml:space="preserve"> de</w:t>
      </w:r>
      <w:r>
        <w:t xml:space="preserve"> las</w:t>
      </w:r>
      <w:r>
        <w:rPr>
          <w:color w:val="CCCCCC"/>
        </w:rPr>
        <w:t xml:space="preserve"> ciencias</w:t>
      </w:r>
      <w:r>
        <w:t xml:space="preserve"> que</w:t>
      </w:r>
      <w:r>
        <w:t xml:space="preserve"> tengan</w:t>
      </w:r>
      <w:r>
        <w:t>,</w:t>
      </w:r>
      <w:r>
        <w:t xml:space="preserve"> entre</w:t>
      </w:r>
      <w:r>
        <w:t xml:space="preserve"> comillas</w:t>
      </w:r>
      <w:r>
        <w:t>,</w:t>
      </w:r>
      <w:r>
        <w:rPr>
          <w:color w:val="CCCCCC"/>
        </w:rPr>
        <w:t xml:space="preserve"> todas</w:t>
      </w:r>
      <w:r>
        <w:rPr>
          <w:color w:val="CCCCCC"/>
        </w:rPr>
        <w:t xml:space="preserve"> dejamos</w:t>
      </w:r>
      <w:r>
        <w:t>,</w:t>
      </w:r>
      <w:r>
        <w:rPr>
          <w:color w:val="CCCCCC"/>
        </w:rPr>
        <w:t xml:space="preserve"> por</w:t>
      </w:r>
      <w:r>
        <w:t xml:space="preserve"> lo</w:t>
      </w:r>
      <w:r>
        <w:t xml:space="preserve"> que</w:t>
      </w:r>
      <w:r>
        <w:rPr>
          <w:color w:val="CCCCCC"/>
        </w:rPr>
        <w:t xml:space="preserve"> si</w:t>
      </w:r>
      <w:r>
        <w:rPr>
          <w:color w:val="CCCCCC"/>
        </w:rPr>
        <w:t xml:space="preserve"> dependerá</w:t>
      </w:r>
      <w:r>
        <w:t xml:space="preserve"> mucho</w:t>
      </w:r>
      <w:r>
        <w:t xml:space="preserve"> de</w:t>
      </w:r>
      <w:r>
        <w:t xml:space="preserve"> los</w:t>
      </w:r>
      <w:r>
        <w:t xml:space="preserve"> recursos</w:t>
      </w:r>
      <w:r>
        <w:t xml:space="preserve"> que</w:t>
      </w:r>
      <w:r>
        <w:rPr>
          <w:color w:val="CCCCCC"/>
        </w:rPr>
        <w:t xml:space="preserve"> disponibles</w:t>
      </w:r>
      <w:r>
        <w:t xml:space="preserve"> que</w:t>
      </w:r>
      <w:r>
        <w:t xml:space="preserve"> tengan</w:t>
      </w:r>
      <w:r>
        <w:t>.</w:t>
      </w:r>
    </w:p>
    <w:p>
      <w:r>
        <w:t xml:space="preserve">spk_2: </w:t>
      </w:r>
      <w:r>
        <w:rPr>
          <w:color w:val="CCCCCC"/>
        </w:rPr>
        <w:t xml:space="preserve"> Pero</w:t>
      </w:r>
      <w:r>
        <w:t xml:space="preserve"> es</w:t>
      </w:r>
      <w:r>
        <w:t xml:space="preserve"> un</w:t>
      </w:r>
      <w:r>
        <w:rPr>
          <w:color w:val="CCCCCC"/>
        </w:rPr>
        <w:t xml:space="preserve"> número</w:t>
      </w:r>
      <w:r>
        <w:t xml:space="preserve"> bastante</w:t>
      </w:r>
      <w:r>
        <w:t xml:space="preserve"> importante</w:t>
      </w:r>
      <w:r>
        <w:t>.</w:t>
      </w:r>
      <w:r>
        <w:rPr>
          <w:color w:val="CCCCCC"/>
        </w:rPr>
        <w:t xml:space="preserve"> No</w:t>
      </w:r>
      <w:r>
        <w:t xml:space="preserve"> puede</w:t>
      </w:r>
      <w:r>
        <w:t xml:space="preserve"> ser</w:t>
      </w:r>
      <w:r>
        <w:rPr>
          <w:color w:val="CCCCCC"/>
        </w:rPr>
        <w:t xml:space="preserve"> en</w:t>
      </w:r>
      <w:r>
        <w:t xml:space="preserve"> y</w:t>
      </w:r>
      <w:r>
        <w:t xml:space="preserve"> también</w:t>
      </w:r>
      <w:r>
        <w:rPr>
          <w:color w:val="CCCCCC"/>
        </w:rPr>
        <w:t xml:space="preserve"> del</w:t>
      </w:r>
      <w:r>
        <w:t xml:space="preserve"> número</w:t>
      </w:r>
      <w:r>
        <w:t xml:space="preserve"> de</w:t>
      </w:r>
      <w:r>
        <w:t xml:space="preserve"> familias</w:t>
      </w:r>
      <w:r>
        <w:t xml:space="preserve"> que</w:t>
      </w:r>
      <w:r>
        <w:t xml:space="preserve"> tienen</w:t>
      </w:r>
      <w:r>
        <w:t xml:space="preserve"> que</w:t>
      </w:r>
      <w:r>
        <w:rPr>
          <w:color w:val="CCCCCC"/>
        </w:rPr>
        <w:t xml:space="preserve"> atender</w:t>
      </w:r>
      <w:r>
        <w:rPr>
          <w:color w:val="CCCCCC"/>
        </w:rPr>
        <w:t xml:space="preserve"> a</w:t>
      </w:r>
      <w:r>
        <w:rPr>
          <w:color w:val="CCCCCC"/>
        </w:rPr>
        <w:t xml:space="preserve"> te</w:t>
      </w:r>
      <w:r>
        <w:rPr>
          <w:color w:val="CCCCCC"/>
        </w:rPr>
        <w:t xml:space="preserve"> damos</w:t>
      </w:r>
      <w:r>
        <w:rPr>
          <w:color w:val="CCCCCC"/>
        </w:rPr>
        <w:t xml:space="preserve"> en</w:t>
      </w:r>
      <w:r>
        <w:rPr>
          <w:color w:val="CCCCCC"/>
        </w:rPr>
        <w:t xml:space="preserve"> ese</w:t>
      </w:r>
      <w:r>
        <w:t xml:space="preserve"> mes</w:t>
      </w:r>
      <w:r>
        <w:rPr>
          <w:color w:val="CCCCCC"/>
        </w:rPr>
        <w:t xml:space="preserve"> dependerá</w:t>
      </w:r>
      <w:r>
        <w:t xml:space="preserve"> mucho</w:t>
      </w:r>
      <w:r>
        <w:rPr>
          <w:color w:val="CCCCCC"/>
        </w:rPr>
        <w:t xml:space="preserve"> eso</w:t>
      </w:r>
      <w:r>
        <w:t>,</w:t>
      </w:r>
      <w:r>
        <w:rPr>
          <w:color w:val="CCCCCC"/>
        </w:rPr>
        <w:t xml:space="preserve"> la</w:t>
      </w:r>
      <w:r>
        <w:t xml:space="preserve"> capacidad</w:t>
      </w:r>
      <w:r>
        <w:t xml:space="preserve"> de</w:t>
      </w:r>
      <w:r>
        <w:t xml:space="preserve"> atención</w:t>
      </w:r>
      <w:r>
        <w:t>,</w:t>
      </w:r>
      <w:r>
        <w:rPr>
          <w:color w:val="CCCCCC"/>
        </w:rPr>
        <w:t xml:space="preserve"> pero</w:t>
      </w:r>
      <w:r>
        <w:t xml:space="preserve"> es</w:t>
      </w:r>
      <w:r>
        <w:t xml:space="preserve"> un</w:t>
      </w:r>
      <w:r>
        <w:rPr>
          <w:color w:val="CCCCCC"/>
        </w:rPr>
        <w:t xml:space="preserve"> número</w:t>
      </w:r>
      <w:r>
        <w:t>,</w:t>
      </w:r>
      <w:r>
        <w:rPr>
          <w:color w:val="CCCCCC"/>
        </w:rPr>
        <w:t xml:space="preserve"> como</w:t>
      </w:r>
      <w:r>
        <w:rPr>
          <w:color w:val="CCCCCC"/>
        </w:rPr>
        <w:t xml:space="preserve"> había</w:t>
      </w:r>
      <w:r>
        <w:rPr>
          <w:color w:val="CCCCCC"/>
        </w:rPr>
        <w:t xml:space="preserve"> mencionado</w:t>
      </w:r>
      <w:r>
        <w:t>,</w:t>
      </w:r>
      <w:r>
        <w:t xml:space="preserve"> bastante</w:t>
      </w:r>
      <w:r>
        <w:t xml:space="preserve"> importante</w:t>
      </w:r>
      <w:r>
        <w:rPr>
          <w:color w:val="CCCCCC"/>
        </w:rPr>
        <w:t xml:space="preserve"> de</w:t>
      </w:r>
      <w:r>
        <w:rPr>
          <w:color w:val="CCCCCC"/>
        </w:rPr>
        <w:t xml:space="preserve"> atención</w:t>
      </w:r>
      <w:r>
        <w:rPr>
          <w:color w:val="CCCCCC"/>
        </w:rPr>
        <w:t xml:space="preserve"> entre</w:t>
      </w:r>
      <w:r>
        <w:t xml:space="preserve"> ellos</w:t>
      </w:r>
      <w:r>
        <w:t>.</w:t>
      </w:r>
      <w:r>
        <w:rPr>
          <w:color w:val="CCCCCC"/>
        </w:rPr>
        <w:t xml:space="preserve"> Pueden</w:t>
      </w:r>
      <w:r>
        <w:t xml:space="preserve"> ser</w:t>
      </w:r>
      <w:r>
        <w:t xml:space="preserve"> entre</w:t>
      </w:r>
      <w:r>
        <w:t xml:space="preserve"> entre</w:t>
      </w:r>
      <w:r>
        <w:t xml:space="preserve"> quince</w:t>
      </w:r>
      <w:r>
        <w:t xml:space="preserve"> a</w:t>
      </w:r>
      <w:r>
        <w:t xml:space="preserve"> veinte</w:t>
      </w:r>
      <w:r>
        <w:t xml:space="preserve"> familias</w:t>
      </w:r>
      <w:r>
        <w:rPr>
          <w:color w:val="CCCCCC"/>
        </w:rPr>
        <w:t xml:space="preserve"> y</w:t>
      </w:r>
      <w:r>
        <w:rPr>
          <w:color w:val="CCCCCC"/>
        </w:rPr>
        <w:t xml:space="preserve"> es</w:t>
      </w:r>
      <w:r>
        <w:t xml:space="preserve"> importante</w:t>
      </w:r>
      <w:r>
        <w:t xml:space="preserve"> en</w:t>
      </w:r>
      <w:r>
        <w:t xml:space="preserve"> el</w:t>
      </w:r>
      <w:r>
        <w:t xml:space="preserve"> cual</w:t>
      </w:r>
      <w:r>
        <w:t xml:space="preserve"> están</w:t>
      </w:r>
      <w:r>
        <w:t xml:space="preserve"> contemplados</w:t>
      </w:r>
      <w:r>
        <w:rPr>
          <w:color w:val="CCCCCC"/>
        </w:rPr>
        <w:t xml:space="preserve"> conciliar</w:t>
      </w:r>
      <w:r>
        <w:t xml:space="preserve"> multipropósito</w:t>
      </w:r>
      <w:r>
        <w:rPr>
          <w:color w:val="CCCCCC"/>
        </w:rPr>
        <w:t xml:space="preserve"> esta</w:t>
      </w:r>
    </w:p>
    <w:p>
      <w:r>
        <w:t xml:space="preserve">spk_2: </w:t>
      </w:r>
      <w:r>
        <w:rPr>
          <w:color w:val="CCCCCC"/>
        </w:rPr>
        <w:t xml:space="preserve"> contemplado</w:t>
      </w:r>
      <w:r>
        <w:rPr>
          <w:color w:val="CCCCCC"/>
        </w:rPr>
        <w:t xml:space="preserve"> menaje</w:t>
      </w:r>
      <w:r>
        <w:t xml:space="preserve"> de</w:t>
      </w:r>
      <w:r>
        <w:t xml:space="preserve"> cocina</w:t>
      </w:r>
      <w:r>
        <w:rPr>
          <w:color w:val="CCCCCC"/>
        </w:rPr>
        <w:t xml:space="preserve"> está</w:t>
      </w:r>
      <w:r>
        <w:t xml:space="preserve"> contemplado</w:t>
      </w:r>
      <w:r>
        <w:t xml:space="preserve"> un</w:t>
      </w:r>
      <w:r>
        <w:rPr>
          <w:color w:val="CCCCCC"/>
        </w:rPr>
        <w:t xml:space="preserve"> fondo</w:t>
      </w:r>
      <w:r>
        <w:t>,</w:t>
      </w:r>
      <w:r>
        <w:t xml:space="preserve"> un</w:t>
      </w:r>
      <w:r>
        <w:t xml:space="preserve"> fondo</w:t>
      </w:r>
      <w:r>
        <w:t xml:space="preserve"> de</w:t>
      </w:r>
      <w:r>
        <w:t xml:space="preserve"> salud</w:t>
      </w:r>
      <w:r>
        <w:t xml:space="preserve"> para</w:t>
      </w:r>
      <w:r>
        <w:t xml:space="preserve"> atenciones</w:t>
      </w:r>
      <w:r>
        <w:t xml:space="preserve"> complementarias</w:t>
      </w:r>
      <w:r>
        <w:t xml:space="preserve"> a</w:t>
      </w:r>
      <w:r>
        <w:t xml:space="preserve"> las</w:t>
      </w:r>
      <w:r>
        <w:rPr>
          <w:color w:val="CCCCCC"/>
        </w:rPr>
        <w:t xml:space="preserve"> que</w:t>
      </w:r>
      <w:r>
        <w:rPr>
          <w:color w:val="CCCCCC"/>
        </w:rPr>
        <w:t xml:space="preserve"> se</w:t>
      </w:r>
      <w:r>
        <w:t xml:space="preserve"> brindan</w:t>
      </w:r>
      <w:r>
        <w:rPr>
          <w:color w:val="CCCCCC"/>
        </w:rPr>
        <w:t xml:space="preserve"> aquí</w:t>
      </w:r>
      <w:r>
        <w:t xml:space="preserve"> en</w:t>
      </w:r>
      <w:r>
        <w:t xml:space="preserve"> el</w:t>
      </w:r>
      <w:r>
        <w:rPr>
          <w:color w:val="CCCCCC"/>
        </w:rPr>
        <w:t xml:space="preserve"> centro</w:t>
      </w:r>
      <w:r>
        <w:rPr>
          <w:color w:val="CCCCCC"/>
        </w:rPr>
        <w:t xml:space="preserve"> examenes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médicos</w:t>
      </w:r>
      <w:r>
        <w:t>,</w:t>
      </w:r>
      <w:r>
        <w:rPr>
          <w:color w:val="CCCCCC"/>
        </w:rPr>
        <w:t xml:space="preserve"> compra</w:t>
      </w:r>
      <w:r>
        <w:rPr>
          <w:color w:val="CCCCCC"/>
        </w:rPr>
        <w:t xml:space="preserve"> de</w:t>
      </w:r>
      <w:r>
        <w:rPr>
          <w:color w:val="CCCCCC"/>
        </w:rPr>
        <w:t xml:space="preserve"> medicina</w:t>
      </w:r>
      <w:r>
        <w:t>.</w:t>
      </w:r>
      <w:r>
        <w:rPr>
          <w:color w:val="CCCCCC"/>
        </w:rPr>
        <w:t xml:space="preserve"> También</w:t>
      </w:r>
      <w:r>
        <w:t xml:space="preserve"> en</w:t>
      </w:r>
      <w:r>
        <w:t xml:space="preserve"> temas</w:t>
      </w:r>
      <w:r>
        <w:t xml:space="preserve"> de</w:t>
      </w:r>
      <w:r>
        <w:t xml:space="preserve"> trámites</w:t>
      </w:r>
      <w:r>
        <w:t xml:space="preserve"> migratorios</w:t>
      </w:r>
      <w:r>
        <w:rPr>
          <w:color w:val="CCCCCC"/>
        </w:rPr>
        <w:t xml:space="preserve"> Hay</w:t>
      </w:r>
      <w:r>
        <w:t xml:space="preserve"> un</w:t>
      </w:r>
      <w:r>
        <w:t xml:space="preserve"> mundo</w:t>
      </w:r>
      <w:r>
        <w:t>.</w:t>
      </w:r>
      <w:r>
        <w:rPr>
          <w:color w:val="CCCCCC"/>
        </w:rPr>
        <w:t xml:space="preserve"> También</w:t>
      </w:r>
      <w:r>
        <w:t xml:space="preserve"> van</w:t>
      </w:r>
      <w:r>
        <w:t xml:space="preserve"> a</w:t>
      </w:r>
      <w:r>
        <w:rPr>
          <w:color w:val="CCCCCC"/>
        </w:rPr>
        <w:t xml:space="preserve"> buena</w:t>
      </w:r>
      <w:r>
        <w:rPr>
          <w:color w:val="CCCCCC"/>
        </w:rPr>
        <w:t xml:space="preserve"> orientación</w:t>
      </w:r>
      <w:r>
        <w:t>,</w:t>
      </w:r>
      <w:r>
        <w:rPr>
          <w:color w:val="CCCCCC"/>
        </w:rPr>
        <w:t xml:space="preserve"> asesoría</w:t>
      </w:r>
      <w:r>
        <w:rPr>
          <w:color w:val="CCCCCC"/>
        </w:rPr>
        <w:t xml:space="preserve"> y</w:t>
      </w:r>
      <w:r>
        <w:t xml:space="preserve"> también</w:t>
      </w:r>
      <w:r>
        <w:t xml:space="preserve"> un</w:t>
      </w:r>
      <w:r>
        <w:t xml:space="preserve"> fondo</w:t>
      </w:r>
      <w:r>
        <w:t xml:space="preserve"> en</w:t>
      </w:r>
      <w:r>
        <w:t xml:space="preserve"> el</w:t>
      </w:r>
      <w:r>
        <w:t xml:space="preserve"> cual</w:t>
      </w:r>
      <w:r>
        <w:t xml:space="preserve"> se</w:t>
      </w:r>
      <w:r>
        <w:t xml:space="preserve"> requiera</w:t>
      </w:r>
      <w:r>
        <w:rPr>
          <w:color w:val="CCCCCC"/>
        </w:rPr>
        <w:t xml:space="preserve"> este</w:t>
      </w:r>
      <w:r>
        <w:rPr>
          <w:color w:val="CCCCCC"/>
        </w:rPr>
        <w:t xml:space="preserve"> cubrir</w:t>
      </w:r>
      <w:r>
        <w:t xml:space="preserve"> algún</w:t>
      </w:r>
      <w:r>
        <w:t xml:space="preserve"> gasto</w:t>
      </w:r>
      <w:r>
        <w:t xml:space="preserve"> relacionado</w:t>
      </w:r>
      <w:r>
        <w:t>,</w:t>
      </w:r>
      <w:r>
        <w:rPr>
          <w:color w:val="CCCCCC"/>
        </w:rPr>
        <w:t xml:space="preserve"> algún</w:t>
      </w:r>
      <w:r>
        <w:rPr>
          <w:color w:val="CCCCCC"/>
        </w:rPr>
        <w:t xml:space="preserve"> tan</w:t>
      </w:r>
      <w:r>
        <w:rPr>
          <w:color w:val="CCCCCC"/>
        </w:rPr>
        <w:t xml:space="preserve"> migratorio</w:t>
      </w:r>
      <w:r>
        <w:t>.</w:t>
      </w:r>
    </w:p>
    <w:p>
      <w:r>
        <w:t xml:space="preserve">spk_2: </w:t>
      </w:r>
      <w:r>
        <w:rPr>
          <w:color w:val="CCCCCC"/>
        </w:rPr>
        <w:t xml:space="preserve"> Y</w:t>
      </w:r>
      <w:r>
        <w:rPr>
          <w:color w:val="CCCCCC"/>
        </w:rPr>
        <w:t xml:space="preserve"> eso</w:t>
      </w:r>
      <w:r>
        <w:rPr>
          <w:color w:val="CCCCCC"/>
        </w:rPr>
        <w:t xml:space="preserve"> básicamente</w:t>
      </w:r>
      <w:r>
        <w:t>,</w:t>
      </w:r>
      <w:r>
        <w:rPr>
          <w:color w:val="CCCCCC"/>
        </w:rPr>
        <w:t xml:space="preserve"> no</w:t>
      </w:r>
      <w:r>
        <w:t>.</w:t>
      </w:r>
      <w:r>
        <w:rPr>
          <w:color w:val="CCCCCC"/>
        </w:rPr>
        <w:t xml:space="preserve"> Y</w:t>
      </w:r>
      <w:r>
        <w:t xml:space="preserve"> entonces</w:t>
      </w:r>
      <w:r>
        <w:t xml:space="preserve"> y</w:t>
      </w:r>
      <w:r>
        <w:t xml:space="preserve"> con</w:t>
      </w:r>
      <w:r>
        <w:rPr>
          <w:color w:val="CCCCCC"/>
        </w:rPr>
        <w:t xml:space="preserve"> la</w:t>
      </w:r>
      <w:r>
        <w:rPr>
          <w:color w:val="CCCCCC"/>
        </w:rPr>
        <w:t xml:space="preserve"> otra</w:t>
      </w:r>
      <w:r>
        <w:rPr>
          <w:color w:val="CCCCCC"/>
        </w:rPr>
        <w:t xml:space="preserve"> de</w:t>
      </w:r>
      <w:r>
        <w:rPr>
          <w:color w:val="CCCCCC"/>
        </w:rPr>
        <w:t xml:space="preserve"> las</w:t>
      </w:r>
      <w:r>
        <w:rPr>
          <w:color w:val="CCCCCC"/>
        </w:rPr>
        <w:t xml:space="preserve"> organizaciones</w:t>
      </w:r>
      <w:r>
        <w:t>.</w:t>
      </w:r>
      <w:r>
        <w:rPr>
          <w:color w:val="CCCCCC"/>
        </w:rPr>
        <w:t xml:space="preserve"> Ellos</w:t>
      </w:r>
      <w:r>
        <w:t xml:space="preserve"> tienen</w:t>
      </w:r>
      <w:r>
        <w:t>,</w:t>
      </w:r>
      <w:r>
        <w:rPr>
          <w:color w:val="CCCCCC"/>
        </w:rPr>
        <w:t xml:space="preserve"> pues</w:t>
      </w:r>
      <w:r>
        <w:t xml:space="preserve"> sus</w:t>
      </w:r>
      <w:r>
        <w:rPr>
          <w:color w:val="CCCCCC"/>
        </w:rPr>
        <w:t xml:space="preserve"> asistencias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con</w:t>
      </w:r>
      <w:r>
        <w:rPr>
          <w:color w:val="CCCCCC"/>
        </w:rPr>
        <w:t xml:space="preserve"> Javier</w:t>
      </w:r>
      <w:r>
        <w:t>,</w:t>
      </w:r>
      <w:r>
        <w:t xml:space="preserve"> nos</w:t>
      </w:r>
      <w:r>
        <w:rPr>
          <w:color w:val="CCCCCC"/>
        </w:rPr>
        <w:t xml:space="preserve"> permitan</w:t>
      </w:r>
      <w:r>
        <w:t xml:space="preserve"> referir</w:t>
      </w:r>
      <w:r>
        <w:rPr>
          <w:color w:val="CCCCCC"/>
        </w:rPr>
        <w:t xml:space="preserve"> este</w:t>
      </w:r>
      <w:r>
        <w:rPr>
          <w:color w:val="CCCCCC"/>
        </w:rPr>
        <w:t xml:space="preserve"> haber</w:t>
      </w:r>
      <w:r>
        <w:t xml:space="preserve"> ocho</w:t>
      </w:r>
      <w:r>
        <w:t xml:space="preserve"> casos</w:t>
      </w:r>
      <w:r>
        <w:t xml:space="preserve"> semanales</w:t>
      </w:r>
      <w:r>
        <w:t>.</w:t>
      </w:r>
      <w:r>
        <w:t xml:space="preserve"> Ocho</w:t>
      </w:r>
      <w:r>
        <w:t xml:space="preserve"> casos</w:t>
      </w:r>
      <w:r>
        <w:t xml:space="preserve"> semanales</w:t>
      </w:r>
      <w:r>
        <w:rPr>
          <w:color w:val="CCCCCC"/>
        </w:rPr>
        <w:t xml:space="preserve"> nos</w:t>
      </w:r>
      <w:r>
        <w:t xml:space="preserve"> permiten</w:t>
      </w:r>
      <w:r>
        <w:rPr>
          <w:color w:val="CCCCCC"/>
        </w:rPr>
        <w:t xml:space="preserve"> referir</w:t>
      </w:r>
      <w:r>
        <w:rPr>
          <w:color w:val="CCCCCC"/>
        </w:rPr>
        <w:t xml:space="preserve"> y</w:t>
      </w:r>
      <w:r>
        <w:rPr>
          <w:color w:val="CCCCCC"/>
        </w:rPr>
        <w:t xml:space="preserve"> no</w:t>
      </w:r>
      <w:r>
        <w:rPr>
          <w:color w:val="CCCCCC"/>
        </w:rPr>
        <w:t xml:space="preserve"> de</w:t>
      </w:r>
      <w:r>
        <w:rPr>
          <w:color w:val="CCCCCC"/>
        </w:rPr>
        <w:t xml:space="preserve"> entran</w:t>
      </w:r>
      <w:r>
        <w:t>.</w:t>
      </w:r>
      <w:r>
        <w:t xml:space="preserve"> No</w:t>
      </w:r>
      <w:r>
        <w:t xml:space="preserve"> ingresan</w:t>
      </w:r>
      <w:r>
        <w:t xml:space="preserve"> dentro</w:t>
      </w:r>
      <w:r>
        <w:t xml:space="preserve"> de</w:t>
      </w:r>
      <w:r>
        <w:t xml:space="preserve"> de</w:t>
      </w:r>
      <w:r>
        <w:t xml:space="preserve"> un</w:t>
      </w:r>
      <w:r>
        <w:t xml:space="preserve"> proceso</w:t>
      </w:r>
      <w:r>
        <w:t xml:space="preserve"> normal</w:t>
      </w:r>
      <w:r>
        <w:t xml:space="preserve"> de</w:t>
      </w:r>
      <w:r>
        <w:rPr>
          <w:color w:val="CCCCCC"/>
        </w:rPr>
        <w:t xml:space="preserve"> atención</w:t>
      </w:r>
      <w:r>
        <w:t>,</w:t>
      </w:r>
      <w:r>
        <w:t xml:space="preserve"> sino</w:t>
      </w:r>
      <w:r>
        <w:t xml:space="preserve"> de</w:t>
      </w:r>
      <w:r>
        <w:t xml:space="preserve"> un</w:t>
      </w:r>
      <w:r>
        <w:t xml:space="preserve"> proceso</w:t>
      </w:r>
      <w:r>
        <w:t xml:space="preserve"> emergente</w:t>
      </w:r>
      <w:r>
        <w:t xml:space="preserve"> de</w:t>
      </w:r>
      <w:r>
        <w:rPr>
          <w:color w:val="CCCCCC"/>
        </w:rPr>
        <w:t xml:space="preserve"> atención</w:t>
      </w:r>
      <w:r>
        <w:t xml:space="preserve"> que</w:t>
      </w:r>
      <w:r>
        <w:rPr>
          <w:color w:val="CCCCCC"/>
        </w:rPr>
        <w:t xml:space="preserve"> a</w:t>
      </w:r>
      <w:r>
        <w:t xml:space="preserve"> ellos</w:t>
      </w:r>
      <w:r>
        <w:t xml:space="preserve"> lo</w:t>
      </w:r>
      <w:r>
        <w:t xml:space="preserve"> denominan</w:t>
      </w:r>
      <w:r>
        <w:rPr>
          <w:color w:val="CCCCCC"/>
        </w:rPr>
        <w:t xml:space="preserve"> designado</w:t>
      </w:r>
      <w:r>
        <w:t>.</w:t>
      </w:r>
    </w:p>
    <w:p>
      <w:r>
        <w:t xml:space="preserve">spk_2: </w:t>
      </w:r>
      <w:r>
        <w:rPr>
          <w:color w:val="CCCCCC"/>
        </w:rPr>
        <w:t xml:space="preserve"> No</w:t>
      </w:r>
      <w:r>
        <w:rPr>
          <w:color w:val="CCCCCC"/>
        </w:rPr>
        <w:t xml:space="preserve"> van</w:t>
      </w:r>
      <w:r>
        <w:t xml:space="preserve"> a</w:t>
      </w:r>
      <w:r>
        <w:t xml:space="preserve"> pasar</w:t>
      </w:r>
      <w:r>
        <w:t xml:space="preserve"> un</w:t>
      </w:r>
      <w:r>
        <w:t xml:space="preserve"> mes</w:t>
      </w:r>
      <w:r>
        <w:t>,</w:t>
      </w:r>
      <w:r>
        <w:t xml:space="preserve"> dos</w:t>
      </w:r>
      <w:r>
        <w:t xml:space="preserve"> meses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puede</w:t>
      </w:r>
      <w:r>
        <w:t xml:space="preserve"> tardar</w:t>
      </w:r>
      <w:r>
        <w:rPr>
          <w:color w:val="CCCCCC"/>
        </w:rPr>
        <w:t xml:space="preserve"> la</w:t>
      </w:r>
      <w:r>
        <w:t xml:space="preserve"> cita</w:t>
      </w:r>
      <w:r>
        <w:t xml:space="preserve"> hasta</w:t>
      </w:r>
      <w:r>
        <w:t xml:space="preserve"> tres</w:t>
      </w:r>
      <w:r>
        <w:t xml:space="preserve"> meses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si</w:t>
      </w:r>
      <w:r>
        <w:t xml:space="preserve"> llaman</w:t>
      </w:r>
      <w:r>
        <w:t xml:space="preserve"> de</w:t>
      </w:r>
      <w:r>
        <w:t xml:space="preserve"> forma</w:t>
      </w:r>
      <w:r>
        <w:rPr>
          <w:color w:val="CCCCCC"/>
        </w:rPr>
        <w:t xml:space="preserve"> directo</w:t>
      </w:r>
      <w:r>
        <w:t xml:space="preserve"> puede</w:t>
      </w:r>
      <w:r>
        <w:t xml:space="preserve"> llegar</w:t>
      </w:r>
      <w:r>
        <w:rPr>
          <w:color w:val="CCCCCC"/>
        </w:rPr>
        <w:t xml:space="preserve"> a</w:t>
      </w:r>
      <w:r>
        <w:rPr>
          <w:color w:val="CCCCCC"/>
        </w:rPr>
        <w:t xml:space="preserve"> la</w:t>
      </w:r>
      <w:r>
        <w:t xml:space="preserve"> cita</w:t>
      </w:r>
      <w:r>
        <w:t>.</w:t>
      </w:r>
      <w:r>
        <w:rPr>
          <w:color w:val="CCCCCC"/>
        </w:rPr>
        <w:t xml:space="preserve"> Acá</w:t>
      </w:r>
      <w:r>
        <w:rPr>
          <w:color w:val="CCCCCC"/>
        </w:rPr>
        <w:t xml:space="preserve"> son</w:t>
      </w:r>
      <w:r>
        <w:t xml:space="preserve"> atendidos</w:t>
      </w:r>
      <w:r>
        <w:t xml:space="preserve"> durante</w:t>
      </w:r>
      <w:r>
        <w:rPr>
          <w:color w:val="CCCCCC"/>
        </w:rPr>
        <w:t xml:space="preserve"> esa</w:t>
      </w:r>
      <w:r>
        <w:t xml:space="preserve"> semana</w:t>
      </w:r>
      <w:r>
        <w:t xml:space="preserve"> o</w:t>
      </w:r>
      <w:r>
        <w:t xml:space="preserve"> a</w:t>
      </w:r>
      <w:r>
        <w:t xml:space="preserve"> más</w:t>
      </w:r>
      <w:r>
        <w:t xml:space="preserve"> tardar</w:t>
      </w:r>
      <w:r>
        <w:t xml:space="preserve"> la</w:t>
      </w:r>
      <w:r>
        <w:rPr>
          <w:color w:val="CCCCCC"/>
        </w:rPr>
        <w:t xml:space="preserve"> próxima</w:t>
      </w:r>
      <w:r>
        <w:t xml:space="preserve"> semana</w:t>
      </w:r>
      <w:r>
        <w:t>.</w:t>
      </w:r>
      <w:r>
        <w:rPr>
          <w:color w:val="CCCCCC"/>
        </w:rPr>
        <w:t xml:space="preserve"> Decir</w:t>
      </w:r>
      <w:r>
        <w:rPr>
          <w:color w:val="CCCCCC"/>
        </w:rPr>
        <w:t xml:space="preserve"> en</w:t>
      </w:r>
      <w:r>
        <w:t xml:space="preserve"> tiempo</w:t>
      </w:r>
      <w:r>
        <w:rPr>
          <w:color w:val="CCCCCC"/>
        </w:rPr>
        <w:t xml:space="preserve"> mucho</w:t>
      </w:r>
      <w:r>
        <w:rPr>
          <w:color w:val="CCCCCC"/>
        </w:rPr>
        <w:t xml:space="preserve"> me</w:t>
      </w:r>
      <w:r>
        <w:rPr>
          <w:color w:val="CCCCCC"/>
        </w:rPr>
        <w:t xml:space="preserve"> más</w:t>
      </w:r>
      <w:r>
        <w:t xml:space="preserve"> corto</w:t>
      </w:r>
      <w:r>
        <w:rPr>
          <w:color w:val="CCCCCC"/>
        </w:rPr>
        <w:t xml:space="preserve"> e</w:t>
      </w:r>
      <w:r>
        <w:rPr>
          <w:color w:val="CCCCCC"/>
        </w:rPr>
        <w:t xml:space="preserve"> igual</w:t>
      </w:r>
      <w:r>
        <w:rPr>
          <w:color w:val="CCCCCC"/>
        </w:rPr>
        <w:t xml:space="preserve"> con</w:t>
      </w:r>
      <w:r>
        <w:t xml:space="preserve"> con</w:t>
      </w:r>
      <w:r>
        <w:t xml:space="preserve"> las</w:t>
      </w:r>
      <w:r>
        <w:t xml:space="preserve"> otras</w:t>
      </w:r>
      <w:r>
        <w:t xml:space="preserve"> organizaciones</w:t>
      </w:r>
      <w:r>
        <w:t xml:space="preserve"> como</w:t>
      </w:r>
      <w:r>
        <w:t xml:space="preserve"> la</w:t>
      </w:r>
      <w:r>
        <w:rPr>
          <w:color w:val="CCCCCC"/>
        </w:rPr>
        <w:t xml:space="preserve"> oye</w:t>
      </w:r>
      <w:r>
        <w:rPr>
          <w:color w:val="CCCCCC"/>
        </w:rPr>
        <w:t xml:space="preserve"> me</w:t>
      </w:r>
      <w:r>
        <w:t>,</w:t>
      </w:r>
      <w:r>
        <w:t xml:space="preserve"> que</w:t>
      </w:r>
      <w:r>
        <w:t xml:space="preserve"> tienen</w:t>
      </w:r>
      <w:r>
        <w:t xml:space="preserve"> un</w:t>
      </w:r>
      <w:r>
        <w:t>,</w:t>
      </w:r>
      <w:r>
        <w:t xml:space="preserve"> un</w:t>
      </w:r>
      <w:r>
        <w:t xml:space="preserve"> equipo</w:t>
      </w:r>
      <w:r>
        <w:t xml:space="preserve"> de</w:t>
      </w:r>
      <w:r>
        <w:t xml:space="preserve"> asistencia</w:t>
      </w:r>
      <w:r>
        <w:t xml:space="preserve"> humanitaria</w:t>
      </w:r>
      <w:r>
        <w:t xml:space="preserve"> que</w:t>
      </w:r>
      <w:r>
        <w:rPr>
          <w:color w:val="CCCCCC"/>
        </w:rPr>
        <w:t xml:space="preserve"> dan</w:t>
      </w:r>
      <w:r>
        <w:rPr>
          <w:color w:val="CCCCCC"/>
        </w:rPr>
        <w:t xml:space="preserve"> arriendo</w:t>
      </w:r>
      <w:r>
        <w:t>.</w:t>
      </w:r>
      <w:r>
        <w:rPr>
          <w:color w:val="CCCCCC"/>
        </w:rPr>
        <w:t xml:space="preserve"> También</w:t>
      </w:r>
      <w:r>
        <w:t xml:space="preserve"> ellos</w:t>
      </w:r>
      <w:r>
        <w:rPr>
          <w:color w:val="CCCCCC"/>
        </w:rPr>
        <w:t xml:space="preserve"> no</w:t>
      </w:r>
      <w:r>
        <w:t xml:space="preserve"> permiten</w:t>
      </w:r>
      <w:r>
        <w:t xml:space="preserve"> entre</w:t>
      </w:r>
      <w:r>
        <w:t xml:space="preserve"> diez</w:t>
      </w:r>
      <w:r>
        <w:rPr>
          <w:color w:val="CCCCCC"/>
        </w:rPr>
        <w:t xml:space="preserve"> y</w:t>
      </w:r>
      <w:r>
        <w:t xml:space="preserve"> quince</w:t>
      </w:r>
      <w:r>
        <w:t>.</w:t>
      </w:r>
      <w:r>
        <w:rPr>
          <w:color w:val="CCCCCC"/>
        </w:rPr>
        <w:t xml:space="preserve"> Depende</w:t>
      </w:r>
      <w:r>
        <w:t xml:space="preserve"> mucho</w:t>
      </w:r>
    </w:p>
    <w:p>
      <w:r>
        <w:t xml:space="preserve">spk_2: </w:t>
      </w:r>
      <w:r>
        <w:rPr>
          <w:color w:val="CCCCCC"/>
        </w:rPr>
        <w:t xml:space="preserve"> donde</w:t>
      </w:r>
      <w:r>
        <w:rPr>
          <w:color w:val="CCCCCC"/>
        </w:rPr>
        <w:t xml:space="preserve"> de</w:t>
      </w:r>
      <w:r>
        <w:rPr>
          <w:color w:val="CCCCCC"/>
        </w:rPr>
        <w:t xml:space="preserve"> cada</w:t>
      </w:r>
      <w:r>
        <w:t xml:space="preserve"> de</w:t>
      </w:r>
      <w:r>
        <w:t xml:space="preserve"> cada</w:t>
      </w:r>
      <w:r>
        <w:t xml:space="preserve"> semana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es</w:t>
      </w:r>
      <w:r>
        <w:rPr>
          <w:color w:val="CCCCCC"/>
        </w:rPr>
        <w:t xml:space="preserve"> que</w:t>
      </w:r>
      <w:r>
        <w:rPr>
          <w:color w:val="CCCCCC"/>
        </w:rPr>
        <w:t xml:space="preserve"> nos</w:t>
      </w:r>
      <w:r>
        <w:rPr>
          <w:color w:val="CCCCCC"/>
        </w:rPr>
        <w:t xml:space="preserve"> permiten</w:t>
      </w:r>
      <w:r>
        <w:t xml:space="preserve"> entre</w:t>
      </w:r>
      <w:r>
        <w:t xml:space="preserve"> diez</w:t>
      </w:r>
      <w:r>
        <w:t xml:space="preserve"> quince</w:t>
      </w:r>
      <w:r>
        <w:t>,</w:t>
      </w:r>
      <w:r>
        <w:rPr>
          <w:color w:val="CCCCCC"/>
        </w:rPr>
        <w:t xml:space="preserve"> al</w:t>
      </w:r>
      <w:r>
        <w:t xml:space="preserve"> menos</w:t>
      </w:r>
      <w:r>
        <w:t xml:space="preserve"> casos</w:t>
      </w:r>
      <w:r>
        <w:t xml:space="preserve"> referir</w:t>
      </w:r>
      <w:r>
        <w:rPr>
          <w:color w:val="CCCCCC"/>
        </w:rPr>
        <w:t xml:space="preserve"> les</w:t>
      </w:r>
      <w:r>
        <w:rPr>
          <w:color w:val="CCCCCC"/>
        </w:rPr>
        <w:t xml:space="preserve"> para</w:t>
      </w:r>
      <w:r>
        <w:rPr>
          <w:color w:val="CCCCCC"/>
        </w:rPr>
        <w:t xml:space="preserve"> este</w:t>
      </w:r>
    </w:p>
    <w:p>
      <w:r>
        <w:t xml:space="preserve">spk_2: </w:t>
      </w:r>
      <w:r>
        <w:rPr>
          <w:color w:val="CCCCCC"/>
        </w:rPr>
        <w:t xml:space="preserve"> Para</w:t>
      </w:r>
      <w:r>
        <w:t xml:space="preserve"> arriendo</w:t>
      </w:r>
      <w:r>
        <w:rPr>
          <w:color w:val="CCCCCC"/>
        </w:rPr>
        <w:t xml:space="preserve"> Para</w:t>
      </w:r>
      <w:r>
        <w:rPr>
          <w:color w:val="CCCCCC"/>
        </w:rPr>
        <w:t xml:space="preserve"> viendo</w:t>
      </w:r>
      <w:r>
        <w:rPr>
          <w:color w:val="CCCCCC"/>
        </w:rPr>
        <w:t xml:space="preserve"> este</w:t>
      </w:r>
      <w:r>
        <w:t xml:space="preserve"> y</w:t>
      </w:r>
      <w:r>
        <w:t xml:space="preserve"> también</w:t>
      </w:r>
      <w:r>
        <w:t xml:space="preserve"> para</w:t>
      </w:r>
    </w:p>
    <w:p>
      <w:r>
        <w:t xml:space="preserve">spk_2: </w:t>
      </w:r>
      <w:r>
        <w:t xml:space="preserve"> y</w:t>
      </w:r>
      <w:r>
        <w:rPr>
          <w:color w:val="CCCCCC"/>
        </w:rPr>
        <w:t xml:space="preserve"> Pasajes</w:t>
      </w:r>
      <w:r>
        <w:rPr>
          <w:color w:val="CCCCCC"/>
        </w:rPr>
        <w:t xml:space="preserve"> también</w:t>
      </w:r>
      <w:r>
        <w:t xml:space="preserve"> tiene</w:t>
      </w:r>
      <w:r>
        <w:t xml:space="preserve"> un</w:t>
      </w:r>
      <w:r>
        <w:t xml:space="preserve"> fondo</w:t>
      </w:r>
      <w:r>
        <w:t xml:space="preserve"> para</w:t>
      </w:r>
      <w:r>
        <w:t xml:space="preserve"> pasar</w:t>
      </w:r>
      <w:r>
        <w:t>,</w:t>
      </w:r>
      <w:r>
        <w:rPr>
          <w:color w:val="CCCCCC"/>
        </w:rPr>
        <w:t xml:space="preserve"> claro</w:t>
      </w:r>
      <w:r>
        <w:t>,</w:t>
      </w:r>
      <w:r>
        <w:rPr>
          <w:color w:val="CCCCCC"/>
        </w:rPr>
        <w:t xml:space="preserve"> son</w:t>
      </w:r>
      <w:r>
        <w:t xml:space="preserve"> casos</w:t>
      </w:r>
      <w:r>
        <w:t xml:space="preserve"> que</w:t>
      </w:r>
      <w:r>
        <w:t xml:space="preserve"> deben</w:t>
      </w:r>
      <w:r>
        <w:t xml:space="preserve"> cumplir</w:t>
      </w:r>
      <w:r>
        <w:t xml:space="preserve"> ciertos</w:t>
      </w:r>
      <w:r>
        <w:t xml:space="preserve"> criterios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y</w:t>
      </w:r>
      <w:r>
        <w:t xml:space="preserve"> Alicia</w:t>
      </w:r>
      <w:r>
        <w:t>.</w:t>
      </w:r>
      <w:r>
        <w:t xml:space="preserve"> En</w:t>
      </w:r>
      <w:r>
        <w:t xml:space="preserve"> el</w:t>
      </w:r>
      <w:r>
        <w:t xml:space="preserve"> país</w:t>
      </w:r>
      <w:r>
        <w:rPr>
          <w:color w:val="CCCCCC"/>
        </w:rPr>
        <w:t xml:space="preserve"> tiene</w:t>
      </w:r>
      <w:r>
        <w:t xml:space="preserve"> también</w:t>
      </w:r>
      <w:r>
        <w:t xml:space="preserve"> un</w:t>
      </w:r>
      <w:r>
        <w:t xml:space="preserve"> fondo</w:t>
      </w:r>
      <w:r>
        <w:t xml:space="preserve"> para</w:t>
      </w:r>
      <w:r>
        <w:t xml:space="preserve"> apoyar</w:t>
      </w:r>
      <w:r>
        <w:t xml:space="preserve"> con</w:t>
      </w:r>
      <w:r>
        <w:rPr>
          <w:color w:val="CCCCCC"/>
        </w:rPr>
        <w:t xml:space="preserve"> pasaje</w:t>
      </w:r>
      <w:r>
        <w:t xml:space="preserve"> y</w:t>
      </w:r>
      <w:r>
        <w:t xml:space="preserve"> bueno</w:t>
      </w:r>
      <w:r>
        <w:t>,</w:t>
      </w:r>
      <w:r>
        <w:rPr>
          <w:color w:val="CCCCCC"/>
        </w:rPr>
        <w:t xml:space="preserve"> y</w:t>
      </w:r>
      <w:r>
        <w:rPr>
          <w:color w:val="CCCCCC"/>
        </w:rPr>
        <w:t xml:space="preserve"> así</w:t>
      </w:r>
      <w:r>
        <w:rPr>
          <w:color w:val="CCCCCC"/>
        </w:rPr>
        <w:t xml:space="preserve"> generar</w:t>
      </w:r>
      <w:r>
        <w:rPr>
          <w:color w:val="CCCCCC"/>
        </w:rPr>
        <w:t xml:space="preserve"> cada</w:t>
      </w:r>
      <w:r>
        <w:rPr>
          <w:color w:val="CCCCCC"/>
        </w:rPr>
        <w:t xml:space="preserve"> organización</w:t>
      </w:r>
      <w:r>
        <w:t>.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Plan</w:t>
      </w:r>
      <w:r>
        <w:rPr>
          <w:color w:val="CCCCCC"/>
        </w:rPr>
        <w:t xml:space="preserve"> tiene</w:t>
      </w:r>
      <w:r>
        <w:t xml:space="preserve"> una</w:t>
      </w:r>
      <w:r>
        <w:rPr>
          <w:color w:val="CCCCCC"/>
        </w:rPr>
        <w:t xml:space="preserve"> tarjeta</w:t>
      </w:r>
      <w:r>
        <w:rPr>
          <w:color w:val="CCCCCC"/>
        </w:rPr>
        <w:t xml:space="preserve"> también</w:t>
      </w:r>
      <w:r>
        <w:t xml:space="preserve"> de</w:t>
      </w:r>
      <w:r>
        <w:rPr>
          <w:color w:val="CCCCCC"/>
        </w:rPr>
        <w:t xml:space="preserve"> alimentación</w:t>
      </w:r>
      <w:r>
        <w:t xml:space="preserve"> que</w:t>
      </w:r>
      <w:r>
        <w:t xml:space="preserve"> ya</w:t>
      </w:r>
      <w:r>
        <w:t xml:space="preserve"> lo</w:t>
      </w:r>
      <w:r>
        <w:t xml:space="preserve"> usamos</w:t>
      </w:r>
      <w:r>
        <w:rPr>
          <w:color w:val="CCCCCC"/>
        </w:rPr>
        <w:t xml:space="preserve"> cuando</w:t>
      </w:r>
      <w:r>
        <w:rPr>
          <w:color w:val="CCCCCC"/>
        </w:rPr>
        <w:t xml:space="preserve"> no</w:t>
      </w:r>
      <w:r>
        <w:t xml:space="preserve"> aplican</w:t>
      </w:r>
      <w:r>
        <w:rPr>
          <w:color w:val="CCCCCC"/>
        </w:rPr>
        <w:t xml:space="preserve"> para</w:t>
      </w:r>
      <w:r>
        <w:t xml:space="preserve"> la</w:t>
      </w:r>
      <w:r>
        <w:rPr>
          <w:color w:val="CCCCCC"/>
        </w:rPr>
        <w:t xml:space="preserve"> Tarjeta</w:t>
      </w:r>
      <w:r>
        <w:rPr>
          <w:color w:val="CCCCCC"/>
        </w:rPr>
        <w:t xml:space="preserve"> Alimentación</w:t>
      </w:r>
      <w:r>
        <w:rPr>
          <w:color w:val="CCCCCC"/>
        </w:rPr>
        <w:t xml:space="preserve"> del</w:t>
      </w:r>
      <w:r>
        <w:rPr>
          <w:color w:val="CCCCCC"/>
        </w:rPr>
        <w:t xml:space="preserve"> PMA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es</w:t>
      </w:r>
      <w:r>
        <w:rPr>
          <w:color w:val="CCCCCC"/>
        </w:rPr>
        <w:t xml:space="preserve"> este</w:t>
      </w:r>
    </w:p>
    <w:p>
      <w:r>
        <w:t xml:space="preserve">spk_2: </w:t>
      </w:r>
      <w:r>
        <w:rPr>
          <w:color w:val="CCCCCC"/>
        </w:rPr>
        <w:t xml:space="preserve"> Cuál</w:t>
      </w:r>
      <w:r>
        <w:rPr>
          <w:color w:val="CCCCCC"/>
        </w:rPr>
        <w:t xml:space="preserve"> otro</w:t>
      </w:r>
      <w:r>
        <w:rPr>
          <w:color w:val="CCCCCC"/>
        </w:rPr>
        <w:t xml:space="preserve"> decisión</w:t>
      </w:r>
      <w:r>
        <w:rPr>
          <w:color w:val="CCCCCC"/>
        </w:rPr>
        <w:t xml:space="preserve"> Consejo</w:t>
      </w:r>
      <w:r>
        <w:rPr>
          <w:color w:val="CCCCCC"/>
        </w:rPr>
        <w:t xml:space="preserve"> Noruego</w:t>
      </w:r>
      <w:r>
        <w:rPr>
          <w:color w:val="CCCCCC"/>
        </w:rPr>
        <w:t xml:space="preserve"> también</w:t>
      </w:r>
      <w:r>
        <w:t xml:space="preserve"> tienen</w:t>
      </w:r>
      <w:r>
        <w:t xml:space="preserve"> tienen</w:t>
      </w:r>
      <w:r>
        <w:rPr>
          <w:color w:val="CCCCCC"/>
        </w:rPr>
        <w:t xml:space="preserve"> unas</w:t>
      </w:r>
      <w:r>
        <w:rPr>
          <w:color w:val="CCCCCC"/>
        </w:rPr>
        <w:t xml:space="preserve"> líneas</w:t>
      </w:r>
      <w:r>
        <w:rPr>
          <w:color w:val="CCCCCC"/>
        </w:rPr>
        <w:t xml:space="preserve"> de</w:t>
      </w:r>
      <w:r>
        <w:rPr>
          <w:color w:val="CCCCCC"/>
        </w:rPr>
        <w:t xml:space="preserve"> asistencia</w:t>
      </w:r>
      <w:r>
        <w:rPr>
          <w:color w:val="CCCCCC"/>
        </w:rPr>
        <w:t xml:space="preserve"> también</w:t>
      </w:r>
      <w:r>
        <w:t>,</w:t>
      </w:r>
      <w:r>
        <w:rPr>
          <w:color w:val="CCCCCC"/>
        </w:rPr>
        <w:t xml:space="preserve"> aunque</w:t>
      </w:r>
      <w:r>
        <w:t xml:space="preserve"> son</w:t>
      </w:r>
      <w:r>
        <w:t xml:space="preserve"> más</w:t>
      </w:r>
      <w:r>
        <w:t xml:space="preserve"> escasas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ocasionalmente</w:t>
      </w:r>
      <w:r>
        <w:rPr>
          <w:color w:val="CCCCCC"/>
        </w:rPr>
        <w:t xml:space="preserve"> también</w:t>
      </w:r>
      <w:r>
        <w:t xml:space="preserve"> nos</w:t>
      </w:r>
      <w:r>
        <w:t xml:space="preserve"> nos</w:t>
      </w:r>
      <w:r>
        <w:t xml:space="preserve"> apoyan</w:t>
      </w:r>
      <w:r>
        <w:t xml:space="preserve"> con</w:t>
      </w:r>
      <w:r>
        <w:rPr>
          <w:color w:val="CCCCCC"/>
        </w:rPr>
        <w:t xml:space="preserve"> conciertos</w:t>
      </w:r>
      <w:r>
        <w:t>,</w:t>
      </w:r>
      <w:r>
        <w:rPr>
          <w:color w:val="CCCCCC"/>
        </w:rPr>
        <w:t xml:space="preserve"> casos</w:t>
      </w:r>
      <w:r>
        <w:rPr>
          <w:color w:val="CCCCCC"/>
        </w:rPr>
        <w:t xml:space="preserve"> bueno</w:t>
      </w:r>
      <w:r>
        <w:rPr>
          <w:color w:val="CCCCCC"/>
        </w:rPr>
        <w:t xml:space="preserve"> y</w:t>
      </w:r>
      <w:r>
        <w:rPr>
          <w:color w:val="CCCCCC"/>
        </w:rPr>
        <w:t xml:space="preserve"> así</w:t>
      </w:r>
      <w:r>
        <w:t>,</w:t>
      </w:r>
      <w:r>
        <w:rPr>
          <w:color w:val="CCCCCC"/>
        </w:rPr>
        <w:t xml:space="preserve"> en</w:t>
      </w:r>
      <w:r>
        <w:t xml:space="preserve"> general</w:t>
      </w:r>
      <w:r>
        <w:t>,</w:t>
      </w:r>
      <w:r>
        <w:t xml:space="preserve"> todas</w:t>
      </w:r>
      <w:r>
        <w:t xml:space="preserve"> las</w:t>
      </w:r>
      <w:r>
        <w:t xml:space="preserve"> obligaciones</w:t>
      </w:r>
      <w:r>
        <w:rPr>
          <w:color w:val="CCCCCC"/>
        </w:rPr>
        <w:t xml:space="preserve"> dependiendo</w:t>
      </w:r>
      <w:r>
        <w:t xml:space="preserve"> de</w:t>
      </w:r>
      <w:r>
        <w:t xml:space="preserve"> las</w:t>
      </w:r>
      <w:r>
        <w:rPr>
          <w:color w:val="CCCCCC"/>
        </w:rPr>
        <w:t xml:space="preserve"> bestias</w:t>
      </w:r>
      <w:r>
        <w:t xml:space="preserve"> que</w:t>
      </w:r>
      <w:r>
        <w:t xml:space="preserve"> tengan</w:t>
      </w:r>
      <w:r>
        <w:t xml:space="preserve"> activas</w:t>
      </w:r>
      <w:r>
        <w:rPr>
          <w:color w:val="CCCCCC"/>
        </w:rPr>
        <w:t xml:space="preserve"> cara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.</w:t>
      </w:r>
      <w:r>
        <w:rPr>
          <w:color w:val="CCCCCC"/>
        </w:rPr>
        <w:t xml:space="preserve"> También</w:t>
      </w:r>
      <w:r>
        <w:t xml:space="preserve"> que</w:t>
      </w:r>
      <w:r>
        <w:t xml:space="preserve"> tiene</w:t>
      </w:r>
      <w:r>
        <w:t xml:space="preserve"> incluso</w:t>
      </w:r>
      <w:r>
        <w:t xml:space="preserve"> para</w:t>
      </w:r>
      <w:r>
        <w:t xml:space="preserve"> casos</w:t>
      </w:r>
      <w:r>
        <w:t xml:space="preserve"> de</w:t>
      </w:r>
      <w:r>
        <w:t xml:space="preserve"> violencia</w:t>
      </w:r>
      <w:r>
        <w:rPr>
          <w:color w:val="CCCCCC"/>
        </w:rPr>
        <w:t xml:space="preserve"> de</w:t>
      </w:r>
      <w:r>
        <w:t xml:space="preserve"> género</w:t>
      </w:r>
      <w:r>
        <w:t>.</w:t>
      </w:r>
    </w:p>
    <w:p>
      <w:r>
        <w:t xml:space="preserve">spk_2: </w:t>
      </w:r>
      <w:r>
        <w:t xml:space="preserve"> Bueno</w:t>
      </w:r>
      <w:r>
        <w:t>,</w:t>
      </w:r>
      <w:r>
        <w:t xml:space="preserve"> en</w:t>
      </w:r>
      <w:r>
        <w:t xml:space="preserve"> general</w:t>
      </w:r>
      <w:r>
        <w:t>,</w:t>
      </w:r>
      <w:r>
        <w:rPr>
          <w:color w:val="CCCCCC"/>
        </w:rPr>
        <w:t xml:space="preserve"> Cao</w:t>
      </w:r>
      <w:r>
        <w:rPr>
          <w:color w:val="CCCCCC"/>
        </w:rPr>
        <w:t xml:space="preserve"> recesión</w:t>
      </w:r>
      <w:r>
        <w:rPr>
          <w:color w:val="CCCCCC"/>
        </w:rPr>
        <w:t xml:space="preserve"> de</w:t>
      </w:r>
      <w:r>
        <w:t xml:space="preserve"> acuerdo</w:t>
      </w:r>
      <w:r>
        <w:t xml:space="preserve"> a</w:t>
      </w:r>
      <w:r>
        <w:t xml:space="preserve"> las</w:t>
      </w:r>
      <w:r>
        <w:rPr>
          <w:color w:val="CCCCCC"/>
        </w:rPr>
        <w:t xml:space="preserve"> líneas</w:t>
      </w:r>
      <w:r>
        <w:t xml:space="preserve"> que</w:t>
      </w:r>
      <w:r>
        <w:rPr>
          <w:color w:val="CCCCCC"/>
        </w:rPr>
        <w:t xml:space="preserve"> tengan</w:t>
      </w:r>
      <w:r>
        <w:rPr>
          <w:color w:val="CCCCCC"/>
        </w:rPr>
        <w:t xml:space="preserve"> activas</w:t>
      </w:r>
      <w:r>
        <w:rPr>
          <w:color w:val="CCCCCC"/>
        </w:rPr>
        <w:t xml:space="preserve"> de</w:t>
      </w:r>
      <w:r>
        <w:rPr>
          <w:color w:val="CCCCCC"/>
        </w:rPr>
        <w:t xml:space="preserve"> asistencia</w:t>
      </w:r>
      <w:r>
        <w:t>,</w:t>
      </w:r>
      <w:r>
        <w:t xml:space="preserve"> nos</w:t>
      </w:r>
      <w:r>
        <w:t xml:space="preserve"> comunica</w:t>
      </w:r>
      <w:r>
        <w:rPr>
          <w:color w:val="CCCCCC"/>
        </w:rPr>
        <w:t xml:space="preserve"> o</w:t>
      </w:r>
      <w:r>
        <w:rPr>
          <w:color w:val="CCCCCC"/>
        </w:rPr>
        <w:t xml:space="preserve"> nosotros</w:t>
      </w:r>
      <w:r>
        <w:t xml:space="preserve"> hacemos</w:t>
      </w:r>
      <w:r>
        <w:t xml:space="preserve"> una</w:t>
      </w:r>
      <w:r>
        <w:t>,</w:t>
      </w:r>
      <w:r>
        <w:t xml:space="preserve"> una</w:t>
      </w:r>
      <w:r>
        <w:t xml:space="preserve"> articulación</w:t>
      </w:r>
      <w:r>
        <w:t xml:space="preserve"> con</w:t>
      </w:r>
      <w:r>
        <w:rPr>
          <w:color w:val="CCCCCC"/>
        </w:rPr>
        <w:t xml:space="preserve"> ellas</w:t>
      </w:r>
      <w:r>
        <w:t xml:space="preserve"> para</w:t>
      </w:r>
      <w:r>
        <w:t xml:space="preserve"> que</w:t>
      </w:r>
      <w:r>
        <w:t xml:space="preserve"> puedan</w:t>
      </w:r>
      <w:r>
        <w:t xml:space="preserve"> atender</w:t>
      </w:r>
      <w:r>
        <w:t xml:space="preserve"> los</w:t>
      </w:r>
      <w:r>
        <w:t xml:space="preserve"> casos</w:t>
      </w:r>
      <w:r>
        <w:t xml:space="preserve"> de</w:t>
      </w:r>
      <w:r>
        <w:t xml:space="preserve"> las</w:t>
      </w:r>
      <w:r>
        <w:t xml:space="preserve"> personas</w:t>
      </w:r>
      <w:r>
        <w:t xml:space="preserve"> que</w:t>
      </w:r>
      <w:r>
        <w:t xml:space="preserve"> ya</w:t>
      </w:r>
      <w:r>
        <w:rPr>
          <w:color w:val="CCCCCC"/>
        </w:rPr>
        <w:t xml:space="preserve"> ha</w:t>
      </w:r>
      <w:r>
        <w:rPr>
          <w:color w:val="CCCCCC"/>
        </w:rPr>
        <w:t xml:space="preserve"> centrado</w:t>
      </w:r>
      <w:r>
        <w:t>.</w:t>
      </w:r>
      <w:r>
        <w:rPr>
          <w:color w:val="CCCCCC"/>
        </w:rPr>
        <w:t xml:space="preserve"> Gran</w:t>
      </w:r>
      <w:r>
        <w:rPr>
          <w:color w:val="CCCCCC"/>
        </w:rPr>
        <w:t xml:space="preserve"> temporada</w:t>
      </w:r>
      <w:r>
        <w:rPr>
          <w:color w:val="CCCCCC"/>
        </w:rPr>
        <w:t xml:space="preserve"> que</w:t>
      </w:r>
    </w:p>
    <w:p>
      <w:r>
        <w:t xml:space="preserve">spk_0: </w:t>
      </w:r>
      <w:r>
        <w:rPr>
          <w:color w:val="CCCCCC"/>
        </w:rPr>
        <w:t xml:space="preserve"> gracias</w:t>
      </w:r>
      <w:r>
        <w:t>.</w:t>
      </w:r>
      <w:r>
        <w:t xml:space="preserve"> David</w:t>
      </w:r>
      <w:r>
        <w:t>,</w:t>
      </w:r>
      <w:r>
        <w:rPr>
          <w:color w:val="CCCCCC"/>
        </w:rPr>
        <w:t xml:space="preserve"> eh</w:t>
      </w:r>
      <w:r>
        <w:t>?</w:t>
      </w:r>
    </w:p>
    <w:p>
      <w:r>
        <w:t xml:space="preserve">spk_0: </w:t>
      </w:r>
      <w:r>
        <w:rPr>
          <w:color w:val="CCCCCC"/>
        </w:rPr>
        <w:t xml:space="preserve"> Cómo</w:t>
      </w:r>
      <w:r>
        <w:t xml:space="preserve"> gestionan</w:t>
      </w:r>
      <w:r>
        <w:t xml:space="preserve"> las</w:t>
      </w:r>
      <w:r>
        <w:t xml:space="preserve"> quejas</w:t>
      </w:r>
      <w:r>
        <w:t xml:space="preserve"> y</w:t>
      </w:r>
      <w:r>
        <w:t xml:space="preserve"> reclamos</w:t>
      </w:r>
      <w:r>
        <w:rPr>
          <w:color w:val="CCCCCC"/>
        </w:rPr>
        <w:t xml:space="preserve"> acerca</w:t>
      </w:r>
      <w:r>
        <w:t xml:space="preserve"> de</w:t>
      </w:r>
      <w:r>
        <w:t xml:space="preserve"> la</w:t>
      </w:r>
      <w:r>
        <w:t xml:space="preserve"> calidad</w:t>
      </w:r>
      <w:r>
        <w:t xml:space="preserve"> de</w:t>
      </w:r>
      <w:r>
        <w:t xml:space="preserve"> atención</w:t>
      </w:r>
      <w:r>
        <w:t xml:space="preserve"> brindada</w:t>
      </w:r>
      <w:r>
        <w:rPr>
          <w:color w:val="CCCCCC"/>
        </w:rPr>
        <w:t xml:space="preserve"> dentro</w:t>
      </w:r>
      <w:r>
        <w:t xml:space="preserve"> del</w:t>
      </w:r>
      <w:r>
        <w:rPr>
          <w:color w:val="CCCCCC"/>
        </w:rPr>
        <w:t xml:space="preserve"> centro</w:t>
      </w:r>
      <w:r>
        <w:t xml:space="preserve"> de</w:t>
      </w:r>
      <w:r>
        <w:rPr>
          <w:color w:val="CCCCCC"/>
        </w:rPr>
        <w:t xml:space="preserve"> alojamiento</w:t>
      </w:r>
      <w:r>
        <w:t>?</w:t>
      </w:r>
      <w:r>
        <w:t xml:space="preserve"> Tienen</w:t>
      </w:r>
      <w:r>
        <w:t xml:space="preserve"> algún</w:t>
      </w:r>
      <w:r>
        <w:t xml:space="preserve"> sistema</w:t>
      </w:r>
      <w:r>
        <w:t xml:space="preserve"> de</w:t>
      </w:r>
      <w:r>
        <w:t xml:space="preserve"> retroalimentación</w:t>
      </w:r>
      <w:r>
        <w:t>,</w:t>
      </w:r>
      <w:r>
        <w:rPr>
          <w:color w:val="CCCCCC"/>
        </w:rPr>
        <w:t xml:space="preserve"> encuentas</w:t>
      </w:r>
      <w:r>
        <w:t>,</w:t>
      </w:r>
      <w:r>
        <w:t xml:space="preserve"> encuestas</w:t>
      </w:r>
      <w:r>
        <w:t xml:space="preserve"> de</w:t>
      </w:r>
      <w:r>
        <w:t xml:space="preserve"> satisfacción</w:t>
      </w:r>
      <w:r>
        <w:t xml:space="preserve"> o</w:t>
      </w:r>
      <w:r>
        <w:t xml:space="preserve"> algo</w:t>
      </w:r>
      <w:r>
        <w:rPr>
          <w:color w:val="CCCCCC"/>
        </w:rPr>
        <w:t xml:space="preserve"> así</w:t>
      </w:r>
      <w:r>
        <w:t>?</w:t>
      </w:r>
    </w:p>
    <w:p>
      <w:r>
        <w:t xml:space="preserve">spk_2: </w:t>
      </w:r>
      <w:r>
        <w:rPr>
          <w:color w:val="CCCCCC"/>
        </w:rPr>
        <w:t xml:space="preserve"> Sí</w:t>
      </w:r>
      <w:r>
        <w:t>,</w:t>
      </w:r>
      <w:r>
        <w:t xml:space="preserve"> O</w:t>
      </w:r>
      <w:r>
        <w:t xml:space="preserve"> sea</w:t>
      </w:r>
      <w:r>
        <w:t>,</w:t>
      </w:r>
      <w:r>
        <w:t xml:space="preserve"> dentro</w:t>
      </w:r>
      <w:r>
        <w:t xml:space="preserve"> del</w:t>
      </w:r>
      <w:r>
        <w:rPr>
          <w:color w:val="CCCCCC"/>
        </w:rPr>
        <w:t xml:space="preserve"> bueno</w:t>
      </w:r>
      <w:r>
        <w:rPr>
          <w:color w:val="CCCCCC"/>
        </w:rPr>
        <w:t xml:space="preserve"> gestión</w:t>
      </w:r>
      <w:r>
        <w:rPr>
          <w:color w:val="CCCCCC"/>
        </w:rPr>
        <w:t xml:space="preserve"> Nosotros</w:t>
      </w:r>
      <w:r>
        <w:t xml:space="preserve"> tenemos</w:t>
      </w:r>
      <w:r>
        <w:t xml:space="preserve"> las</w:t>
      </w:r>
      <w:r>
        <w:rPr>
          <w:color w:val="CCCCCC"/>
        </w:rPr>
        <w:t xml:space="preserve"> asambleas</w:t>
      </w:r>
      <w:r>
        <w:rPr>
          <w:color w:val="CCCCCC"/>
        </w:rPr>
        <w:t xml:space="preserve"> con</w:t>
      </w:r>
      <w:r>
        <w:rPr>
          <w:color w:val="CCCCCC"/>
        </w:rPr>
        <w:t xml:space="preserve"> beneficiarios</w:t>
      </w:r>
      <w:r>
        <w:t>,</w:t>
      </w:r>
      <w:r>
        <w:t xml:space="preserve"> que</w:t>
      </w:r>
      <w:r>
        <w:t xml:space="preserve"> eso</w:t>
      </w:r>
      <w:r>
        <w:t xml:space="preserve"> se</w:t>
      </w:r>
      <w:r>
        <w:t xml:space="preserve"> realiza</w:t>
      </w:r>
      <w:r>
        <w:rPr>
          <w:color w:val="CCCCCC"/>
        </w:rPr>
        <w:t xml:space="preserve"> buenos</w:t>
      </w:r>
      <w:r>
        <w:rPr>
          <w:color w:val="CCCCCC"/>
        </w:rPr>
        <w:t xml:space="preserve"> es</w:t>
      </w:r>
      <w:r>
        <w:rPr>
          <w:color w:val="CCCCCC"/>
        </w:rPr>
        <w:t xml:space="preserve"> mas</w:t>
      </w:r>
      <w:r>
        <w:t>,</w:t>
      </w:r>
      <w:r>
        <w:t xml:space="preserve"> de</w:t>
      </w:r>
      <w:r>
        <w:t xml:space="preserve"> forma</w:t>
      </w:r>
      <w:r>
        <w:t xml:space="preserve"> general</w:t>
      </w:r>
      <w:r>
        <w:t>,</w:t>
      </w:r>
      <w:r>
        <w:rPr>
          <w:color w:val="CCCCCC"/>
        </w:rPr>
        <w:t xml:space="preserve"> cada</w:t>
      </w:r>
      <w:r>
        <w:t xml:space="preserve"> cada</w:t>
      </w:r>
      <w:r>
        <w:t xml:space="preserve"> cierto</w:t>
      </w:r>
      <w:r>
        <w:t xml:space="preserve"> tiempo</w:t>
      </w:r>
      <w:r>
        <w:t xml:space="preserve"> se</w:t>
      </w:r>
      <w:r>
        <w:rPr>
          <w:color w:val="CCCCCC"/>
        </w:rPr>
        <w:t xml:space="preserve"> realizará</w:t>
      </w:r>
      <w:r>
        <w:rPr>
          <w:color w:val="CCCCCC"/>
        </w:rPr>
        <w:t xml:space="preserve"> asambleas</w:t>
      </w:r>
      <w:r>
        <w:t>.</w:t>
      </w:r>
      <w:r>
        <w:rPr>
          <w:color w:val="CCCCCC"/>
        </w:rPr>
        <w:t xml:space="preserve"> Beneficiar</w:t>
      </w:r>
      <w:r>
        <w:rPr>
          <w:color w:val="CCCCCC"/>
        </w:rPr>
        <w:t xml:space="preserve"> en</w:t>
      </w:r>
      <w:r>
        <w:t xml:space="preserve"> el</w:t>
      </w:r>
      <w:r>
        <w:t xml:space="preserve"> cual</w:t>
      </w:r>
      <w:r>
        <w:t xml:space="preserve"> ellos</w:t>
      </w:r>
      <w:r>
        <w:rPr>
          <w:color w:val="CCCCCC"/>
        </w:rPr>
        <w:t xml:space="preserve"> comunica</w:t>
      </w:r>
      <w:r>
        <w:rPr>
          <w:color w:val="CCCCCC"/>
        </w:rPr>
        <w:t xml:space="preserve"> la</w:t>
      </w:r>
      <w:r>
        <w:rPr>
          <w:color w:val="CCCCCC"/>
        </w:rPr>
        <w:t xml:space="preserve"> observación</w:t>
      </w:r>
      <w:r>
        <w:rPr>
          <w:color w:val="CCCCCC"/>
        </w:rPr>
        <w:t xml:space="preserve"> es</w:t>
      </w:r>
      <w:r>
        <w:rPr>
          <w:color w:val="CCCCCC"/>
        </w:rPr>
        <w:t xml:space="preserve"> este</w:t>
      </w:r>
      <w:r>
        <w:t>.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en</w:t>
      </w:r>
      <w:r>
        <w:t xml:space="preserve"> general</w:t>
      </w:r>
      <w:r>
        <w:t>,</w:t>
      </w:r>
      <w:r>
        <w:t xml:space="preserve"> cualquier</w:t>
      </w:r>
      <w:r>
        <w:rPr>
          <w:color w:val="CCCCCC"/>
        </w:rPr>
        <w:t xml:space="preserve"> situación</w:t>
      </w:r>
      <w:r>
        <w:t xml:space="preserve"> que</w:t>
      </w:r>
      <w:r>
        <w:t xml:space="preserve"> deseen</w:t>
      </w:r>
      <w:r>
        <w:rPr>
          <w:color w:val="CCCCCC"/>
        </w:rPr>
        <w:t xml:space="preserve"> comunicar</w:t>
      </w:r>
      <w:r>
        <w:rPr>
          <w:color w:val="CCCCCC"/>
        </w:rPr>
        <w:t xml:space="preserve"> allí</w:t>
      </w:r>
      <w:r>
        <w:t xml:space="preserve"> se</w:t>
      </w:r>
      <w:r>
        <w:rPr>
          <w:color w:val="CCCCCC"/>
        </w:rPr>
        <w:t xml:space="preserve"> aproveche</w:t>
      </w:r>
      <w:r>
        <w:t>.</w:t>
      </w:r>
      <w:r>
        <w:t xml:space="preserve"> También</w:t>
      </w:r>
      <w:r>
        <w:t xml:space="preserve"> tenemos</w:t>
      </w:r>
      <w:r>
        <w:t xml:space="preserve"> un</w:t>
      </w:r>
      <w:r>
        <w:rPr>
          <w:color w:val="CCCCCC"/>
        </w:rPr>
        <w:t xml:space="preserve"> buzón</w:t>
      </w:r>
      <w:r>
        <w:rPr>
          <w:color w:val="CCCCCC"/>
        </w:rPr>
        <w:t xml:space="preserve"> buzón</w:t>
      </w:r>
      <w:r>
        <w:rPr>
          <w:color w:val="CCCCCC"/>
        </w:rPr>
        <w:t xml:space="preserve"> del</w:t>
      </w:r>
      <w:r>
        <w:t xml:space="preserve"> que</w:t>
      </w:r>
      <w:r>
        <w:t xml:space="preserve"> pueden</w:t>
      </w:r>
    </w:p>
    <w:p>
      <w:r>
        <w:t xml:space="preserve">spk_2: </w:t>
      </w:r>
      <w:r>
        <w:rPr>
          <w:color w:val="CCCCCC"/>
        </w:rPr>
        <w:t xml:space="preserve"> escribir</w:t>
      </w:r>
      <w:r>
        <w:t xml:space="preserve"> sus</w:t>
      </w:r>
      <w:r>
        <w:t xml:space="preserve"> quejas</w:t>
      </w:r>
      <w:r>
        <w:t>,</w:t>
      </w:r>
      <w:r>
        <w:t xml:space="preserve"> sugerencias</w:t>
      </w:r>
      <w:r>
        <w:rPr>
          <w:color w:val="CCCCCC"/>
        </w:rPr>
        <w:t xml:space="preserve"> y</w:t>
      </w:r>
      <w:r>
        <w:t xml:space="preserve"> observaciones</w:t>
      </w:r>
      <w:r>
        <w:t>.</w:t>
      </w:r>
      <w:r>
        <w:rPr>
          <w:color w:val="CCCCCC"/>
        </w:rPr>
        <w:t xml:space="preserve"> También</w:t>
      </w:r>
      <w:r>
        <w:t xml:space="preserve"> están</w:t>
      </w:r>
      <w:r>
        <w:t xml:space="preserve"> los</w:t>
      </w:r>
      <w:r>
        <w:rPr>
          <w:color w:val="CCCCCC"/>
        </w:rPr>
        <w:t xml:space="preserve"> números</w:t>
      </w:r>
      <w:r>
        <w:rPr>
          <w:color w:val="CCCCCC"/>
        </w:rPr>
        <w:t xml:space="preserve"> esté</w:t>
      </w:r>
      <w:r>
        <w:rPr>
          <w:color w:val="CCCCCC"/>
        </w:rPr>
        <w:t xml:space="preserve"> allí</w:t>
      </w:r>
      <w:r>
        <w:t xml:space="preserve"> para</w:t>
      </w:r>
      <w:r>
        <w:t xml:space="preserve"> que</w:t>
      </w:r>
      <w:r>
        <w:rPr>
          <w:color w:val="CCCCCC"/>
        </w:rPr>
        <w:t xml:space="preserve"> pueda</w:t>
      </w:r>
      <w:r>
        <w:t xml:space="preserve"> comunicar</w:t>
      </w:r>
      <w:r>
        <w:t xml:space="preserve"> directamente</w:t>
      </w:r>
      <w:r>
        <w:t xml:space="preserve"> a</w:t>
      </w:r>
      <w:r>
        <w:t xml:space="preserve"> la</w:t>
      </w:r>
      <w:r>
        <w:rPr>
          <w:color w:val="CCCCCC"/>
        </w:rPr>
        <w:t xml:space="preserve"> Administración</w:t>
      </w:r>
      <w:r>
        <w:t>.</w:t>
      </w:r>
      <w:r>
        <w:t xml:space="preserve"> Tienen</w:t>
      </w:r>
      <w:r>
        <w:t xml:space="preserve"> alguna</w:t>
      </w:r>
      <w:r>
        <w:t xml:space="preserve"> queja</w:t>
      </w:r>
      <w:r>
        <w:rPr>
          <w:color w:val="CCCCCC"/>
        </w:rPr>
        <w:t xml:space="preserve"> en</w:t>
      </w:r>
      <w:r>
        <w:rPr>
          <w:color w:val="CCCCCC"/>
        </w:rPr>
        <w:t xml:space="preserve"> una</w:t>
      </w:r>
      <w:r>
        <w:t xml:space="preserve"> observación</w:t>
      </w:r>
      <w:r>
        <w:rPr>
          <w:color w:val="CCCCCC"/>
        </w:rPr>
        <w:t xml:space="preserve"> y</w:t>
      </w:r>
      <w:r>
        <w:t xml:space="preserve"> yo</w:t>
      </w:r>
      <w:r>
        <w:rPr>
          <w:color w:val="CCCCCC"/>
        </w:rPr>
        <w:t xml:space="preserve"> he</w:t>
      </w:r>
    </w:p>
    <w:p>
      <w:r>
        <w:t xml:space="preserve">spk_2: </w:t>
      </w:r>
      <w:r>
        <w:rPr>
          <w:color w:val="CCCCCC"/>
        </w:rPr>
        <w:t xml:space="preserve"> eso</w:t>
      </w:r>
      <w:r>
        <w:rPr>
          <w:color w:val="CCCCCC"/>
        </w:rPr>
        <w:t xml:space="preserve"> básicamente</w:t>
      </w:r>
      <w:r>
        <w:t>,</w:t>
      </w:r>
      <w:r>
        <w:rPr>
          <w:color w:val="CCCCCC"/>
        </w:rPr>
        <w:t xml:space="preserve"> sí</w:t>
      </w:r>
      <w:r>
        <w:t>.</w:t>
      </w:r>
    </w:p>
    <w:p>
      <w:r>
        <w:t xml:space="preserve">spk_2: </w:t>
      </w:r>
      <w:r>
        <w:rPr>
          <w:color w:val="CCCCCC"/>
        </w:rPr>
        <w:t xml:space="preserve"> Pues</w:t>
      </w:r>
      <w:r>
        <w:rPr>
          <w:color w:val="CCCCCC"/>
        </w:rPr>
        <w:t xml:space="preserve"> ahí</w:t>
      </w:r>
      <w:r>
        <w:rPr>
          <w:color w:val="CCCCCC"/>
        </w:rPr>
        <w:t xml:space="preserve"> no</w:t>
      </w:r>
      <w:r>
        <w:t>.</w:t>
      </w:r>
      <w:r>
        <w:rPr>
          <w:color w:val="CCCCCC"/>
        </w:rPr>
        <w:t xml:space="preserve"> Perdón</w:t>
      </w:r>
      <w:r>
        <w:t>,</w:t>
      </w:r>
      <w:r>
        <w:rPr>
          <w:color w:val="CCCCCC"/>
        </w:rPr>
        <w:t xml:space="preserve"> Este</w:t>
      </w:r>
      <w:r>
        <w:t xml:space="preserve"> había</w:t>
      </w:r>
      <w:r>
        <w:rPr>
          <w:color w:val="CCCCCC"/>
        </w:rPr>
        <w:t xml:space="preserve"> ahí</w:t>
      </w:r>
    </w:p>
    <w:p>
      <w:r>
        <w:t xml:space="preserve">spk_1: </w:t>
      </w:r>
      <w:r>
        <w:t xml:space="preserve"> Sí</w:t>
      </w:r>
      <w:r>
        <w:t>,</w:t>
      </w:r>
      <w:r>
        <w:t xml:space="preserve"> sí</w:t>
      </w:r>
      <w:r>
        <w:t>.</w:t>
      </w:r>
      <w:r>
        <w:rPr>
          <w:color w:val="CCCCCC"/>
        </w:rPr>
        <w:t xml:space="preserve"> Precisamente</w:t>
      </w:r>
      <w:r>
        <w:t xml:space="preserve"> para</w:t>
      </w:r>
      <w:r>
        <w:t xml:space="preserve"> este</w:t>
      </w:r>
      <w:r>
        <w:t xml:space="preserve"> tema</w:t>
      </w:r>
      <w:r>
        <w:t xml:space="preserve"> de</w:t>
      </w:r>
      <w:r>
        <w:rPr>
          <w:color w:val="CCCCCC"/>
        </w:rPr>
        <w:t xml:space="preserve"> retroalimentación</w:t>
      </w:r>
      <w:r>
        <w:t>,</w:t>
      </w:r>
      <w:r>
        <w:t xml:space="preserve"> para</w:t>
      </w:r>
      <w:r>
        <w:rPr>
          <w:color w:val="CCCCCC"/>
        </w:rPr>
        <w:t xml:space="preserve"> recepción</w:t>
      </w:r>
      <w:r>
        <w:t xml:space="preserve"> de</w:t>
      </w:r>
      <w:r>
        <w:rPr>
          <w:color w:val="CCCCCC"/>
        </w:rPr>
        <w:t xml:space="preserve"> quejas</w:t>
      </w:r>
      <w:r>
        <w:rPr>
          <w:color w:val="CCCCCC"/>
        </w:rPr>
        <w:t xml:space="preserve"> sabemos</w:t>
      </w:r>
      <w:r>
        <w:t xml:space="preserve"> que</w:t>
      </w:r>
      <w:r>
        <w:t>,</w:t>
      </w:r>
      <w:r>
        <w:t xml:space="preserve"> por</w:t>
      </w:r>
      <w:r>
        <w:t xml:space="preserve"> ejemplo</w:t>
      </w:r>
      <w:r>
        <w:t>,</w:t>
      </w:r>
      <w:r>
        <w:t xml:space="preserve"> dentro</w:t>
      </w:r>
      <w:r>
        <w:t xml:space="preserve"> de</w:t>
      </w:r>
      <w:r>
        <w:rPr>
          <w:color w:val="CCCCCC"/>
        </w:rPr>
        <w:t xml:space="preserve"> cada</w:t>
      </w:r>
      <w:r>
        <w:rPr>
          <w:color w:val="CCCCCC"/>
        </w:rPr>
        <w:t xml:space="preserve"> vez</w:t>
      </w:r>
      <w:r>
        <w:rPr>
          <w:color w:val="CCCCCC"/>
        </w:rPr>
        <w:t xml:space="preserve"> en</w:t>
      </w:r>
      <w:r>
        <w:rPr>
          <w:color w:val="CCCCCC"/>
        </w:rPr>
        <w:t xml:space="preserve"> estas</w:t>
      </w:r>
      <w:r>
        <w:rPr>
          <w:color w:val="CCCCCC"/>
        </w:rPr>
        <w:t xml:space="preserve"> y</w:t>
      </w:r>
      <w:r>
        <w:t xml:space="preserve"> estas</w:t>
      </w:r>
      <w:r>
        <w:t xml:space="preserve"> reuniones</w:t>
      </w:r>
      <w:r>
        <w:t xml:space="preserve"> con</w:t>
      </w:r>
      <w:r>
        <w:t xml:space="preserve"> con</w:t>
      </w:r>
      <w:r>
        <w:t xml:space="preserve"> las</w:t>
      </w:r>
      <w:r>
        <w:t xml:space="preserve"> personas</w:t>
      </w:r>
      <w:r>
        <w:t xml:space="preserve"> del</w:t>
      </w:r>
      <w:r>
        <w:t xml:space="preserve"> exilio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sin</w:t>
      </w:r>
      <w:r>
        <w:t xml:space="preserve"> embargo</w:t>
      </w:r>
      <w:r>
        <w:t>,</w:t>
      </w:r>
      <w:r>
        <w:rPr>
          <w:color w:val="CCCCCC"/>
        </w:rPr>
        <w:t xml:space="preserve"> también</w:t>
      </w:r>
      <w:r>
        <w:t xml:space="preserve"> tenemos</w:t>
      </w:r>
      <w:r>
        <w:rPr>
          <w:color w:val="CCCCCC"/>
        </w:rPr>
        <w:t xml:space="preserve"> estos</w:t>
      </w:r>
      <w:r>
        <w:t xml:space="preserve"> otros</w:t>
      </w:r>
      <w:r>
        <w:t xml:space="preserve"> canales</w:t>
      </w:r>
      <w:r>
        <w:t xml:space="preserve"> que</w:t>
      </w:r>
      <w:r>
        <w:t xml:space="preserve"> nos</w:t>
      </w:r>
      <w:r>
        <w:t xml:space="preserve"> permiten</w:t>
      </w:r>
      <w:r>
        <w:rPr>
          <w:color w:val="CCCCCC"/>
        </w:rPr>
        <w:t xml:space="preserve"> recibir</w:t>
      </w:r>
    </w:p>
    <w:p>
      <w:r>
        <w:t xml:space="preserve">spk_1: </w:t>
      </w:r>
      <w:r>
        <w:t xml:space="preserve"> denuncias</w:t>
      </w:r>
      <w:r>
        <w:t xml:space="preserve"> o</w:t>
      </w:r>
      <w:r>
        <w:t xml:space="preserve"> quejas</w:t>
      </w:r>
      <w:r>
        <w:rPr>
          <w:color w:val="CCCCCC"/>
        </w:rPr>
        <w:t xml:space="preserve"> en</w:t>
      </w:r>
      <w:r>
        <w:t xml:space="preserve"> caso</w:t>
      </w:r>
      <w:r>
        <w:t xml:space="preserve"> de</w:t>
      </w:r>
      <w:r>
        <w:t xml:space="preserve"> que</w:t>
      </w:r>
      <w:r>
        <w:rPr>
          <w:color w:val="CCCCCC"/>
        </w:rPr>
        <w:t xml:space="preserve"> lo</w:t>
      </w:r>
      <w:r>
        <w:rPr>
          <w:color w:val="CCCCCC"/>
        </w:rPr>
        <w:t xml:space="preserve"> hubieran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para</w:t>
      </w:r>
      <w:r>
        <w:t xml:space="preserve"> ello</w:t>
      </w:r>
      <w:r>
        <w:rPr>
          <w:color w:val="CCCCCC"/>
        </w:rPr>
        <w:t xml:space="preserve"> y</w:t>
      </w:r>
      <w:r>
        <w:t xml:space="preserve"> dentro</w:t>
      </w:r>
      <w:r>
        <w:t xml:space="preserve"> de</w:t>
      </w:r>
      <w:r>
        <w:rPr>
          <w:color w:val="CCCCCC"/>
        </w:rPr>
        <w:t xml:space="preserve"> casa</w:t>
      </w:r>
      <w:r>
        <w:rPr>
          <w:color w:val="CCCCCC"/>
        </w:rPr>
        <w:t xml:space="preserve"> están</w:t>
      </w:r>
      <w:r>
        <w:t xml:space="preserve"> las</w:t>
      </w:r>
      <w:r>
        <w:t xml:space="preserve"> personas</w:t>
      </w:r>
      <w:r>
        <w:rPr>
          <w:color w:val="CCCCCC"/>
        </w:rPr>
        <w:t xml:space="preserve"> informadas</w:t>
      </w:r>
      <w:r>
        <w:t xml:space="preserve"> no</w:t>
      </w:r>
      <w:r>
        <w:t xml:space="preserve"> tienen</w:t>
      </w:r>
      <w:r>
        <w:t xml:space="preserve"> acceso</w:t>
      </w:r>
      <w:r>
        <w:t xml:space="preserve"> a</w:t>
      </w:r>
      <w:r>
        <w:t xml:space="preserve"> un</w:t>
      </w:r>
      <w:r>
        <w:t xml:space="preserve"> número</w:t>
      </w:r>
      <w:r>
        <w:t xml:space="preserve"> de</w:t>
      </w:r>
      <w:r>
        <w:t xml:space="preserve"> teléfono</w:t>
      </w:r>
      <w:r>
        <w:t xml:space="preserve"> o</w:t>
      </w:r>
      <w:r>
        <w:rPr>
          <w:color w:val="CCCCCC"/>
        </w:rPr>
        <w:t xml:space="preserve"> también</w:t>
      </w:r>
      <w:r>
        <w:t xml:space="preserve"> que</w:t>
      </w:r>
      <w:r>
        <w:rPr>
          <w:color w:val="CCCCCC"/>
        </w:rPr>
        <w:t xml:space="preserve"> te</w:t>
      </w:r>
      <w:r>
        <w:rPr>
          <w:color w:val="CCCCCC"/>
        </w:rPr>
        <w:t xml:space="preserve"> hayan</w:t>
      </w:r>
      <w:r>
        <w:rPr>
          <w:color w:val="CCCCCC"/>
        </w:rPr>
        <w:t xml:space="preserve"> dado</w:t>
      </w:r>
      <w:r>
        <w:t xml:space="preserve"> la</w:t>
      </w:r>
      <w:r>
        <w:rPr>
          <w:color w:val="CCCCCC"/>
        </w:rPr>
        <w:t xml:space="preserve"> queja</w:t>
      </w:r>
      <w:r>
        <w:t>.</w:t>
      </w:r>
      <w:r>
        <w:rPr>
          <w:color w:val="CCCCCC"/>
        </w:rPr>
        <w:t xml:space="preserve"> La</w:t>
      </w:r>
      <w:r>
        <w:t xml:space="preserve"> denuncia</w:t>
      </w:r>
      <w:r>
        <w:t xml:space="preserve"> directamente</w:t>
      </w:r>
      <w:r>
        <w:t xml:space="preserve"> a</w:t>
      </w:r>
      <w:r>
        <w:t xml:space="preserve"> la</w:t>
      </w:r>
      <w:r>
        <w:rPr>
          <w:color w:val="CCCCCC"/>
        </w:rPr>
        <w:t xml:space="preserve"> Administración</w:t>
      </w:r>
      <w:r>
        <w:t xml:space="preserve"> de</w:t>
      </w:r>
      <w:r>
        <w:rPr>
          <w:color w:val="CCCCCC"/>
        </w:rPr>
        <w:t xml:space="preserve"> Adra</w:t>
      </w:r>
      <w:r>
        <w:rPr>
          <w:color w:val="CCCCCC"/>
        </w:rPr>
        <w:t xml:space="preserve"> y</w:t>
      </w:r>
      <w:r>
        <w:t xml:space="preserve"> desde</w:t>
      </w:r>
      <w:r>
        <w:rPr>
          <w:color w:val="CCCCCC"/>
        </w:rPr>
        <w:t xml:space="preserve"> donde</w:t>
      </w:r>
      <w:r>
        <w:t xml:space="preserve"> se</w:t>
      </w:r>
      <w:r>
        <w:t xml:space="preserve"> puede</w:t>
      </w:r>
      <w:r>
        <w:t xml:space="preserve"> hacer</w:t>
      </w:r>
      <w:r>
        <w:t xml:space="preserve"> todo</w:t>
      </w:r>
      <w:r>
        <w:rPr>
          <w:color w:val="CCCCCC"/>
        </w:rPr>
        <w:t xml:space="preserve"> un</w:t>
      </w:r>
      <w:r>
        <w:t xml:space="preserve"> proceso</w:t>
      </w:r>
      <w:r>
        <w:t xml:space="preserve"> para</w:t>
      </w:r>
      <w:r>
        <w:t xml:space="preserve"> la</w:t>
      </w:r>
      <w:r>
        <w:t xml:space="preserve"> gestión</w:t>
      </w:r>
      <w:r>
        <w:t xml:space="preserve"> de</w:t>
      </w:r>
      <w:r>
        <w:t xml:space="preserve"> la</w:t>
      </w:r>
      <w:r>
        <w:t xml:space="preserve"> misma</w:t>
      </w:r>
    </w:p>
    <w:p>
      <w:r>
        <w:t xml:space="preserve">spk_0: </w:t>
      </w:r>
      <w:r>
        <w:rPr>
          <w:color w:val="CCCCCC"/>
        </w:rPr>
        <w:t xml:space="preserve"> He</w:t>
      </w:r>
      <w:r>
        <w:t xml:space="preserve"> son</w:t>
      </w:r>
      <w:r>
        <w:t xml:space="preserve"> las</w:t>
      </w:r>
      <w:r>
        <w:t xml:space="preserve"> principales</w:t>
      </w:r>
      <w:r>
        <w:t xml:space="preserve"> quejas</w:t>
      </w:r>
      <w:r>
        <w:rPr>
          <w:color w:val="CCCCCC"/>
        </w:rPr>
        <w:t xml:space="preserve"> o</w:t>
      </w:r>
      <w:r>
        <w:t xml:space="preserve"> sugerencias</w:t>
      </w:r>
      <w:r>
        <w:t xml:space="preserve"> que</w:t>
      </w:r>
      <w:r>
        <w:t xml:space="preserve"> suelen</w:t>
      </w:r>
      <w:r>
        <w:t xml:space="preserve"> recibir</w:t>
      </w:r>
      <w:r>
        <w:t xml:space="preserve"> a</w:t>
      </w:r>
      <w:r>
        <w:t xml:space="preserve"> través</w:t>
      </w:r>
      <w:r>
        <w:t xml:space="preserve"> de</w:t>
      </w:r>
      <w:r>
        <w:t xml:space="preserve"> los</w:t>
      </w:r>
      <w:r>
        <w:t xml:space="preserve"> distintos</w:t>
      </w:r>
      <w:r>
        <w:t xml:space="preserve"> medios</w:t>
      </w:r>
      <w:r>
        <w:t xml:space="preserve"> que</w:t>
      </w:r>
      <w:r>
        <w:t xml:space="preserve"> han</w:t>
      </w:r>
      <w:r>
        <w:t xml:space="preserve"> mencionado</w:t>
      </w:r>
      <w:r>
        <w:t>.</w:t>
      </w:r>
    </w:p>
    <w:p>
      <w:r>
        <w:t xml:space="preserve">spk_2: 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uno</w:t>
      </w:r>
      <w:r>
        <w:t xml:space="preserve"> de</w:t>
      </w:r>
      <w:r>
        <w:t xml:space="preserve"> los</w:t>
      </w:r>
      <w:r>
        <w:t xml:space="preserve"> que</w:t>
      </w:r>
      <w:r>
        <w:rPr>
          <w:color w:val="CCCCCC"/>
        </w:rPr>
        <w:t xml:space="preserve"> esté</w:t>
      </w:r>
      <w:r>
        <w:t xml:space="preserve"> aquí</w:t>
      </w:r>
      <w:r>
        <w:t xml:space="preserve"> en</w:t>
      </w:r>
      <w:r>
        <w:t xml:space="preserve"> el</w:t>
      </w:r>
      <w:r>
        <w:rPr>
          <w:color w:val="CCCCCC"/>
        </w:rPr>
        <w:t xml:space="preserve"> centro</w:t>
      </w:r>
      <w:r>
        <w:rPr>
          <w:color w:val="CCCCCC"/>
        </w:rPr>
        <w:t xml:space="preserve"> comúnmente</w:t>
      </w:r>
      <w:r>
        <w:t xml:space="preserve"> suelen</w:t>
      </w:r>
      <w:r>
        <w:t xml:space="preserve"> surgir</w:t>
      </w:r>
      <w:r>
        <w:rPr>
          <w:color w:val="CCCCCC"/>
        </w:rPr>
        <w:t xml:space="preserve"> es</w:t>
      </w:r>
      <w:r>
        <w:t xml:space="preserve"> en</w:t>
      </w:r>
      <w:r>
        <w:t xml:space="preserve"> el</w:t>
      </w:r>
      <w:r>
        <w:t xml:space="preserve"> tema</w:t>
      </w:r>
      <w:r>
        <w:t xml:space="preserve"> de</w:t>
      </w:r>
      <w:r>
        <w:rPr>
          <w:color w:val="CCCCCC"/>
        </w:rPr>
        <w:t xml:space="preserve"> alimentación</w:t>
      </w:r>
      <w:r>
        <w:t>,</w:t>
      </w:r>
      <w:r>
        <w:rPr>
          <w:color w:val="CCCCCC"/>
        </w:rPr>
        <w:t xml:space="preserve"> pero</w:t>
      </w:r>
      <w:r>
        <w:t xml:space="preserve"> no</w:t>
      </w:r>
      <w:r>
        <w:t xml:space="preserve"> de</w:t>
      </w:r>
      <w:r>
        <w:t xml:space="preserve"> no</w:t>
      </w:r>
      <w:r>
        <w:t xml:space="preserve"> de</w:t>
      </w:r>
      <w:r>
        <w:t xml:space="preserve"> la</w:t>
      </w:r>
      <w:r>
        <w:rPr>
          <w:color w:val="CCCCCC"/>
        </w:rPr>
        <w:t xml:space="preserve"> calidad</w:t>
      </w:r>
      <w:r>
        <w:t>,</w:t>
      </w:r>
      <w:r>
        <w:t xml:space="preserve"> digamos</w:t>
      </w:r>
      <w:r>
        <w:t xml:space="preserve"> de</w:t>
      </w:r>
      <w:r>
        <w:t xml:space="preserve"> la</w:t>
      </w:r>
      <w:r>
        <w:rPr>
          <w:color w:val="CCCCCC"/>
        </w:rPr>
        <w:t xml:space="preserve"> alimentación</w:t>
      </w:r>
      <w:r>
        <w:t>,</w:t>
      </w:r>
      <w:r>
        <w:t xml:space="preserve"> sino</w:t>
      </w:r>
      <w:r>
        <w:t xml:space="preserve"> de</w:t>
      </w:r>
      <w:r>
        <w:rPr>
          <w:color w:val="CCCCCC"/>
        </w:rPr>
        <w:t xml:space="preserve"> la</w:t>
      </w:r>
      <w:r>
        <w:rPr>
          <w:color w:val="CCCCCC"/>
        </w:rPr>
        <w:t xml:space="preserve"> porción</w:t>
      </w:r>
      <w:r>
        <w:t>.</w:t>
      </w:r>
      <w:r>
        <w:rPr>
          <w:color w:val="CCCCCC"/>
        </w:rPr>
        <w:t xml:space="preserve"> O</w:t>
      </w:r>
      <w:r>
        <w:rPr>
          <w:color w:val="CCCCCC"/>
        </w:rPr>
        <w:t xml:space="preserve"> sea</w:t>
      </w:r>
      <w:r>
        <w:t>,</w:t>
      </w:r>
      <w:r>
        <w:t xml:space="preserve"> es</w:t>
      </w:r>
      <w:r>
        <w:t xml:space="preserve"> como</w:t>
      </w:r>
      <w:r>
        <w:t xml:space="preserve"> que</w:t>
      </w:r>
      <w:r>
        <w:t xml:space="preserve"> nosotros</w:t>
      </w:r>
      <w:r>
        <w:t xml:space="preserve"> tenemos</w:t>
      </w:r>
      <w:r>
        <w:t>,</w:t>
      </w:r>
      <w:r>
        <w:t xml:space="preserve"> pues</w:t>
      </w:r>
      <w:r>
        <w:t>,</w:t>
      </w:r>
      <w:r>
        <w:t xml:space="preserve"> algunos</w:t>
      </w:r>
      <w:r>
        <w:t xml:space="preserve"> lineamientos</w:t>
      </w:r>
      <w:r>
        <w:rPr>
          <w:color w:val="CCCCCC"/>
        </w:rPr>
        <w:t xml:space="preserve"> del</w:t>
      </w:r>
      <w:r>
        <w:rPr>
          <w:color w:val="CCCCCC"/>
        </w:rPr>
        <w:t xml:space="preserve"> PMA</w:t>
      </w:r>
    </w:p>
    <w:p>
      <w:r>
        <w:t xml:space="preserve">spk_2: </w:t>
      </w:r>
      <w:r>
        <w:rPr>
          <w:color w:val="CCCCCC"/>
        </w:rPr>
        <w:t xml:space="preserve"> y</w:t>
      </w:r>
      <w:r>
        <w:rPr>
          <w:color w:val="CCCCCC"/>
        </w:rPr>
        <w:t xml:space="preserve"> este</w:t>
      </w:r>
      <w:r>
        <w:rPr>
          <w:color w:val="CCCCCC"/>
        </w:rPr>
        <w:t xml:space="preserve"> Dentro</w:t>
      </w:r>
      <w:r>
        <w:t xml:space="preserve"> de</w:t>
      </w:r>
      <w:r>
        <w:rPr>
          <w:color w:val="CCCCCC"/>
        </w:rPr>
        <w:t xml:space="preserve"> ellos</w:t>
      </w:r>
      <w:r>
        <w:rPr>
          <w:color w:val="CCCCCC"/>
        </w:rPr>
        <w:t xml:space="preserve"> está</w:t>
      </w:r>
      <w:r>
        <w:t xml:space="preserve"> establecido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las</w:t>
      </w:r>
      <w:r>
        <w:t xml:space="preserve"> porciones</w:t>
      </w:r>
    </w:p>
    <w:p>
      <w:r>
        <w:t xml:space="preserve">spk_2: </w:t>
      </w:r>
      <w:r>
        <w:t xml:space="preserve"> y</w:t>
      </w:r>
      <w:r>
        <w:t xml:space="preserve"> algo</w:t>
      </w:r>
      <w:r>
        <w:t xml:space="preserve"> que</w:t>
      </w:r>
    </w:p>
    <w:p>
      <w:r>
        <w:t xml:space="preserve">spk_2: </w:t>
      </w:r>
      <w:r>
        <w:rPr>
          <w:color w:val="CCCCCC"/>
        </w:rPr>
        <w:t xml:space="preserve"> comúnmente</w:t>
      </w:r>
      <w:r>
        <w:rPr>
          <w:color w:val="CCCCCC"/>
        </w:rPr>
        <w:t xml:space="preserve"> suele</w:t>
      </w:r>
      <w:r>
        <w:t xml:space="preserve"> surgir</w:t>
      </w:r>
      <w:r>
        <w:rPr>
          <w:color w:val="CCCCCC"/>
        </w:rPr>
        <w:t xml:space="preserve"> es</w:t>
      </w:r>
      <w:r>
        <w:rPr>
          <w:color w:val="CCCCCC"/>
        </w:rPr>
        <w:t xml:space="preserve"> esto</w:t>
      </w:r>
      <w:r>
        <w:rPr>
          <w:color w:val="CCCCCC"/>
        </w:rPr>
        <w:t xml:space="preserve"> que</w:t>
      </w:r>
      <w:r>
        <w:rPr>
          <w:color w:val="CCCCCC"/>
        </w:rPr>
        <w:t xml:space="preserve"> se</w:t>
      </w:r>
      <w:r>
        <w:rPr>
          <w:color w:val="CCCCCC"/>
        </w:rPr>
        <w:t xml:space="preserve"> que</w:t>
      </w:r>
      <w:r>
        <w:t xml:space="preserve"> quieren</w:t>
      </w:r>
      <w:r>
        <w:t xml:space="preserve"> mayor</w:t>
      </w:r>
      <w:r>
        <w:t xml:space="preserve"> porción</w:t>
      </w:r>
      <w:r>
        <w:t xml:space="preserve"> y</w:t>
      </w:r>
      <w:r>
        <w:t xml:space="preserve"> ya</w:t>
      </w:r>
      <w:r>
        <w:t>,</w:t>
      </w:r>
      <w:r>
        <w:t xml:space="preserve"> pues</w:t>
      </w:r>
      <w:r>
        <w:t xml:space="preserve"> va</w:t>
      </w:r>
      <w:r>
        <w:t xml:space="preserve"> en</w:t>
      </w:r>
      <w:r>
        <w:t xml:space="preserve"> contra</w:t>
      </w:r>
      <w:r>
        <w:t xml:space="preserve"> de</w:t>
      </w:r>
      <w:r>
        <w:t xml:space="preserve"> la</w:t>
      </w:r>
      <w:r>
        <w:rPr>
          <w:color w:val="CCCCCC"/>
        </w:rPr>
        <w:t xml:space="preserve"> línea</w:t>
      </w:r>
      <w:r>
        <w:rPr>
          <w:color w:val="CCCCCC"/>
        </w:rPr>
        <w:t xml:space="preserve"> minutos</w:t>
      </w:r>
      <w:r>
        <w:rPr>
          <w:color w:val="CCCCCC"/>
        </w:rPr>
        <w:t xml:space="preserve"> no</w:t>
      </w:r>
      <w:r>
        <w:t xml:space="preserve"> que</w:t>
      </w:r>
      <w:r>
        <w:t xml:space="preserve"> tenemos</w:t>
      </w:r>
      <w:r>
        <w:rPr>
          <w:color w:val="CCCCCC"/>
        </w:rPr>
        <w:t xml:space="preserve"> es</w:t>
      </w:r>
      <w:r>
        <w:rPr>
          <w:color w:val="CCCCCC"/>
        </w:rPr>
        <w:t xml:space="preserve"> a</w:t>
      </w:r>
      <w:r>
        <w:t xml:space="preserve"> sido</w:t>
      </w:r>
      <w:r>
        <w:t xml:space="preserve"> una</w:t>
      </w:r>
      <w:r>
        <w:t xml:space="preserve"> de</w:t>
      </w:r>
      <w:r>
        <w:t xml:space="preserve"> las</w:t>
      </w:r>
      <w:r>
        <w:t xml:space="preserve"> situaciones</w:t>
      </w:r>
      <w:r>
        <w:t xml:space="preserve"> que</w:t>
      </w:r>
      <w:r>
        <w:t xml:space="preserve"> tan</w:t>
      </w:r>
      <w:r>
        <w:rPr>
          <w:color w:val="CCCCCC"/>
        </w:rPr>
        <w:t xml:space="preserve"> que</w:t>
      </w:r>
      <w:r>
        <w:t xml:space="preserve"> ha</w:t>
      </w:r>
      <w:r>
        <w:t xml:space="preserve"> sido</w:t>
      </w:r>
      <w:r>
        <w:t xml:space="preserve"> un</w:t>
      </w:r>
      <w:r>
        <w:t xml:space="preserve"> reto</w:t>
      </w:r>
      <w:r>
        <w:t>.</w:t>
      </w:r>
      <w:r>
        <w:rPr>
          <w:color w:val="CCCCCC"/>
        </w:rPr>
        <w:t xml:space="preserve"> Otro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relacionada</w:t>
      </w:r>
      <w:r>
        <w:t xml:space="preserve"> con</w:t>
      </w:r>
      <w:r>
        <w:t xml:space="preserve"> la</w:t>
      </w:r>
      <w:r>
        <w:t xml:space="preserve"> alimentación</w:t>
      </w:r>
      <w:r>
        <w:t xml:space="preserve"> es</w:t>
      </w:r>
      <w:r>
        <w:t xml:space="preserve"> el</w:t>
      </w:r>
      <w:r>
        <w:t xml:space="preserve"> tema</w:t>
      </w:r>
      <w:r>
        <w:rPr>
          <w:color w:val="CCCCCC"/>
        </w:rPr>
        <w:t xml:space="preserve"> de</w:t>
      </w:r>
      <w:r>
        <w:t xml:space="preserve"> que</w:t>
      </w:r>
      <w:r>
        <w:t xml:space="preserve"> quieren</w:t>
      </w:r>
    </w:p>
    <w:p>
      <w:r>
        <w:t xml:space="preserve">spk_2: </w:t>
      </w:r>
      <w:r>
        <w:rPr>
          <w:color w:val="CCCCCC"/>
        </w:rPr>
        <w:t xml:space="preserve"> Este</w:t>
      </w:r>
      <w:r>
        <w:t xml:space="preserve"> frescos</w:t>
      </w:r>
      <w:r>
        <w:t>,</w:t>
      </w:r>
      <w:r>
        <w:rPr>
          <w:color w:val="CCCCCC"/>
        </w:rPr>
        <w:t xml:space="preserve"> preparados</w:t>
      </w:r>
      <w:r>
        <w:t>,</w:t>
      </w:r>
      <w:r>
        <w:t xml:space="preserve"> no</w:t>
      </w:r>
      <w:r>
        <w:t xml:space="preserve"> sea</w:t>
      </w:r>
      <w:r>
        <w:rPr>
          <w:color w:val="CCCCCC"/>
        </w:rPr>
        <w:t xml:space="preserve"> jugos</w:t>
      </w:r>
      <w:r>
        <w:rPr>
          <w:color w:val="CCCCCC"/>
        </w:rPr>
        <w:t xml:space="preserve"> frescos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también</w:t>
      </w:r>
      <w:r>
        <w:t xml:space="preserve"> tenemos</w:t>
      </w:r>
      <w:r>
        <w:t xml:space="preserve"> lineamientos</w:t>
      </w:r>
      <w:r>
        <w:t xml:space="preserve"> de</w:t>
      </w:r>
      <w:r>
        <w:t xml:space="preserve"> evitar</w:t>
      </w:r>
      <w:r>
        <w:rPr>
          <w:color w:val="CCCCCC"/>
        </w:rPr>
        <w:t xml:space="preserve"> este</w:t>
      </w:r>
      <w:r>
        <w:t xml:space="preserve"> tipo</w:t>
      </w:r>
      <w:r>
        <w:t xml:space="preserve"> de</w:t>
      </w:r>
      <w:r>
        <w:rPr>
          <w:color w:val="CCCCCC"/>
        </w:rPr>
        <w:t xml:space="preserve"> bebidas</w:t>
      </w:r>
      <w:r>
        <w:t>,</w:t>
      </w:r>
    </w:p>
    <w:p>
      <w:r>
        <w:t xml:space="preserve">spk_2: </w:t>
      </w:r>
      <w:r>
        <w:t xml:space="preserve"> sino</w:t>
      </w:r>
      <w:r>
        <w:rPr>
          <w:color w:val="CCCCCC"/>
        </w:rPr>
        <w:t xml:space="preserve"> de</w:t>
      </w:r>
      <w:r>
        <w:t xml:space="preserve"> entregar</w:t>
      </w:r>
      <w:r>
        <w:rPr>
          <w:color w:val="CCCCCC"/>
        </w:rPr>
        <w:t xml:space="preserve"> la</w:t>
      </w:r>
      <w:r>
        <w:t xml:space="preserve"> fruta</w:t>
      </w:r>
      <w:r>
        <w:t xml:space="preserve"> y</w:t>
      </w:r>
      <w:r>
        <w:t xml:space="preserve"> agua</w:t>
      </w:r>
      <w:r>
        <w:t>.</w:t>
      </w:r>
      <w:r>
        <w:rPr>
          <w:color w:val="CCCCCC"/>
        </w:rPr>
        <w:t xml:space="preserve"> Entonces</w:t>
      </w:r>
      <w:r>
        <w:t xml:space="preserve"> eso</w:t>
      </w:r>
      <w:r>
        <w:t xml:space="preserve"> también</w:t>
      </w:r>
      <w:r>
        <w:t xml:space="preserve"> ha</w:t>
      </w:r>
      <w:r>
        <w:t xml:space="preserve"> sido</w:t>
      </w:r>
      <w:r>
        <w:t xml:space="preserve"> como</w:t>
      </w:r>
      <w:r>
        <w:t xml:space="preserve"> un</w:t>
      </w:r>
      <w:r>
        <w:t xml:space="preserve"> reto</w:t>
      </w:r>
      <w:r>
        <w:t>.</w:t>
      </w:r>
      <w:r>
        <w:rPr>
          <w:color w:val="CCCCCC"/>
        </w:rPr>
        <w:t xml:space="preserve"> El</w:t>
      </w:r>
      <w:r>
        <w:t xml:space="preserve"> otro</w:t>
      </w:r>
      <w:r>
        <w:t xml:space="preserve"> es</w:t>
      </w:r>
      <w:r>
        <w:t xml:space="preserve"> el</w:t>
      </w:r>
      <w:r>
        <w:t xml:space="preserve"> tema</w:t>
      </w:r>
      <w:r>
        <w:t>,</w:t>
      </w:r>
      <w:r>
        <w:rPr>
          <w:color w:val="CCCCCC"/>
        </w:rPr>
        <w:t xml:space="preserve"> pues</w:t>
      </w:r>
      <w:r>
        <w:t xml:space="preserve"> dentro</w:t>
      </w:r>
      <w:r>
        <w:t xml:space="preserve"> de</w:t>
      </w:r>
      <w:r>
        <w:t xml:space="preserve"> las</w:t>
      </w:r>
      <w:r>
        <w:t xml:space="preserve"> quejas</w:t>
      </w:r>
      <w:r>
        <w:t>,</w:t>
      </w:r>
    </w:p>
    <w:p>
      <w:r>
        <w:t xml:space="preserve">spk_2: </w:t>
      </w:r>
      <w:r>
        <w:rPr>
          <w:color w:val="CCCCCC"/>
        </w:rPr>
        <w:t xml:space="preserve"> eh</w:t>
      </w:r>
      <w:r>
        <w:t>?</w:t>
      </w:r>
    </w:p>
    <w:p>
      <w:r>
        <w:t xml:space="preserve">spk_2: </w:t>
      </w:r>
      <w:r>
        <w:rPr>
          <w:color w:val="CCCCCC"/>
        </w:rPr>
        <w:t xml:space="preserve"> Puede</w:t>
      </w:r>
      <w:r>
        <w:t xml:space="preserve"> ser</w:t>
      </w:r>
      <w:r>
        <w:t xml:space="preserve"> el</w:t>
      </w:r>
      <w:r>
        <w:t xml:space="preserve"> tema</w:t>
      </w:r>
      <w:r>
        <w:t xml:space="preserve"> de</w:t>
      </w:r>
      <w:r>
        <w:t xml:space="preserve"> las</w:t>
      </w:r>
      <w:r>
        <w:t xml:space="preserve"> asistencias</w:t>
      </w:r>
      <w:r>
        <w:t>,</w:t>
      </w:r>
      <w:r>
        <w:t xml:space="preserve"> que</w:t>
      </w:r>
      <w:r>
        <w:t xml:space="preserve"> no</w:t>
      </w:r>
      <w:r>
        <w:t xml:space="preserve"> se</w:t>
      </w:r>
      <w:r>
        <w:t xml:space="preserve"> les</w:t>
      </w:r>
      <w:r>
        <w:rPr>
          <w:color w:val="CCCCCC"/>
        </w:rPr>
        <w:t xml:space="preserve"> generan</w:t>
      </w:r>
      <w:r>
        <w:t xml:space="preserve"> las</w:t>
      </w:r>
      <w:r>
        <w:t xml:space="preserve"> asistencias</w:t>
      </w:r>
      <w:r>
        <w:rPr>
          <w:color w:val="CCCCCC"/>
        </w:rPr>
        <w:t xml:space="preserve"> o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otra</w:t>
      </w:r>
      <w:r>
        <w:rPr>
          <w:color w:val="CCCCCC"/>
        </w:rPr>
        <w:t xml:space="preserve"> es</w:t>
      </w:r>
      <w:r>
        <w:t xml:space="preserve"> que</w:t>
      </w:r>
      <w:r>
        <w:t xml:space="preserve"> en</w:t>
      </w:r>
      <w:r>
        <w:t xml:space="preserve"> el</w:t>
      </w:r>
      <w:r>
        <w:rPr>
          <w:color w:val="CCCCCC"/>
        </w:rPr>
        <w:t xml:space="preserve"> periodo</w:t>
      </w:r>
      <w:r>
        <w:t xml:space="preserve"> de</w:t>
      </w:r>
      <w:r>
        <w:t xml:space="preserve"> estancia</w:t>
      </w:r>
      <w:r>
        <w:t xml:space="preserve"> que</w:t>
      </w:r>
    </w:p>
    <w:p>
      <w:r>
        <w:t xml:space="preserve">spk_2: </w:t>
      </w:r>
      <w:r>
        <w:rPr>
          <w:color w:val="CCCCCC"/>
        </w:rPr>
        <w:t xml:space="preserve"> sí</w:t>
      </w:r>
      <w:r>
        <w:t>,</w:t>
      </w:r>
      <w:r>
        <w:rPr>
          <w:color w:val="CCCCCC"/>
        </w:rPr>
        <w:t xml:space="preserve"> que</w:t>
      </w:r>
      <w:r>
        <w:t xml:space="preserve"> a</w:t>
      </w:r>
      <w:r>
        <w:t xml:space="preserve"> veces</w:t>
      </w:r>
      <w:r>
        <w:t xml:space="preserve"> no</w:t>
      </w:r>
      <w:r>
        <w:t>.</w:t>
      </w:r>
      <w:r>
        <w:rPr>
          <w:color w:val="CCCCCC"/>
        </w:rPr>
        <w:t xml:space="preserve"> Esto</w:t>
      </w:r>
      <w:r>
        <w:t xml:space="preserve"> no</w:t>
      </w:r>
      <w:r>
        <w:t xml:space="preserve"> es</w:t>
      </w:r>
      <w:r>
        <w:t xml:space="preserve"> cierto</w:t>
      </w:r>
      <w:r>
        <w:t>,</w:t>
      </w:r>
      <w:r>
        <w:rPr>
          <w:color w:val="CCCCCC"/>
        </w:rPr>
        <w:t xml:space="preserve"> pero</w:t>
      </w:r>
      <w:r>
        <w:t xml:space="preserve"> dicen</w:t>
      </w:r>
      <w:r>
        <w:t xml:space="preserve"> que</w:t>
      </w:r>
      <w:r>
        <w:t xml:space="preserve"> les</w:t>
      </w:r>
      <w:r>
        <w:rPr>
          <w:color w:val="CCCCCC"/>
        </w:rPr>
        <w:t xml:space="preserve"> estamos</w:t>
      </w:r>
      <w:r>
        <w:t xml:space="preserve"> votando</w:t>
      </w:r>
      <w:r>
        <w:t>,</w:t>
      </w:r>
      <w: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y</w:t>
      </w:r>
      <w:r>
        <w:t xml:space="preserve"> y</w:t>
      </w:r>
      <w:r>
        <w:t xml:space="preserve"> es</w:t>
      </w:r>
      <w:r>
        <w:rPr>
          <w:color w:val="CCCCCC"/>
        </w:rPr>
        <w:t xml:space="preserve"> más</w:t>
      </w:r>
      <w:r>
        <w:t xml:space="preserve"> bien</w:t>
      </w:r>
      <w:r>
        <w:rPr>
          <w:color w:val="CCCCCC"/>
        </w:rPr>
        <w:t xml:space="preserve"> porque</w:t>
      </w:r>
      <w:r>
        <w:t xml:space="preserve"> ya</w:t>
      </w:r>
      <w:r>
        <w:rPr>
          <w:color w:val="CCCCCC"/>
        </w:rPr>
        <w:t xml:space="preserve"> está</w:t>
      </w:r>
      <w:r>
        <w:t xml:space="preserve"> dentro</w:t>
      </w:r>
      <w:r>
        <w:t xml:space="preserve"> de</w:t>
      </w:r>
      <w:r>
        <w:t xml:space="preserve"> los</w:t>
      </w:r>
      <w:r>
        <w:t xml:space="preserve"> días</w:t>
      </w:r>
      <w:r>
        <w:t xml:space="preserve"> que</w:t>
      </w:r>
      <w:r>
        <w:t xml:space="preserve"> ellos</w:t>
      </w:r>
      <w:r>
        <w:t xml:space="preserve"> habían</w:t>
      </w:r>
      <w:r>
        <w:t xml:space="preserve"> solicitado</w:t>
      </w:r>
      <w:r>
        <w:rPr>
          <w:color w:val="CCCCCC"/>
        </w:rPr>
        <w:t xml:space="preserve"> que</w:t>
      </w:r>
      <w:r>
        <w:t xml:space="preserve"> el</w:t>
      </w:r>
      <w:r>
        <w:t xml:space="preserve"> abordaje</w:t>
      </w:r>
      <w:r>
        <w:rPr>
          <w:color w:val="CCCCCC"/>
        </w:rPr>
        <w:t xml:space="preserve"> se</w:t>
      </w:r>
      <w:r>
        <w:t xml:space="preserve"> había</w:t>
      </w:r>
      <w:r>
        <w:t xml:space="preserve"> contemplado</w:t>
      </w:r>
      <w:r>
        <w:t>.</w:t>
      </w:r>
      <w:r>
        <w:rPr>
          <w:color w:val="CCCCCC"/>
        </w:rPr>
        <w:t xml:space="preserve"> Pero</w:t>
      </w:r>
      <w:r>
        <w:t xml:space="preserve"> nosotros</w:t>
      </w:r>
      <w:r>
        <w:t xml:space="preserve"> tenemos</w:t>
      </w:r>
      <w:r>
        <w:t>,</w:t>
      </w:r>
      <w:r>
        <w:rPr>
          <w:color w:val="CCCCCC"/>
        </w:rPr>
        <w:t xml:space="preserve"> pues</w:t>
      </w:r>
      <w:r>
        <w:t xml:space="preserve"> bastante</w:t>
      </w:r>
      <w:r>
        <w:t xml:space="preserve"> flexibilidad</w:t>
      </w:r>
      <w:r>
        <w:t xml:space="preserve"> y</w:t>
      </w:r>
      <w:r>
        <w:rPr>
          <w:color w:val="CCCCCC"/>
        </w:rPr>
        <w:t xml:space="preserve"> depende</w:t>
      </w:r>
      <w:r>
        <w:t xml:space="preserve"> mucho</w:t>
      </w:r>
      <w:r>
        <w:t xml:space="preserve"> de</w:t>
      </w:r>
      <w:r>
        <w:t xml:space="preserve"> la</w:t>
      </w:r>
      <w:r>
        <w:t xml:space="preserve"> estancia</w:t>
      </w:r>
      <w:r>
        <w:t xml:space="preserve"> del</w:t>
      </w:r>
      <w:r>
        <w:t>,</w:t>
      </w:r>
      <w:r>
        <w:rPr>
          <w:color w:val="CCCCCC"/>
        </w:rPr>
        <w:t xml:space="preserve"> de</w:t>
      </w:r>
      <w:r>
        <w:rPr>
          <w:color w:val="CCCCCC"/>
        </w:rPr>
        <w:t xml:space="preserve"> cada</w:t>
      </w:r>
      <w:r>
        <w:rPr>
          <w:color w:val="CCCCCC"/>
        </w:rPr>
        <w:t xml:space="preserve"> caso</w:t>
      </w:r>
      <w:r>
        <w:t>,</w:t>
      </w:r>
      <w:r>
        <w:rPr>
          <w:color w:val="CCCCCC"/>
        </w:rPr>
        <w:t xml:space="preserve"> del</w:t>
      </w:r>
      <w:r>
        <w:t xml:space="preserve"> análisis</w:t>
      </w:r>
      <w:r>
        <w:t xml:space="preserve"> de</w:t>
      </w:r>
      <w:r>
        <w:rPr>
          <w:color w:val="CCCCCC"/>
        </w:rPr>
        <w:t xml:space="preserve"> Kaká</w:t>
      </w:r>
      <w:r>
        <w:t xml:space="preserve"> o</w:t>
      </w:r>
      <w:r>
        <w:t xml:space="preserve"> de</w:t>
      </w:r>
      <w:r>
        <w:t xml:space="preserve"> la</w:t>
      </w:r>
      <w:r>
        <w:t xml:space="preserve"> situación</w:t>
      </w:r>
      <w:r>
        <w:t xml:space="preserve"> de</w:t>
      </w:r>
      <w:r>
        <w:rPr>
          <w:color w:val="CCCCCC"/>
        </w:rPr>
        <w:t xml:space="preserve"> cacas</w:t>
      </w:r>
      <w:r>
        <w:t>.</w:t>
      </w:r>
    </w:p>
    <w:p>
      <w:r>
        <w:t xml:space="preserve">spk_2: </w:t>
      </w:r>
      <w:r>
        <w:rPr>
          <w:color w:val="CCCCCC"/>
        </w:rPr>
        <w:t xml:space="preserve"> Pero</w:t>
      </w:r>
      <w:r>
        <w:rPr>
          <w:color w:val="CCCCCC"/>
        </w:rPr>
        <w:t xml:space="preserve"> este</w:t>
      </w:r>
      <w:r>
        <w:rPr>
          <w:color w:val="CCCCCC"/>
        </w:rPr>
        <w:t xml:space="preserve"> si</w:t>
      </w:r>
      <w:r>
        <w:t xml:space="preserve"> se</w:t>
      </w:r>
      <w:r>
        <w:t xml:space="preserve"> suelen</w:t>
      </w:r>
      <w:r>
        <w:t>,</w:t>
      </w:r>
      <w:r>
        <w:rPr>
          <w:color w:val="CCCCCC"/>
        </w:rPr>
        <w:t xml:space="preserve"> o</w:t>
      </w:r>
      <w:r>
        <w:rPr>
          <w:color w:val="CCCCCC"/>
        </w:rPr>
        <w:t xml:space="preserve"> sea</w:t>
      </w:r>
      <w:r>
        <w:t>,</w:t>
      </w:r>
      <w:r>
        <w:t xml:space="preserve"> es</w:t>
      </w:r>
      <w:r>
        <w:t xml:space="preserve"> un</w:t>
      </w:r>
      <w:r>
        <w:t xml:space="preserve"> mecanismo</w:t>
      </w:r>
      <w:r>
        <w:t xml:space="preserve"> también</w:t>
      </w:r>
      <w:r>
        <w:t xml:space="preserve"> a</w:t>
      </w:r>
      <w:r>
        <w:t xml:space="preserve"> veces</w:t>
      </w:r>
      <w:r>
        <w:t xml:space="preserve"> que</w:t>
      </w:r>
      <w:r>
        <w:t xml:space="preserve"> lo</w:t>
      </w:r>
      <w:r>
        <w:t xml:space="preserve"> utilizan</w:t>
      </w:r>
      <w:r>
        <w:t>,</w:t>
      </w:r>
      <w:r>
        <w:rPr>
          <w:color w:val="CCCCCC"/>
        </w:rPr>
        <w:t xml:space="preserve"> no</w:t>
      </w:r>
      <w:r>
        <w:t xml:space="preserve"> para</w:t>
      </w:r>
      <w:r>
        <w:t xml:space="preserve"> para</w:t>
      </w:r>
      <w:r>
        <w:t xml:space="preserve"> como</w:t>
      </w:r>
      <w:r>
        <w:t xml:space="preserve"> mecanismo</w:t>
      </w:r>
      <w:r>
        <w:t xml:space="preserve"> para</w:t>
      </w:r>
      <w:r>
        <w:t xml:space="preserve"> buscar</w:t>
      </w:r>
      <w:r>
        <w:t xml:space="preserve"> ayuda</w:t>
      </w:r>
      <w:r>
        <w:t>.</w:t>
      </w:r>
      <w:r>
        <w:rPr>
          <w:color w:val="CCCCCC"/>
        </w:rPr>
        <w:t xml:space="preserve"> Apoyo</w:t>
      </w:r>
      <w:r>
        <w:rPr>
          <w:color w:val="CCCCCC"/>
        </w:rPr>
        <w:t xml:space="preserve"> también</w:t>
      </w:r>
      <w:r>
        <w:t>?</w:t>
      </w:r>
      <w:r>
        <w:rPr>
          <w:color w:val="CCCCCC"/>
        </w:rPr>
        <w:t xml:space="preserve"> No</w:t>
      </w:r>
      <w:r>
        <w:t>.</w:t>
      </w:r>
      <w:r>
        <w:rPr>
          <w:color w:val="CCCCCC"/>
        </w:rPr>
        <w:t xml:space="preserve"> Esto</w:t>
      </w:r>
      <w:r>
        <w:rPr>
          <w:color w:val="CCCCCC"/>
        </w:rPr>
        <w:t xml:space="preserve"> también</w:t>
      </w:r>
    </w:p>
    <w:p>
      <w:r>
        <w:t xml:space="preserve">spk_2: </w:t>
      </w:r>
      <w:r>
        <w:rPr>
          <w:color w:val="CCCCCC"/>
        </w:rPr>
        <w:t xml:space="preserve"> He</w:t>
      </w:r>
      <w:r>
        <w:rPr>
          <w:color w:val="CCCCCC"/>
        </w:rPr>
        <w:t xml:space="preserve"> de</w:t>
      </w:r>
      <w:r>
        <w:rPr>
          <w:color w:val="CCCCCC"/>
        </w:rPr>
        <w:t xml:space="preserve"> esto</w:t>
      </w:r>
      <w:r>
        <w:rPr>
          <w:color w:val="CCCCCC"/>
        </w:rPr>
        <w:t xml:space="preserve"> las</w:t>
      </w:r>
      <w:r>
        <w:rPr>
          <w:color w:val="CCCCCC"/>
        </w:rPr>
        <w:t xml:space="preserve"> asistencias</w:t>
      </w:r>
      <w:r>
        <w:t>,</w:t>
      </w:r>
      <w:r>
        <w:rPr>
          <w:color w:val="CCCCCC"/>
        </w:rPr>
        <w:t xml:space="preserve"> como</w:t>
      </w:r>
      <w:r>
        <w:rPr>
          <w:color w:val="CCCCCC"/>
        </w:rPr>
        <w:t xml:space="preserve"> había</w:t>
      </w:r>
      <w:r>
        <w:rPr>
          <w:color w:val="CCCCCC"/>
        </w:rPr>
        <w:t xml:space="preserve"> mencionado</w:t>
      </w:r>
      <w:r>
        <w:rPr>
          <w:color w:val="CCCCCC"/>
        </w:rPr>
        <w:t xml:space="preserve"> sea</w:t>
      </w:r>
      <w:r>
        <w:t>,</w:t>
      </w:r>
      <w:r>
        <w:rPr>
          <w:color w:val="CCCCCC"/>
        </w:rPr>
        <w:t xml:space="preserve"> mencionan</w:t>
      </w:r>
      <w:r>
        <w:t xml:space="preserve"> que</w:t>
      </w:r>
      <w:r>
        <w:t xml:space="preserve"> que</w:t>
      </w:r>
      <w:r>
        <w:t xml:space="preserve"> no</w:t>
      </w:r>
      <w:r>
        <w:t xml:space="preserve"> han</w:t>
      </w:r>
      <w:r>
        <w:t xml:space="preserve"> recibido</w:t>
      </w:r>
      <w:r>
        <w:t xml:space="preserve"> asistencia</w:t>
      </w:r>
      <w:r>
        <w:t>,</w:t>
      </w:r>
      <w:r>
        <w:t xml:space="preserve"> que</w:t>
      </w:r>
      <w:r>
        <w:t xml:space="preserve"> que</w:t>
      </w:r>
      <w:r>
        <w:t xml:space="preserve"> no</w:t>
      </w:r>
      <w:r>
        <w:t>,</w:t>
      </w:r>
      <w:r>
        <w:rPr>
          <w:color w:val="CCCCCC"/>
        </w:rPr>
        <w:t xml:space="preserve"> que</w:t>
      </w:r>
      <w:r>
        <w:t xml:space="preserve"> no</w:t>
      </w:r>
      <w:r>
        <w:t>,</w:t>
      </w:r>
      <w:r>
        <w:t xml:space="preserve"> que</w:t>
      </w:r>
      <w:r>
        <w:t xml:space="preserve"> a</w:t>
      </w:r>
      <w:r>
        <w:t xml:space="preserve"> otros</w:t>
      </w:r>
      <w:r>
        <w:t xml:space="preserve"> y</w:t>
      </w:r>
      <w:r>
        <w:t xml:space="preserve"> se</w:t>
      </w:r>
      <w:r>
        <w:t xml:space="preserve"> les</w:t>
      </w:r>
      <w:r>
        <w:rPr>
          <w:color w:val="CCCCCC"/>
        </w:rPr>
        <w:t xml:space="preserve"> ha</w:t>
      </w:r>
      <w:r>
        <w:rPr>
          <w:color w:val="CCCCCC"/>
        </w:rPr>
        <w:t xml:space="preserve"> les</w:t>
      </w:r>
      <w:r>
        <w:rPr>
          <w:color w:val="CCCCCC"/>
        </w:rPr>
        <w:t xml:space="preserve"> dan</w:t>
      </w:r>
      <w:r>
        <w:rPr>
          <w:color w:val="CCCCCC"/>
        </w:rPr>
        <w:t xml:space="preserve"> asistencia</w:t>
      </w:r>
      <w:r>
        <w:t>.</w:t>
      </w:r>
      <w:r>
        <w:rPr>
          <w:color w:val="CCCCCC"/>
        </w:rPr>
        <w:t xml:space="preserve"> Si</w:t>
      </w:r>
      <w:r>
        <w:t xml:space="preserve"> ellos</w:t>
      </w:r>
      <w:r>
        <w:t xml:space="preserve"> no</w:t>
      </w:r>
      <w:r>
        <w:t>,</w:t>
      </w:r>
      <w:r>
        <w:rPr>
          <w:color w:val="CCCCCC"/>
        </w:rPr>
        <w:t xml:space="preserve"> pero</w:t>
      </w:r>
      <w:r>
        <w:t xml:space="preserve"> esto</w:t>
      </w:r>
      <w:r>
        <w:t xml:space="preserve"> puede</w:t>
      </w:r>
      <w:r>
        <w:rPr>
          <w:color w:val="CCCCCC"/>
        </w:rPr>
        <w:t xml:space="preserve"> depender</w:t>
      </w:r>
      <w:r>
        <w:t xml:space="preserve"> mucho</w:t>
      </w:r>
      <w:r>
        <w:t xml:space="preserve"> de</w:t>
      </w:r>
      <w:r>
        <w:t xml:space="preserve"> cada</w:t>
      </w:r>
      <w:r>
        <w:t xml:space="preserve"> caso</w:t>
      </w:r>
      <w:r>
        <w:rPr>
          <w:color w:val="CCCCCC"/>
        </w:rPr>
        <w:t xml:space="preserve"> que</w:t>
      </w:r>
    </w:p>
    <w:p>
      <w:r>
        <w:t xml:space="preserve">spk_2: </w:t>
      </w:r>
      <w:r>
        <w:rPr>
          <w:color w:val="CCCCCC"/>
        </w:rPr>
        <w:t xml:space="preserve"> Por</w:t>
      </w:r>
      <w:r>
        <w:t>.</w:t>
      </w:r>
      <w:r>
        <w:rPr>
          <w:color w:val="CCCCCC"/>
        </w:rPr>
        <w:t xml:space="preserve"> Otra</w:t>
      </w:r>
      <w:r>
        <w:rPr>
          <w:color w:val="CCCCCC"/>
        </w:rPr>
        <w:t xml:space="preserve"> actuación</w:t>
      </w:r>
      <w:r>
        <w:rPr>
          <w:color w:val="CCCCCC"/>
        </w:rPr>
        <w:t xml:space="preserve"> de</w:t>
      </w:r>
      <w:r>
        <w:rPr>
          <w:color w:val="CCCCCC"/>
        </w:rPr>
        <w:t xml:space="preserve"> mi</w:t>
      </w:r>
    </w:p>
    <w:p>
      <w:r>
        <w:t xml:space="preserve">spk_2: </w:t>
      </w:r>
      <w:r>
        <w:rPr>
          <w:color w:val="CCCCCC"/>
        </w:rPr>
        <w:t xml:space="preserve"> puede</w:t>
      </w:r>
      <w:r>
        <w:t xml:space="preserve"> estar</w:t>
      </w:r>
      <w:r>
        <w:t xml:space="preserve"> relacionada</w:t>
      </w:r>
      <w:r>
        <w:t xml:space="preserve"> a</w:t>
      </w:r>
      <w:r>
        <w:rPr>
          <w:color w:val="CCCCCC"/>
        </w:rPr>
        <w:t xml:space="preserve"> que</w:t>
      </w:r>
      <w:r>
        <w:t xml:space="preserve"> desea</w:t>
      </w:r>
      <w:r>
        <w:t xml:space="preserve"> salir</w:t>
      </w:r>
      <w:r>
        <w:t>.</w:t>
      </w:r>
      <w:r>
        <w:t xml:space="preserve"> Desean</w:t>
      </w:r>
      <w:r>
        <w:t xml:space="preserve"> salir</w:t>
      </w:r>
    </w:p>
    <w:p>
      <w:r>
        <w:t xml:space="preserve">spk_2: </w:t>
      </w:r>
      <w:r>
        <w:t xml:space="preserve"> y</w:t>
      </w:r>
      <w:r>
        <w:t xml:space="preserve"> bueno</w:t>
      </w:r>
      <w:r>
        <w:t>,</w:t>
      </w:r>
      <w:r>
        <w:t xml:space="preserve"> ya</w:t>
      </w:r>
      <w:r>
        <w:t>,</w:t>
      </w:r>
      <w:r>
        <w:t xml:space="preserve"> pero</w:t>
      </w:r>
      <w:r>
        <w:rPr>
          <w:color w:val="CCCCCC"/>
        </w:rPr>
        <w:t xml:space="preserve"> puedes</w:t>
      </w:r>
      <w:r>
        <w:rPr>
          <w:color w:val="CCCCCC"/>
        </w:rPr>
        <w:t xml:space="preserve"> decir</w:t>
      </w:r>
      <w:r>
        <w:t xml:space="preserve"> salir</w:t>
      </w:r>
      <w:r>
        <w:rPr>
          <w:color w:val="CCCCCC"/>
        </w:rPr>
        <w:t xml:space="preserve"> como</w:t>
      </w:r>
      <w:r>
        <w:rPr>
          <w:color w:val="CCCCCC"/>
        </w:rPr>
        <w:t xml:space="preserve"> ir</w:t>
      </w:r>
      <w:r>
        <w:t xml:space="preserve"> a</w:t>
      </w:r>
      <w:r>
        <w:t xml:space="preserve"> trabajar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para</w:t>
      </w:r>
      <w:r>
        <w:t xml:space="preserve"> generar</w:t>
      </w:r>
      <w:r>
        <w:t xml:space="preserve"> ingresos</w:t>
      </w:r>
      <w:r>
        <w:rPr>
          <w:color w:val="CCCCCC"/>
        </w:rPr>
        <w:t xml:space="preserve"> y</w:t>
      </w:r>
      <w:r>
        <w:rPr>
          <w:color w:val="CCCCCC"/>
        </w:rPr>
        <w:t xml:space="preserve"> volver</w:t>
      </w:r>
      <w:r>
        <w:rPr>
          <w:color w:val="CCCCCC"/>
        </w:rPr>
        <w:t xml:space="preserve"> y</w:t>
      </w:r>
      <w:r>
        <w:rPr>
          <w:color w:val="CCCCCC"/>
        </w:rPr>
        <w:t xml:space="preserve"> solo</w:t>
      </w:r>
      <w:r>
        <w:t xml:space="preserve"> descansar</w:t>
      </w:r>
      <w:r>
        <w:t>.</w:t>
      </w:r>
      <w:r>
        <w:rPr>
          <w:color w:val="CCCCCC"/>
        </w:rPr>
        <w:t xml:space="preserve"> Eso</w:t>
      </w:r>
      <w:r>
        <w:t xml:space="preserve"> ha</w:t>
      </w:r>
      <w:r>
        <w:t xml:space="preserve"> sido</w:t>
      </w:r>
      <w:r>
        <w:t xml:space="preserve"> una</w:t>
      </w:r>
      <w:r>
        <w:rPr>
          <w:color w:val="CCCCCC"/>
        </w:rPr>
        <w:t xml:space="preserve"> situación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que</w:t>
      </w:r>
    </w:p>
    <w:p>
      <w:r>
        <w:t xml:space="preserve">spk_2: </w:t>
      </w:r>
      <w:r>
        <w:rPr>
          <w:color w:val="CCCCCC"/>
        </w:rPr>
        <w:t xml:space="preserve"> que</w:t>
      </w:r>
      <w:r>
        <w:rPr>
          <w:color w:val="CCCCCC"/>
        </w:rPr>
        <w:t xml:space="preserve"> suele</w:t>
      </w:r>
      <w:r>
        <w:rPr>
          <w:color w:val="CCCCCC"/>
        </w:rPr>
        <w:t xml:space="preserve"> imponer</w:t>
      </w:r>
      <w:r>
        <w:t xml:space="preserve"> no</w:t>
      </w:r>
      <w:r>
        <w:t xml:space="preserve"> como</w:t>
      </w:r>
      <w:r>
        <w:t xml:space="preserve"> una</w:t>
      </w:r>
      <w:r>
        <w:t xml:space="preserve"> observación</w:t>
      </w:r>
      <w:r>
        <w:t>.</w:t>
      </w:r>
      <w:r>
        <w:rPr>
          <w:color w:val="CCCCCC"/>
        </w:rPr>
        <w:t xml:space="preserve"> El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esto</w:t>
      </w:r>
      <w:r>
        <w:rPr>
          <w:color w:val="CCCCCC"/>
        </w:rPr>
        <w:t xml:space="preserve"> como</w:t>
      </w:r>
      <w:r>
        <w:t xml:space="preserve"> diversidad</w:t>
      </w:r>
      <w:r>
        <w:t xml:space="preserve"> de</w:t>
      </w:r>
      <w:r>
        <w:t xml:space="preserve"> fumar</w:t>
      </w:r>
      <w:r>
        <w:t xml:space="preserve"> cigarrillos</w:t>
      </w:r>
      <w:r>
        <w:t xml:space="preserve"> que</w:t>
      </w:r>
      <w:r>
        <w:rPr>
          <w:color w:val="CCCCCC"/>
        </w:rPr>
        <w:t xml:space="preserve"> tienen</w:t>
      </w:r>
      <w:r>
        <w:t xml:space="preserve"> una</w:t>
      </w:r>
      <w:r>
        <w:t xml:space="preserve"> zona</w:t>
      </w:r>
      <w:r>
        <w:t xml:space="preserve"> para</w:t>
      </w:r>
      <w:r>
        <w:t xml:space="preserve"> fumadores</w:t>
      </w:r>
      <w:r>
        <w:t>,</w:t>
      </w:r>
      <w:r>
        <w:rPr>
          <w:color w:val="CCCCCC"/>
        </w:rPr>
        <w:t xml:space="preserve"> por</w:t>
      </w:r>
      <w:r>
        <w:rPr>
          <w:color w:val="CCCCCC"/>
        </w:rPr>
        <w:t xml:space="preserve"> ejemplo</w:t>
      </w:r>
      <w:r>
        <w:t>.</w:t>
      </w:r>
      <w:r>
        <w:rPr>
          <w:color w:val="CCCCCC"/>
        </w:rPr>
        <w:t xml:space="preserve"> Los</w:t>
      </w:r>
    </w:p>
    <w:p>
      <w:r>
        <w:t xml:space="preserve">spk_2: </w:t>
      </w:r>
      <w:r>
        <w:rPr>
          <w:color w:val="CCCCCC"/>
        </w:rPr>
        <w:t xml:space="preserve"> de</w:t>
      </w:r>
      <w:r>
        <w:rPr>
          <w:color w:val="CCCCCC"/>
        </w:rPr>
        <w:t xml:space="preserve"> eso</w:t>
      </w:r>
      <w:r>
        <w:rPr>
          <w:color w:val="CCCCCC"/>
        </w:rPr>
        <w:t xml:space="preserve"> básicamente</w:t>
      </w:r>
      <w:r>
        <w:rPr>
          <w:color w:val="CCCCCC"/>
        </w:rPr>
        <w:t xml:space="preserve"> caro</w:t>
      </w:r>
      <w:r>
        <w:t>.</w:t>
      </w:r>
    </w:p>
    <w:p>
      <w:r>
        <w:t xml:space="preserve">spk_0: </w:t>
      </w:r>
      <w:r>
        <w:rPr>
          <w:color w:val="CCCCCC"/>
        </w:rPr>
        <w:t xml:space="preserve"> Si</w:t>
      </w:r>
    </w:p>
    <w:p>
      <w:r>
        <w:t xml:space="preserve">spk_1: </w:t>
      </w:r>
      <w:r>
        <w:rPr>
          <w:color w:val="CCCCCC"/>
        </w:rPr>
        <w:t xml:space="preserve"> iguala</w:t>
      </w:r>
      <w:r>
        <w:t xml:space="preserve"> la</w:t>
      </w:r>
      <w:r>
        <w:rPr>
          <w:color w:val="CCCCCC"/>
        </w:rPr>
        <w:t xml:space="preserve"> queja</w:t>
      </w:r>
      <w:r>
        <w:t>.</w:t>
      </w:r>
      <w:r>
        <w:rPr>
          <w:color w:val="CCCCCC"/>
        </w:rPr>
        <w:t xml:space="preserve"> Empecé</w:t>
      </w:r>
      <w:r>
        <w:rPr>
          <w:color w:val="CCCCCC"/>
        </w:rPr>
        <w:t xml:space="preserve"> recibió</w:t>
      </w:r>
      <w:r>
        <w:rPr>
          <w:color w:val="CCCCCC"/>
        </w:rPr>
        <w:t xml:space="preserve"> no</w:t>
      </w:r>
      <w:r>
        <w:rPr>
          <w:color w:val="CCCCCC"/>
        </w:rPr>
        <w:t xml:space="preserve"> por</w:t>
      </w:r>
      <w:r>
        <w:t xml:space="preserve"> este</w:t>
      </w:r>
      <w:r>
        <w:t xml:space="preserve"> tema</w:t>
      </w:r>
      <w:r>
        <w:t xml:space="preserve"> de</w:t>
      </w:r>
      <w:r>
        <w:t xml:space="preserve"> las</w:t>
      </w:r>
      <w:r>
        <w:t xml:space="preserve"> es-</w:t>
      </w:r>
      <w:r>
        <w:rPr>
          <w:color w:val="CCCCCC"/>
        </w:rPr>
        <w:t xml:space="preserve"> tendencias</w:t>
      </w:r>
      <w:r>
        <w:t xml:space="preserve"> que</w:t>
      </w:r>
      <w:r>
        <w:t xml:space="preserve"> que</w:t>
      </w:r>
      <w:r>
        <w:rPr>
          <w:color w:val="CCCCCC"/>
        </w:rPr>
        <w:t xml:space="preserve"> requerían</w:t>
      </w:r>
      <w:r>
        <w:rPr>
          <w:color w:val="CCCCCC"/>
        </w:rPr>
        <w:t xml:space="preserve"> no</w:t>
      </w:r>
      <w:r>
        <w:rPr>
          <w:color w:val="CCCCCC"/>
        </w:rPr>
        <w:t xml:space="preserve"> es</w:t>
      </w:r>
      <w:r>
        <w:rPr>
          <w:color w:val="CCCCCC"/>
        </w:rPr>
        <w:t xml:space="preserve"> esta</w:t>
      </w:r>
      <w:r>
        <w:rPr>
          <w:color w:val="CCCCCC"/>
        </w:rPr>
        <w:t xml:space="preserve"> asistencia</w:t>
      </w:r>
      <w:r>
        <w:rPr>
          <w:color w:val="CCCCCC"/>
        </w:rPr>
        <w:t xml:space="preserve"> específicamente</w:t>
      </w:r>
      <w:r>
        <w:t>,</w:t>
      </w:r>
      <w:r>
        <w:rPr>
          <w:color w:val="CCCCCC"/>
        </w:rPr>
        <w:t xml:space="preserve"> nada</w:t>
      </w:r>
      <w:r>
        <w:rPr>
          <w:color w:val="CCCCCC"/>
        </w:rPr>
        <w:t xml:space="preserve"> inhalo</w:t>
      </w:r>
      <w:r>
        <w:rPr>
          <w:color w:val="CCCCCC"/>
        </w:rPr>
        <w:t xml:space="preserve"> y</w:t>
      </w:r>
      <w:r>
        <w:rPr>
          <w:color w:val="CCCCCC"/>
        </w:rPr>
        <w:t xml:space="preserve"> nadie</w:t>
      </w:r>
      <w:r>
        <w:t xml:space="preserve"> fuera</w:t>
      </w:r>
      <w:r>
        <w:t xml:space="preserve"> de</w:t>
      </w:r>
      <w:r>
        <w:rPr>
          <w:color w:val="CCCCCC"/>
        </w:rPr>
        <w:t xml:space="preserve"> casa</w:t>
      </w:r>
      <w:r>
        <w:rPr>
          <w:color w:val="CCCCCC"/>
        </w:rPr>
        <w:t xml:space="preserve"> y</w:t>
      </w:r>
    </w:p>
    <w:p>
      <w:r>
        <w:t xml:space="preserve">spk_1: </w:t>
      </w:r>
      <w:r>
        <w:rPr>
          <w:color w:val="CCCCCC"/>
        </w:rPr>
        <w:t xml:space="preserve"> sólo</w:t>
      </w:r>
      <w:r>
        <w:rPr>
          <w:color w:val="CCCCCC"/>
        </w:rPr>
        <w:t xml:space="preserve"> está</w:t>
      </w:r>
      <w:r>
        <w:t xml:space="preserve"> como</w:t>
      </w:r>
      <w:r>
        <w:t xml:space="preserve"> para</w:t>
      </w:r>
      <w:r>
        <w:rPr>
          <w:color w:val="CCCCCC"/>
        </w:rPr>
        <w:t xml:space="preserve"> agregarte</w:t>
      </w:r>
      <w:r>
        <w:rPr>
          <w:color w:val="CCCCCC"/>
        </w:rPr>
        <w:t xml:space="preserve"> este</w:t>
      </w:r>
      <w:r>
        <w:rPr>
          <w:color w:val="CCCCCC"/>
        </w:rPr>
        <w:t xml:space="preserve"> desde</w:t>
      </w:r>
      <w:r>
        <w:rPr>
          <w:color w:val="CCCCCC"/>
        </w:rPr>
        <w:t xml:space="preserve"> cadete</w:t>
      </w:r>
      <w:r>
        <w:rPr>
          <w:color w:val="CCCCCC"/>
        </w:rPr>
        <w:t xml:space="preserve"> a</w:t>
      </w:r>
      <w:r>
        <w:rPr>
          <w:color w:val="CCCCCC"/>
        </w:rPr>
        <w:t xml:space="preserve"> tres</w:t>
      </w:r>
      <w:r>
        <w:rPr>
          <w:color w:val="CCCCCC"/>
        </w:rPr>
        <w:t xml:space="preserve"> hombres</w:t>
      </w:r>
      <w:r>
        <w:t>.</w:t>
      </w:r>
    </w:p>
    <w:p>
      <w:r>
        <w:t xml:space="preserve">spk_0: </w:t>
      </w:r>
      <w:r>
        <w:rPr>
          <w:color w:val="CCCCCC"/>
        </w:rPr>
        <w:t xml:space="preserve"> Gracias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yo</w:t>
      </w:r>
      <w:r>
        <w:rPr>
          <w:color w:val="CCCCCC"/>
        </w:rPr>
        <w:t xml:space="preserve"> la</w:t>
      </w:r>
      <w:r>
        <w:rPr>
          <w:color w:val="CCCCCC"/>
        </w:rPr>
        <w:t xml:space="preserve"> última</w:t>
      </w:r>
      <w:r>
        <w:t xml:space="preserve"> pregunta</w:t>
      </w:r>
      <w:r>
        <w:t xml:space="preserve"> de</w:t>
      </w:r>
      <w:r>
        <w:t xml:space="preserve"> mi</w:t>
      </w:r>
      <w:r>
        <w:t xml:space="preserve"> parte</w:t>
      </w:r>
      <w:r>
        <w:t xml:space="preserve"> para</w:t>
      </w:r>
      <w:r>
        <w:t xml:space="preserve"> poder</w:t>
      </w:r>
      <w:r>
        <w:rPr>
          <w:color w:val="CCCCCC"/>
        </w:rPr>
        <w:t xml:space="preserve"> salvar</w:t>
      </w:r>
      <w:r>
        <w:t xml:space="preserve"> la</w:t>
      </w:r>
      <w:r>
        <w:t xml:space="preserve"> entrevista</w:t>
      </w:r>
      <w:r>
        <w:rPr>
          <w:color w:val="CCCCCC"/>
        </w:rPr>
        <w:t xml:space="preserve"> es</w:t>
      </w:r>
      <w:r>
        <w:rPr>
          <w:color w:val="CCCCCC"/>
        </w:rPr>
        <w:t xml:space="preserve"> como</w:t>
      </w:r>
      <w:r>
        <w:rPr>
          <w:color w:val="CCCCCC"/>
        </w:rPr>
        <w:t xml:space="preserve"> este</w:t>
      </w:r>
      <w:r>
        <w:rPr>
          <w:color w:val="CCCCCC"/>
        </w:rPr>
        <w:t xml:space="preserve"> incrementos</w:t>
      </w:r>
      <w:r>
        <w:t xml:space="preserve"> de</w:t>
      </w:r>
      <w:r>
        <w:t xml:space="preserve"> casos</w:t>
      </w:r>
      <w:r>
        <w:t xml:space="preserve"> de</w:t>
      </w:r>
      <w:r>
        <w:t xml:space="preserve"> violencia</w:t>
      </w:r>
      <w:r>
        <w:rPr>
          <w:color w:val="CCCCCC"/>
        </w:rPr>
        <w:t xml:space="preserve"> en</w:t>
      </w:r>
      <w:r>
        <w:t xml:space="preserve"> la</w:t>
      </w:r>
      <w:r>
        <w:t xml:space="preserve"> localidad</w:t>
      </w:r>
      <w:r>
        <w:t xml:space="preserve"> en</w:t>
      </w:r>
      <w:r>
        <w:t xml:space="preserve"> la</w:t>
      </w:r>
      <w:r>
        <w:t xml:space="preserve"> que</w:t>
      </w:r>
      <w:r>
        <w:t xml:space="preserve"> ustedes</w:t>
      </w:r>
      <w:r>
        <w:t xml:space="preserve"> trabajan</w:t>
      </w:r>
      <w:r>
        <w:t xml:space="preserve"> han</w:t>
      </w:r>
      <w:r>
        <w:t xml:space="preserve"> dificultado</w:t>
      </w:r>
      <w:r>
        <w:t>,</w:t>
      </w:r>
      <w:r>
        <w:t xml:space="preserve"> han</w:t>
      </w:r>
      <w:r>
        <w:t xml:space="preserve"> incidido</w:t>
      </w:r>
      <w:r>
        <w:t xml:space="preserve"> en</w:t>
      </w:r>
      <w:r>
        <w:t xml:space="preserve"> las</w:t>
      </w:r>
      <w:r>
        <w:t xml:space="preserve"> actividades</w:t>
      </w:r>
      <w:r>
        <w:t xml:space="preserve"> de</w:t>
      </w:r>
      <w:r>
        <w:t xml:space="preserve"> asistencia</w:t>
      </w:r>
      <w:r>
        <w:t xml:space="preserve"> que</w:t>
      </w:r>
      <w:r>
        <w:rPr>
          <w:color w:val="CCCCCC"/>
        </w:rPr>
        <w:t xml:space="preserve"> desempeña</w:t>
      </w:r>
    </w:p>
    <w:p>
      <w:r>
        <w:t xml:space="preserve">spk_2: </w:t>
      </w:r>
      <w:r>
        <w:rPr>
          <w:color w:val="CCCCCC"/>
        </w:rPr>
        <w:t xml:space="preserve"> Si</w:t>
      </w:r>
      <w:r>
        <w:t>.</w:t>
      </w:r>
      <w:r>
        <w:rPr>
          <w:color w:val="CCCCCC"/>
        </w:rPr>
        <w:t xml:space="preserve"> Este</w:t>
      </w:r>
    </w:p>
    <w:p>
      <w:r>
        <w:t xml:space="preserve">spk_2: </w:t>
      </w:r>
      <w:r>
        <w:rPr>
          <w:color w:val="CCCCCC"/>
        </w:rPr>
        <w:t xml:space="preserve"> son</w:t>
      </w:r>
      <w:r>
        <w:t xml:space="preserve"> mucho</w:t>
      </w:r>
      <w:r>
        <w:t xml:space="preserve"> más</w:t>
      </w:r>
      <w:r>
        <w:t xml:space="preserve"> complejos</w:t>
      </w:r>
      <w:r>
        <w:t xml:space="preserve"> y</w:t>
      </w:r>
      <w:r>
        <w:rPr>
          <w:color w:val="CCCCCC"/>
        </w:rPr>
        <w:t xml:space="preserve"> requieren</w:t>
      </w:r>
      <w:r>
        <w:t>,</w:t>
      </w:r>
      <w:r>
        <w:rPr>
          <w:color w:val="CCCCCC"/>
        </w:rPr>
        <w:t xml:space="preserve"> pues</w:t>
      </w:r>
      <w:r>
        <w:t>,</w:t>
      </w:r>
      <w:r>
        <w:t xml:space="preserve"> de</w:t>
      </w:r>
      <w:r>
        <w:t xml:space="preserve"> mayor</w:t>
      </w:r>
      <w:r>
        <w:rPr>
          <w:color w:val="CCCCCC"/>
        </w:rPr>
        <w:t xml:space="preserve"> atención</w:t>
      </w:r>
      <w:r>
        <w:t>.</w:t>
      </w:r>
      <w:r>
        <w:rPr>
          <w:color w:val="CCCCCC"/>
        </w:rPr>
        <w:t xml:space="preserve"> No</w:t>
      </w:r>
    </w:p>
    <w:p>
      <w:r>
        <w:t xml:space="preserve">spk_2: </w:t>
      </w:r>
      <w:r>
        <w:rPr>
          <w:color w:val="CCCCCC"/>
        </w:rPr>
        <w:t xml:space="preserve"> implica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concentrar</w:t>
      </w:r>
      <w:r>
        <w:t xml:space="preserve"> más</w:t>
      </w:r>
      <w:r>
        <w:t xml:space="preserve"> tiempo</w:t>
      </w:r>
      <w:r>
        <w:rPr>
          <w:color w:val="CCCCCC"/>
        </w:rPr>
        <w:t xml:space="preserve"> más</w:t>
      </w:r>
      <w:r>
        <w:t xml:space="preserve"> personal</w:t>
      </w:r>
      <w:r>
        <w:t xml:space="preserve"> a</w:t>
      </w:r>
      <w:r>
        <w:t xml:space="preserve"> la</w:t>
      </w:r>
      <w:r>
        <w:rPr>
          <w:color w:val="CCCCCC"/>
        </w:rPr>
        <w:t xml:space="preserve"> gestión</w:t>
      </w:r>
      <w:r>
        <w:t xml:space="preserve"> de</w:t>
      </w:r>
      <w:r>
        <w:t xml:space="preserve"> estos</w:t>
      </w:r>
      <w:r>
        <w:t xml:space="preserve"> casos</w:t>
      </w:r>
      <w:r>
        <w:rPr>
          <w:color w:val="CCCCCC"/>
        </w:rPr>
        <w:t xml:space="preserve"> porque</w:t>
      </w:r>
      <w:r>
        <w:t xml:space="preserve"> porque</w:t>
      </w:r>
      <w:r>
        <w:t xml:space="preserve"> requieren</w:t>
      </w:r>
      <w:r>
        <w:t xml:space="preserve"> de</w:t>
      </w:r>
      <w:r>
        <w:t xml:space="preserve"> un</w:t>
      </w:r>
      <w:r>
        <w:t xml:space="preserve"> servicio</w:t>
      </w:r>
      <w:r>
        <w:t xml:space="preserve"> especializado</w:t>
      </w:r>
      <w:r>
        <w:t>.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algunos</w:t>
      </w:r>
      <w:r>
        <w:t xml:space="preserve"> de</w:t>
      </w:r>
      <w:r>
        <w:t xml:space="preserve"> ellos</w:t>
      </w:r>
      <w:r>
        <w:rPr>
          <w:color w:val="CCCCCC"/>
        </w:rPr>
        <w:t xml:space="preserve"> no</w:t>
      </w:r>
      <w:r>
        <w:rPr>
          <w:color w:val="CCCCCC"/>
        </w:rPr>
        <w:t xml:space="preserve"> y</w:t>
      </w:r>
      <w:r>
        <w:t xml:space="preserve"> dentro</w:t>
      </w:r>
      <w:r>
        <w:t xml:space="preserve"> del</w:t>
      </w:r>
      <w:r>
        <w:rPr>
          <w:color w:val="CCCCCC"/>
        </w:rPr>
        <w:t xml:space="preserve"> centro</w:t>
      </w:r>
      <w:r>
        <w:t>.</w:t>
      </w:r>
      <w:r>
        <w:t xml:space="preserve"> Alojamiento</w:t>
      </w:r>
      <w:r>
        <w:t xml:space="preserve"> temporal</w:t>
      </w:r>
      <w:r>
        <w:t>.</w:t>
      </w:r>
      <w:r>
        <w:t xml:space="preserve"> Pues</w:t>
      </w:r>
      <w:r>
        <w:t xml:space="preserve"> la</w:t>
      </w:r>
      <w:r>
        <w:t xml:space="preserve"> la</w:t>
      </w:r>
      <w:r>
        <w:rPr>
          <w:color w:val="CCCCCC"/>
        </w:rPr>
        <w:t xml:space="preserve"> atención</w:t>
      </w:r>
      <w:r>
        <w:rPr>
          <w:color w:val="CCCCCC"/>
        </w:rPr>
        <w:t xml:space="preserve"> como</w:t>
      </w:r>
      <w:r>
        <w:rPr>
          <w:color w:val="CCCCCC"/>
        </w:rPr>
        <w:t xml:space="preserve"> tales</w:t>
      </w:r>
      <w:r>
        <w:rPr>
          <w:color w:val="CCCCCC"/>
        </w:rPr>
        <w:t xml:space="preserve"> es</w:t>
      </w:r>
      <w:r>
        <w:rPr>
          <w:color w:val="CCCCCC"/>
        </w:rPr>
        <w:t xml:space="preserve"> este</w:t>
      </w:r>
    </w:p>
    <w:p>
      <w:r>
        <w:t xml:space="preserve">spk_2: </w:t>
      </w:r>
      <w:r>
        <w:rPr>
          <w:color w:val="CCCCCC"/>
        </w:rPr>
        <w:t xml:space="preserve"> vaciarlos</w:t>
      </w:r>
      <w:r>
        <w:rPr>
          <w:color w:val="CCCCCC"/>
        </w:rPr>
        <w:t xml:space="preserve"> a</w:t>
      </w:r>
      <w:r>
        <w:rPr>
          <w:color w:val="CCCCCC"/>
        </w:rPr>
        <w:t xml:space="preserve"> estos</w:t>
      </w:r>
      <w:r>
        <w:t xml:space="preserve"> servicios</w:t>
      </w:r>
      <w:r>
        <w:rPr>
          <w:color w:val="CCCCCC"/>
        </w:rPr>
        <w:t xml:space="preserve"> mucho</w:t>
      </w:r>
      <w:r>
        <w:rPr>
          <w:color w:val="CCCCCC"/>
        </w:rPr>
        <w:t xml:space="preserve"> más</w:t>
      </w:r>
      <w:r>
        <w:rPr>
          <w:color w:val="CCCCCC"/>
        </w:rPr>
        <w:t xml:space="preserve"> general</w:t>
      </w:r>
      <w:r>
        <w:t>,</w:t>
      </w:r>
      <w:r>
        <w:rPr>
          <w:color w:val="CCCCCC"/>
        </w:rPr>
        <w:t xml:space="preserve"> sino</w:t>
      </w:r>
      <w:r>
        <w:rPr>
          <w:color w:val="CCCCCC"/>
        </w:rPr>
        <w:t xml:space="preserve"> sí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uno</w:t>
      </w:r>
      <w:r>
        <w:rPr>
          <w:color w:val="CCCCCC"/>
        </w:rPr>
        <w:t xml:space="preserve"> Una</w:t>
      </w:r>
      <w:r>
        <w:t xml:space="preserve"> dificultad</w:t>
      </w:r>
      <w:r>
        <w:rPr>
          <w:color w:val="CCCCCC"/>
        </w:rPr>
        <w:t xml:space="preserve"> y</w:t>
      </w:r>
      <w:r>
        <w:rPr>
          <w:color w:val="CCCCCC"/>
        </w:rPr>
        <w:t xml:space="preserve"> a</w:t>
      </w:r>
      <w:r>
        <w:t xml:space="preserve"> una</w:t>
      </w:r>
      <w:r>
        <w:t xml:space="preserve"> limitación</w:t>
      </w:r>
      <w:r>
        <w:rPr>
          <w:color w:val="CCCCCC"/>
        </w:rPr>
        <w:t xml:space="preserve"> en</w:t>
      </w:r>
      <w:r>
        <w:rPr>
          <w:color w:val="CCCCCC"/>
        </w:rPr>
        <w:t xml:space="preserve"> la</w:t>
      </w:r>
      <w:r>
        <w:rPr>
          <w:color w:val="CCCCCC"/>
        </w:rPr>
        <w:t xml:space="preserve"> localidad</w:t>
      </w:r>
      <w:r>
        <w:rPr>
          <w:color w:val="CCCCCC"/>
        </w:rPr>
        <w:t xml:space="preserve"> es</w:t>
      </w:r>
      <w:r>
        <w:t xml:space="preserve"> que</w:t>
      </w:r>
      <w:r>
        <w:t xml:space="preserve"> no</w:t>
      </w:r>
      <w:r>
        <w:t xml:space="preserve"> hay</w:t>
      </w:r>
      <w:r>
        <w:t xml:space="preserve"> servicios</w:t>
      </w:r>
      <w:r>
        <w:t xml:space="preserve"> especializados</w:t>
      </w:r>
      <w:r>
        <w:t xml:space="preserve"> para</w:t>
      </w:r>
      <w:r>
        <w:t xml:space="preserve"> personas</w:t>
      </w:r>
      <w:r>
        <w:t xml:space="preserve"> víctimas</w:t>
      </w:r>
      <w:r>
        <w:t xml:space="preserve"> de</w:t>
      </w:r>
      <w:r>
        <w:t xml:space="preserve"> violencia</w:t>
      </w:r>
      <w:r>
        <w:t>.</w:t>
      </w:r>
      <w:r>
        <w:rPr>
          <w:color w:val="CCCCCC"/>
        </w:rPr>
        <w:t xml:space="preserve"> No</w:t>
      </w:r>
      <w:r>
        <w:t xml:space="preserve"> hay</w:t>
      </w:r>
      <w:r>
        <w:t xml:space="preserve"> en</w:t>
      </w:r>
      <w:r>
        <w:rPr>
          <w:color w:val="CCCCCC"/>
        </w:rPr>
        <w:t xml:space="preserve"> cualquir</w:t>
      </w:r>
      <w:r>
        <w:rPr>
          <w:color w:val="CCCCCC"/>
        </w:rPr>
        <w:t xml:space="preserve"> ya</w:t>
      </w:r>
      <w:r>
        <w:rPr>
          <w:color w:val="CCCCCC"/>
        </w:rPr>
        <w:t xml:space="preserve"> no</w:t>
      </w:r>
      <w:r>
        <w:t xml:space="preserve"> hay</w:t>
      </w:r>
      <w:r>
        <w:t xml:space="preserve"> en</w:t>
      </w:r>
      <w:r>
        <w:t xml:space="preserve"> la</w:t>
      </w:r>
      <w:r>
        <w:t xml:space="preserve"> frontera</w:t>
      </w:r>
      <w:r>
        <w:rPr>
          <w:color w:val="CCCCCC"/>
        </w:rPr>
        <w:t xml:space="preserve"> El</w:t>
      </w:r>
      <w:r>
        <w:t xml:space="preserve"> más</w:t>
      </w:r>
      <w:r>
        <w:t xml:space="preserve"> cercano</w:t>
      </w:r>
      <w:r>
        <w:t xml:space="preserve"> está</w:t>
      </w:r>
      <w:r>
        <w:t xml:space="preserve"> en</w:t>
      </w:r>
      <w:r>
        <w:rPr>
          <w:color w:val="CCCCCC"/>
        </w:rPr>
        <w:t xml:space="preserve"> Machala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está</w:t>
      </w:r>
      <w:r>
        <w:t xml:space="preserve"> como</w:t>
      </w:r>
    </w:p>
    <w:p>
      <w:r>
        <w:t xml:space="preserve">spk_2: </w:t>
      </w:r>
      <w:r>
        <w:t xml:space="preserve"> a</w:t>
      </w:r>
      <w:r>
        <w:t xml:space="preserve"> unos</w:t>
      </w:r>
      <w:r>
        <w:t xml:space="preserve"> ochenta</w:t>
      </w:r>
      <w:r>
        <w:rPr>
          <w:color w:val="CCCCCC"/>
        </w:rPr>
        <w:t xml:space="preserve"> s</w:t>
      </w:r>
      <w:r>
        <w:t xml:space="preserve"> setenta</w:t>
      </w:r>
      <w:r>
        <w:t xml:space="preserve"> ochenta</w:t>
      </w:r>
      <w:r>
        <w:t xml:space="preserve"> kilómetros</w:t>
      </w:r>
      <w:r>
        <w:t xml:space="preserve"> que</w:t>
      </w:r>
      <w:r>
        <w:rPr>
          <w:color w:val="CCCCCC"/>
        </w:rPr>
        <w:t xml:space="preserve"> este</w:t>
      </w:r>
      <w:r>
        <w:rPr>
          <w:color w:val="CCCCCC"/>
        </w:rPr>
        <w:t xml:space="preserve"> y</w:t>
      </w:r>
      <w:r>
        <w:rPr>
          <w:color w:val="CCCCCC"/>
        </w:rPr>
        <w:t xml:space="preserve"> es</w:t>
      </w:r>
      <w:r>
        <w:t xml:space="preserve"> pequeño</w:t>
      </w:r>
      <w:r>
        <w:t>,</w:t>
      </w:r>
      <w:r>
        <w:rPr>
          <w:color w:val="CCCCCC"/>
        </w:rPr>
        <w:t xml:space="preserve"> igual</w:t>
      </w:r>
      <w:r>
        <w:t xml:space="preserve"> que</w:t>
      </w:r>
      <w:r>
        <w:t xml:space="preserve"> siempre</w:t>
      </w:r>
      <w:r>
        <w:rPr>
          <w:color w:val="CCCCCC"/>
        </w:rPr>
        <w:t xml:space="preserve"> está</w:t>
      </w:r>
      <w:r>
        <w:t xml:space="preserve"> a</w:t>
      </w:r>
      <w:r>
        <w:rPr>
          <w:color w:val="CCCCCC"/>
        </w:rPr>
        <w:t xml:space="preserve"> full</w:t>
      </w:r>
      <w:r>
        <w:rPr>
          <w:color w:val="CCCCCC"/>
        </w:rPr>
        <w:t xml:space="preserve"> y</w:t>
      </w:r>
      <w:r>
        <w:t xml:space="preserve"> el</w:t>
      </w:r>
      <w:r>
        <w:t xml:space="preserve"> equipo</w:t>
      </w:r>
      <w:r>
        <w:t>,</w:t>
      </w:r>
      <w:r>
        <w:rPr>
          <w:color w:val="CCCCCC"/>
        </w:rPr>
        <w:t xml:space="preserve"> cuando</w:t>
      </w:r>
      <w:r>
        <w:rPr>
          <w:color w:val="CCCCCC"/>
        </w:rPr>
        <w:t xml:space="preserve"> pedimos</w:t>
      </w:r>
      <w:r>
        <w:t xml:space="preserve"> la</w:t>
      </w:r>
      <w:r>
        <w:rPr>
          <w:color w:val="CCCCCC"/>
        </w:rPr>
        <w:t xml:space="preserve"> activación</w:t>
      </w:r>
      <w:r>
        <w:t>,</w:t>
      </w:r>
      <w:r>
        <w:rPr>
          <w:color w:val="CCCCCC"/>
        </w:rPr>
        <w:t xml:space="preserve"> que</w:t>
      </w:r>
      <w:r>
        <w:t xml:space="preserve"> es</w:t>
      </w:r>
      <w:r>
        <w:rPr>
          <w:color w:val="CCCCCC"/>
        </w:rPr>
        <w:t xml:space="preserve"> el</w:t>
      </w:r>
      <w:r>
        <w:t xml:space="preserve"> MMO</w:t>
      </w:r>
      <w:r>
        <w:t>,</w:t>
      </w:r>
      <w:r>
        <w:rPr>
          <w:color w:val="CCCCCC"/>
        </w:rPr>
        <w:t xml:space="preserve"> responden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demora</w:t>
      </w:r>
      <w:r>
        <w:t xml:space="preserve"> mucho</w:t>
      </w:r>
      <w:r>
        <w:t xml:space="preserve"> en</w:t>
      </w:r>
      <w:r>
        <w:t xml:space="preserve"> responder</w:t>
      </w:r>
    </w:p>
    <w:p>
      <w:r>
        <w:t xml:space="preserve">spk_2: </w:t>
      </w:r>
      <w:r>
        <w:rPr>
          <w:color w:val="CCCCCC"/>
        </w:rPr>
        <w:t xml:space="preserve"> este</w:t>
      </w:r>
      <w:r>
        <w:rPr>
          <w:color w:val="CCCCCC"/>
        </w:rPr>
        <w:t xml:space="preserve"> no</w:t>
      </w:r>
      <w:r>
        <w:t xml:space="preserve"> hay</w:t>
      </w:r>
      <w:r>
        <w:t xml:space="preserve"> a</w:t>
      </w:r>
      <w:r>
        <w:t xml:space="preserve"> veces</w:t>
      </w:r>
      <w:r>
        <w:rPr>
          <w:color w:val="CCCCCC"/>
        </w:rPr>
        <w:t xml:space="preserve"> respuestas</w:t>
      </w:r>
      <w:r>
        <w:t>.</w:t>
      </w:r>
      <w:r>
        <w:rPr>
          <w:color w:val="CCCCCC"/>
        </w:rPr>
        <w:t xml:space="preserve"> Entonces</w:t>
      </w:r>
      <w:r>
        <w:t xml:space="preserve"> nos</w:t>
      </w:r>
      <w:r>
        <w:t xml:space="preserve"> toca</w:t>
      </w:r>
      <w:r>
        <w:rPr>
          <w:color w:val="CCCCCC"/>
        </w:rPr>
        <w:t xml:space="preserve"> prolongar</w:t>
      </w:r>
      <w:r>
        <w:t xml:space="preserve"> la</w:t>
      </w:r>
      <w:r>
        <w:t xml:space="preserve"> la</w:t>
      </w:r>
      <w:r>
        <w:rPr>
          <w:color w:val="CCCCCC"/>
        </w:rPr>
        <w:t xml:space="preserve"> atención</w:t>
      </w:r>
      <w:r>
        <w:rPr>
          <w:color w:val="CCCCCC"/>
        </w:rPr>
        <w:t xml:space="preserve"> la</w:t>
      </w:r>
      <w:r>
        <w:t xml:space="preserve"> estancia</w:t>
      </w:r>
      <w:r>
        <w:t xml:space="preserve"> de</w:t>
      </w:r>
      <w:r>
        <w:t xml:space="preserve"> estos</w:t>
      </w:r>
      <w:r>
        <w:t xml:space="preserve"> casos</w:t>
      </w:r>
      <w:r>
        <w:rPr>
          <w:color w:val="CCCCCC"/>
        </w:rPr>
        <w:t xml:space="preserve"> hasta</w:t>
      </w:r>
      <w:r>
        <w:t xml:space="preserve"> encontrar</w:t>
      </w:r>
      <w:r>
        <w:t xml:space="preserve"> otras</w:t>
      </w:r>
      <w:r>
        <w:t xml:space="preserve"> alternativas</w:t>
      </w:r>
      <w:r>
        <w:t xml:space="preserve"> de</w:t>
      </w:r>
      <w:r>
        <w:rPr>
          <w:color w:val="CCCCCC"/>
        </w:rPr>
        <w:t xml:space="preserve"> respuesta</w:t>
      </w:r>
      <w:r>
        <w:t xml:space="preserve"> o</w:t>
      </w:r>
      <w:r>
        <w:t xml:space="preserve"> en</w:t>
      </w:r>
      <w:r>
        <w:t xml:space="preserve"> otras</w:t>
      </w:r>
      <w:r>
        <w:t xml:space="preserve"> localidades</w:t>
      </w:r>
      <w:r>
        <w:t>,</w:t>
      </w:r>
      <w:r>
        <w:t xml:space="preserve"> incluso</w:t>
      </w:r>
      <w:r>
        <w:t xml:space="preserve"> activando</w:t>
      </w:r>
      <w:r>
        <w:rPr>
          <w:color w:val="CCCCCC"/>
        </w:rPr>
        <w:t xml:space="preserve"> incluso</w:t>
      </w:r>
      <w:r>
        <w:rPr>
          <w:color w:val="CCCCCC"/>
        </w:rPr>
        <w:t xml:space="preserve"> mesas</w:t>
      </w:r>
      <w:r>
        <w:t xml:space="preserve"> de</w:t>
      </w:r>
      <w:r>
        <w:rPr>
          <w:color w:val="CCCCCC"/>
        </w:rPr>
        <w:t xml:space="preserve"> protección</w:t>
      </w:r>
      <w:r>
        <w:t xml:space="preserve"> de</w:t>
      </w:r>
      <w:r>
        <w:rPr>
          <w:color w:val="CCCCCC"/>
        </w:rPr>
        <w:t xml:space="preserve"> análisis</w:t>
      </w:r>
      <w:r>
        <w:t xml:space="preserve"> de</w:t>
      </w:r>
      <w:r>
        <w:t xml:space="preserve"> casos</w:t>
      </w:r>
      <w:r>
        <w:rPr>
          <w:color w:val="CCCCCC"/>
        </w:rPr>
        <w:t xml:space="preserve"> para</w:t>
      </w:r>
      <w:r>
        <w:t xml:space="preserve"> que</w:t>
      </w:r>
      <w:r>
        <w:t xml:space="preserve"> tengan</w:t>
      </w:r>
      <w:r>
        <w:t xml:space="preserve"> como</w:t>
      </w:r>
      <w:r>
        <w:t xml:space="preserve"> mayor</w:t>
      </w:r>
      <w:r>
        <w:rPr>
          <w:color w:val="CCCCCC"/>
        </w:rPr>
        <w:t xml:space="preserve"> beso</w:t>
      </w:r>
      <w:r>
        <w:rPr>
          <w:color w:val="CCCCCC"/>
        </w:rPr>
        <w:t xml:space="preserve"> se</w:t>
      </w:r>
      <w:r>
        <w:rPr>
          <w:color w:val="CCCCCC"/>
        </w:rPr>
        <w:t xml:space="preserve"> haga</w:t>
      </w:r>
      <w:r>
        <w:rPr>
          <w:color w:val="CCCCCC"/>
        </w:rPr>
        <w:t xml:space="preserve"> incidencias</w:t>
      </w:r>
      <w:r>
        <w:rPr>
          <w:color w:val="CCCCCC"/>
        </w:rPr>
        <w:t xml:space="preserve"> y</w:t>
      </w:r>
      <w:r>
        <w:t xml:space="preserve"> puedan</w:t>
      </w:r>
      <w:r>
        <w:t xml:space="preserve"> darse</w:t>
      </w:r>
      <w:r>
        <w:t xml:space="preserve"> respuestas</w:t>
      </w:r>
    </w:p>
    <w:p>
      <w:r>
        <w:t xml:space="preserve">spk_2: </w:t>
      </w:r>
      <w:r>
        <w:rPr>
          <w:color w:val="CCCCCC"/>
        </w:rPr>
        <w:t xml:space="preserve"> He</w:t>
      </w:r>
      <w:r>
        <w:t>.</w:t>
      </w:r>
      <w:r>
        <w:rPr>
          <w:color w:val="CCCCCC"/>
        </w:rPr>
        <w:t xml:space="preserve"> Pero</w:t>
      </w:r>
      <w:r>
        <w:rPr>
          <w:color w:val="CCCCCC"/>
        </w:rPr>
        <w:t xml:space="preserve"> sí</w:t>
      </w:r>
      <w:r>
        <w:t xml:space="preserve"> se</w:t>
      </w:r>
      <w:r>
        <w:rPr>
          <w:color w:val="CCCCCC"/>
        </w:rPr>
        <w:t xml:space="preserve"> han</w:t>
      </w:r>
      <w:r>
        <w:t xml:space="preserve"> convertido</w:t>
      </w:r>
      <w:r>
        <w:t xml:space="preserve"> en</w:t>
      </w:r>
      <w:r>
        <w:t xml:space="preserve"> un</w:t>
      </w:r>
      <w:r>
        <w:t xml:space="preserve"> reto</w:t>
      </w:r>
      <w:r>
        <w:t xml:space="preserve"> bastante</w:t>
      </w:r>
      <w:r>
        <w:t xml:space="preserve"> importante</w:t>
      </w:r>
      <w:r>
        <w:rPr>
          <w:color w:val="CCCCCC"/>
        </w:rPr>
        <w:t xml:space="preserve"> porque</w:t>
      </w:r>
      <w:r>
        <w:t xml:space="preserve"> no</w:t>
      </w:r>
      <w:r>
        <w:t xml:space="preserve"> tenemos</w:t>
      </w:r>
      <w:r>
        <w:t xml:space="preserve"> un</w:t>
      </w:r>
      <w:r>
        <w:t xml:space="preserve"> equipo</w:t>
      </w:r>
      <w:r>
        <w:rPr>
          <w:color w:val="CCCCCC"/>
        </w:rPr>
        <w:t xml:space="preserve"> específicamente</w:t>
      </w:r>
      <w:r>
        <w:t xml:space="preserve"> o</w:t>
      </w:r>
      <w:r>
        <w:rPr>
          <w:color w:val="CCCCCC"/>
        </w:rPr>
        <w:t xml:space="preserve"> especializado</w:t>
      </w:r>
      <w:r>
        <w:t xml:space="preserve"> para</w:t>
      </w:r>
      <w:r>
        <w:t xml:space="preserve"> para</w:t>
      </w:r>
      <w:r>
        <w:t xml:space="preserve"> estos</w:t>
      </w:r>
      <w:r>
        <w:t xml:space="preserve"> casos</w:t>
      </w:r>
      <w:r>
        <w:t>.</w:t>
      </w:r>
      <w:r>
        <w:rPr>
          <w:color w:val="CCCCCC"/>
        </w:rPr>
        <w:t xml:space="preserve"> Allí</w:t>
      </w:r>
      <w:r>
        <w:t xml:space="preserve"> nos</w:t>
      </w:r>
      <w:r>
        <w:t xml:space="preserve"> hemos</w:t>
      </w:r>
      <w:r>
        <w:t xml:space="preserve"> apoyado</w:t>
      </w:r>
      <w:r>
        <w:t xml:space="preserve"> mucho</w:t>
      </w:r>
      <w:r>
        <w:t>,</w:t>
      </w:r>
      <w:r>
        <w:t xml:space="preserve"> pues</w:t>
      </w:r>
      <w:r>
        <w:t xml:space="preserve"> en</w:t>
      </w:r>
      <w:r>
        <w:t xml:space="preserve"> las</w:t>
      </w:r>
      <w:r>
        <w:t xml:space="preserve"> áreas</w:t>
      </w:r>
      <w:r>
        <w:t xml:space="preserve"> de</w:t>
      </w:r>
      <w:r>
        <w:t xml:space="preserve"> protección</w:t>
      </w:r>
      <w:r>
        <w:t>,</w:t>
      </w:r>
      <w:r>
        <w:rPr>
          <w:color w:val="CCCCCC"/>
        </w:rPr>
        <w:t xml:space="preserve"> principalmente</w:t>
      </w:r>
      <w:r>
        <w:t>,</w:t>
      </w:r>
      <w:r>
        <w:rPr>
          <w:color w:val="CCCCCC"/>
        </w:rPr>
        <w:t xml:space="preserve"> pues</w:t>
      </w:r>
      <w:r>
        <w:rPr>
          <w:color w:val="CCCCCC"/>
        </w:rPr>
        <w:t xml:space="preserve"> en</w:t>
      </w:r>
      <w:r>
        <w:rPr>
          <w:color w:val="CCCCCC"/>
        </w:rPr>
        <w:t xml:space="preserve"> la</w:t>
      </w:r>
      <w:r>
        <w:t xml:space="preserve"> en</w:t>
      </w:r>
      <w:r>
        <w:t xml:space="preserve"> la</w:t>
      </w:r>
      <w:r>
        <w:t xml:space="preserve"> protección</w:t>
      </w:r>
      <w:r>
        <w:rPr>
          <w:color w:val="CCCCCC"/>
        </w:rPr>
        <w:t xml:space="preserve"> del</w:t>
      </w:r>
      <w:r>
        <w:rPr>
          <w:color w:val="CCCCCC"/>
        </w:rPr>
        <w:t xml:space="preserve"> área</w:t>
      </w:r>
      <w:r>
        <w:rPr>
          <w:color w:val="CCCCCC"/>
        </w:rPr>
        <w:t xml:space="preserve"> Protección</w:t>
      </w:r>
      <w:r>
        <w:rPr>
          <w:color w:val="CCCCCC"/>
        </w:rPr>
        <w:t xml:space="preserve"> local</w:t>
      </w:r>
      <w:r>
        <w:t xml:space="preserve"> que</w:t>
      </w:r>
      <w:r>
        <w:t xml:space="preserve"> tenemos</w:t>
      </w:r>
      <w:r>
        <w:rPr>
          <w:color w:val="CCCCCC"/>
        </w:rPr>
        <w:t xml:space="preserve"> una</w:t>
      </w:r>
      <w:r>
        <w:t xml:space="preserve"> persona</w:t>
      </w:r>
      <w:r>
        <w:rPr>
          <w:color w:val="CCCCCC"/>
        </w:rPr>
        <w:t xml:space="preserve"> y</w:t>
      </w:r>
      <w:r>
        <w:rPr>
          <w:color w:val="CCCCCC"/>
        </w:rPr>
        <w:t xml:space="preserve"> también</w:t>
      </w:r>
      <w:r>
        <w:t xml:space="preserve"> pues</w:t>
      </w:r>
      <w:r>
        <w:t xml:space="preserve"> en</w:t>
      </w:r>
      <w:r>
        <w:t xml:space="preserve"> la</w:t>
      </w:r>
      <w:r>
        <w:t xml:space="preserve"> en</w:t>
      </w:r>
      <w:r>
        <w:rPr>
          <w:color w:val="CCCCCC"/>
        </w:rPr>
        <w:t xml:space="preserve"> la</w:t>
      </w:r>
    </w:p>
    <w:p>
      <w:r>
        <w:t xml:space="preserve">spk_2: </w:t>
      </w:r>
      <w:r>
        <w:rPr>
          <w:color w:val="CCCCCC"/>
        </w:rPr>
        <w:t xml:space="preserve"> El</w:t>
      </w:r>
      <w:r>
        <w:rPr>
          <w:color w:val="CCCCCC"/>
        </w:rPr>
        <w:t xml:space="preserve"> área</w:t>
      </w:r>
      <w:r>
        <w:t xml:space="preserve"> de</w:t>
      </w:r>
      <w:r>
        <w:rPr>
          <w:color w:val="CCCCCC"/>
        </w:rPr>
        <w:t xml:space="preserve"> protección</w:t>
      </w:r>
      <w:r>
        <w:rPr>
          <w:color w:val="CCCCCC"/>
        </w:rPr>
        <w:t xml:space="preserve"> y</w:t>
      </w:r>
      <w:r>
        <w:rPr>
          <w:color w:val="CCCCCC"/>
        </w:rPr>
        <w:t xml:space="preserve"> Géneros</w:t>
      </w:r>
      <w:r>
        <w:rPr>
          <w:color w:val="CCCCCC"/>
        </w:rPr>
        <w:t xml:space="preserve"> Nacional</w:t>
      </w:r>
      <w:r>
        <w:t>?</w:t>
      </w:r>
      <w:r>
        <w:rPr>
          <w:color w:val="CCCCCC"/>
        </w:rPr>
        <w:t xml:space="preserve"> No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este</w:t>
      </w:r>
      <w:r>
        <w:rPr>
          <w:color w:val="CCCCCC"/>
        </w:rPr>
        <w:t xml:space="preserve"> si</w:t>
      </w:r>
      <w:r>
        <w:t xml:space="preserve"> es</w:t>
      </w:r>
      <w:r>
        <w:t xml:space="preserve"> un</w:t>
      </w:r>
      <w:r>
        <w:t xml:space="preserve"> reto</w:t>
      </w:r>
      <w:r>
        <w:t xml:space="preserve"> bastante</w:t>
      </w:r>
      <w:r>
        <w:t xml:space="preserve"> importante</w:t>
      </w:r>
      <w:r>
        <w:t xml:space="preserve"> que</w:t>
      </w:r>
      <w:r>
        <w:t xml:space="preserve"> se</w:t>
      </w:r>
      <w:r>
        <w:t xml:space="preserve"> genera</w:t>
      </w:r>
      <w:r>
        <w:t xml:space="preserve"> porque</w:t>
      </w:r>
      <w:r>
        <w:t xml:space="preserve"> requiere</w:t>
      </w:r>
      <w:r>
        <w:t xml:space="preserve"> mucho</w:t>
      </w:r>
      <w:r>
        <w:t xml:space="preserve"> más</w:t>
      </w:r>
      <w:r>
        <w:t xml:space="preserve"> tiempo</w:t>
      </w:r>
      <w:r>
        <w:t xml:space="preserve"> de</w:t>
      </w:r>
      <w:r>
        <w:t xml:space="preserve"> algunas</w:t>
      </w:r>
      <w:r>
        <w:t xml:space="preserve"> necesidades</w:t>
      </w:r>
      <w:r>
        <w:t>,</w:t>
      </w:r>
      <w:r>
        <w:t xml:space="preserve"> incluso</w:t>
      </w:r>
      <w:r>
        <w:t xml:space="preserve"> de</w:t>
      </w:r>
      <w:r>
        <w:t xml:space="preserve"> de</w:t>
      </w:r>
      <w:r>
        <w:rPr>
          <w:color w:val="CCCCCC"/>
        </w:rPr>
        <w:t xml:space="preserve"> atención</w:t>
      </w:r>
      <w:r>
        <w:rPr>
          <w:color w:val="CCCCCC"/>
        </w:rPr>
        <w:t xml:space="preserve"> este</w:t>
      </w:r>
      <w:r>
        <w:t xml:space="preserve"> excepcional</w:t>
      </w:r>
      <w:r>
        <w:rPr>
          <w:color w:val="CCCCCC"/>
        </w:rPr>
        <w:t xml:space="preserve"> o</w:t>
      </w:r>
      <w:r>
        <w:rPr>
          <w:color w:val="CCCCCC"/>
        </w:rPr>
        <w:t xml:space="preserve"> especializada</w:t>
      </w:r>
      <w:r>
        <w:t>.</w:t>
      </w:r>
      <w:r>
        <w:t xml:space="preserve"> Y</w:t>
      </w:r>
      <w:r>
        <w:t xml:space="preserve"> bueno</w:t>
      </w:r>
      <w:r>
        <w:t>,</w:t>
      </w:r>
      <w:r>
        <w:t xml:space="preserve"> eso</w:t>
      </w:r>
      <w:r>
        <w:rPr>
          <w:color w:val="CCCCCC"/>
        </w:rPr>
        <w:t xml:space="preserve"> es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cambió</w:t>
      </w:r>
      <w:r>
        <w:t>.</w:t>
      </w:r>
    </w:p>
    <w:p>
      <w:r>
        <w:t xml:space="preserve">spk_2: </w:t>
      </w:r>
      <w:r>
        <w:rPr>
          <w:color w:val="CCCCCC"/>
        </w:rPr>
        <w:t xml:space="preserve"> Venga</w:t>
      </w:r>
    </w:p>
    <w:p>
      <w:r>
        <w:t xml:space="preserve">spk_0: </w:t>
      </w:r>
      <w:r>
        <w:t xml:space="preserve"> de</w:t>
      </w:r>
      <w:r>
        <w:t xml:space="preserve"> mi</w:t>
      </w:r>
      <w:r>
        <w:t xml:space="preserve"> parte</w:t>
      </w:r>
      <w:r>
        <w:rPr>
          <w:color w:val="CCCCCC"/>
        </w:rPr>
        <w:t xml:space="preserve"> es</w:t>
      </w:r>
      <w:r>
        <w:t xml:space="preserve"> asunto</w:t>
      </w:r>
      <w:r>
        <w:rPr>
          <w:color w:val="CCCCCC"/>
        </w:rPr>
        <w:t xml:space="preserve"> de</w:t>
      </w:r>
      <w:r>
        <w:t xml:space="preserve"> las</w:t>
      </w:r>
      <w:r>
        <w:t xml:space="preserve"> preguntas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sé</w:t>
      </w:r>
      <w:r>
        <w:t xml:space="preserve"> si</w:t>
      </w:r>
      <w:r>
        <w:rPr>
          <w:color w:val="CCCCCC"/>
        </w:rPr>
        <w:t xml:space="preserve"> les</w:t>
      </w:r>
      <w:r>
        <w:t xml:space="preserve"> gustaría</w:t>
      </w:r>
      <w:r>
        <w:t xml:space="preserve"> agregar</w:t>
      </w:r>
      <w:r>
        <w:t xml:space="preserve"> algo</w:t>
      </w:r>
      <w:r>
        <w:rPr>
          <w:color w:val="CCCCCC"/>
        </w:rPr>
        <w:t xml:space="preserve"> más</w:t>
      </w:r>
      <w:r>
        <w:rPr>
          <w:color w:val="CCCCCC"/>
        </w:rPr>
        <w:t xml:space="preserve"> a</w:t>
      </w:r>
      <w:r>
        <w:t xml:space="preserve"> la</w:t>
      </w:r>
      <w:r>
        <w:t xml:space="preserve"> entrevista</w:t>
      </w:r>
      <w:r>
        <w:t>.</w:t>
      </w:r>
    </w:p>
    <w:p>
      <w:r>
        <w:t xml:space="preserve">spk_1: </w:t>
      </w:r>
      <w:r>
        <w:rPr>
          <w:color w:val="CCCCCC"/>
        </w:rPr>
        <w:t xml:space="preserve"> No</w:t>
      </w:r>
      <w:r>
        <w:t xml:space="preserve"> de</w:t>
      </w:r>
      <w:r>
        <w:t xml:space="preserve"> mi</w:t>
      </w:r>
      <w:r>
        <w:t xml:space="preserve"> parte</w:t>
      </w:r>
      <w:r>
        <w:t>.</w:t>
      </w:r>
      <w:r>
        <w:rPr>
          <w:color w:val="CCCCCC"/>
        </w:rPr>
        <w:t xml:space="preserve"> Me</w:t>
      </w:r>
      <w:r>
        <w:t>.</w:t>
      </w:r>
      <w:r>
        <w:t xml:space="preserve"> Parece</w:t>
      </w:r>
      <w:r>
        <w:t xml:space="preserve"> que</w:t>
      </w:r>
      <w:r>
        <w:t xml:space="preserve"> no</w:t>
      </w:r>
      <w:r>
        <w:rPr>
          <w:color w:val="CCCCCC"/>
        </w:rPr>
        <w:t xml:space="preserve"> tengo</w:t>
      </w:r>
      <w:r>
        <w:t xml:space="preserve"> nada</w:t>
      </w:r>
      <w:r>
        <w:t xml:space="preserve"> más</w:t>
      </w:r>
      <w:r>
        <w:t xml:space="preserve"> que</w:t>
      </w:r>
      <w:r>
        <w:t xml:space="preserve"> agregar</w:t>
      </w:r>
      <w:r>
        <w:t>.</w:t>
      </w:r>
      <w:r>
        <w:rPr>
          <w:color w:val="CCCCCC"/>
        </w:rPr>
        <w:t xml:space="preserve"> Más</w:t>
      </w:r>
      <w:r>
        <w:t xml:space="preserve"> bien</w:t>
      </w:r>
      <w:r>
        <w:rPr>
          <w:color w:val="CCCCCC"/>
        </w:rPr>
        <w:t xml:space="preserve"> Gracias</w:t>
      </w:r>
      <w:r>
        <w:t xml:space="preserve"> por</w:t>
      </w:r>
      <w:r>
        <w:t xml:space="preserve"> el</w:t>
      </w:r>
      <w:r>
        <w:t xml:space="preserve"> espacio</w:t>
      </w:r>
      <w:r>
        <w:t>.</w:t>
      </w:r>
    </w:p>
    <w:p>
      <w:r>
        <w:t xml:space="preserve">spk_1: </w:t>
      </w:r>
      <w:r>
        <w:rPr>
          <w:color w:val="CCCCCC"/>
        </w:rPr>
        <w:t xml:space="preserve"> Yo</w:t>
      </w:r>
    </w:p>
    <w:p>
      <w:r>
        <w:t xml:space="preserve">spk_2: </w:t>
      </w:r>
      <w:r>
        <w:t xml:space="preserve"> tenía</w:t>
      </w:r>
      <w:r>
        <w:t xml:space="preserve"> una</w:t>
      </w:r>
      <w:r>
        <w:t xml:space="preserve"> duda</w:t>
      </w:r>
      <w:r>
        <w:t>.</w:t>
      </w:r>
      <w:r>
        <w:rPr>
          <w:color w:val="CCCCCC"/>
        </w:rPr>
        <w:t xml:space="preserve"> Más</w:t>
      </w:r>
      <w:r>
        <w:t xml:space="preserve"> bien</w:t>
      </w:r>
      <w:r>
        <w:rPr>
          <w:color w:val="CCCCCC"/>
        </w:rPr>
        <w:t xml:space="preserve"> el</w:t>
      </w:r>
      <w:r>
        <w:t xml:space="preserve"> objetivo</w:t>
      </w:r>
      <w:r>
        <w:rPr>
          <w:color w:val="CCCCCC"/>
        </w:rPr>
        <w:t xml:space="preserve"> Si</w:t>
      </w:r>
      <w:r>
        <w:t>.</w:t>
      </w:r>
      <w:r>
        <w:t xml:space="preserve"> Bueno</w:t>
      </w:r>
      <w:r>
        <w:t>,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nos</w:t>
      </w:r>
      <w:r>
        <w:rPr>
          <w:color w:val="CCCCCC"/>
        </w:rPr>
        <w:t xml:space="preserve"> puede</w:t>
      </w:r>
      <w:r>
        <w:t xml:space="preserve"> ingresar</w:t>
      </w:r>
      <w:r>
        <w:t xml:space="preserve"> desde</w:t>
      </w:r>
      <w:r>
        <w:t xml:space="preserve"> el</w:t>
      </w:r>
      <w:r>
        <w:t xml:space="preserve"> inicio</w:t>
      </w:r>
      <w:r>
        <w:rPr>
          <w:color w:val="CCCCCC"/>
        </w:rPr>
        <w:t xml:space="preserve"> de</w:t>
      </w:r>
      <w:r>
        <w:t xml:space="preserve"> la</w:t>
      </w:r>
      <w:r>
        <w:t xml:space="preserve"> entrevista</w:t>
      </w:r>
      <w:r>
        <w:t>,</w:t>
      </w:r>
      <w:r>
        <w:rPr>
          <w:color w:val="CCCCCC"/>
        </w:rPr>
        <w:t xml:space="preserve"> pero</w:t>
      </w:r>
      <w:r>
        <w:t xml:space="preserve"> no</w:t>
      </w:r>
      <w:r>
        <w:rPr>
          <w:color w:val="CCCCCC"/>
        </w:rPr>
        <w:t xml:space="preserve"> sé</w:t>
      </w:r>
      <w:r>
        <w:t xml:space="preserve"> si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