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Outcome11-CDH</w:t>
      </w:r>
    </w:p>
    <w:p>
      <w:r>
        <w:t>Transcription using AWS Transcribe automatic speech recognition and the 'tscribe' python package.</w:t>
      </w:r>
    </w:p>
    <w:p>
      <w:r>
        <w:t>Document produced on Tuesday 22 November 2022 at 08:59:29.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Confidence</w:t>
            </w:r>
          </w:p>
        </w:tc>
        <w:tc>
          <w:tcPr>
            <w:tcW w:type="dxa" w:w="2769"/>
          </w:tcPr>
          <w:p>
            <w:r>
              <w:t>Count</w:t>
            </w:r>
          </w:p>
        </w:tc>
        <w:tc>
          <w:tcPr>
            <w:tcW w:type="dxa" w:w="2769"/>
          </w:tcPr>
          <w:p>
            <w:r>
              <w:t>Percentage</w:t>
            </w:r>
          </w:p>
        </w:tc>
      </w:tr>
      <w:tr>
        <w:tc>
          <w:tcPr>
            <w:tcW w:type="dxa" w:w="2769"/>
          </w:tcPr>
          <w:p>
            <w:r>
              <w:t>98% - 100%</w:t>
            </w:r>
          </w:p>
        </w:tc>
        <w:tc>
          <w:tcPr>
            <w:tcW w:type="dxa" w:w="2769"/>
          </w:tcPr>
          <w:p>
            <w:r>
              <w:t>3941</w:t>
            </w:r>
          </w:p>
        </w:tc>
        <w:tc>
          <w:tcPr>
            <w:tcW w:type="dxa" w:w="2769"/>
          </w:tcPr>
          <w:p>
            <w:r>
              <w:t>57.7%</w:t>
            </w:r>
          </w:p>
        </w:tc>
      </w:tr>
      <w:tr>
        <w:tc>
          <w:tcPr>
            <w:tcW w:type="dxa" w:w="2769"/>
          </w:tcPr>
          <w:p>
            <w:r>
              <w:t>90% - 97%</w:t>
            </w:r>
          </w:p>
        </w:tc>
        <w:tc>
          <w:tcPr>
            <w:tcW w:type="dxa" w:w="2769"/>
          </w:tcPr>
          <w:p>
            <w:r>
              <w:t>866</w:t>
            </w:r>
          </w:p>
        </w:tc>
        <w:tc>
          <w:tcPr>
            <w:tcW w:type="dxa" w:w="2769"/>
          </w:tcPr>
          <w:p>
            <w:r>
              <w:t>12.68%</w:t>
            </w:r>
          </w:p>
        </w:tc>
      </w:tr>
      <w:tr>
        <w:tc>
          <w:tcPr>
            <w:tcW w:type="dxa" w:w="2769"/>
          </w:tcPr>
          <w:p>
            <w:r>
              <w:t>80% - 89%</w:t>
            </w:r>
          </w:p>
        </w:tc>
        <w:tc>
          <w:tcPr>
            <w:tcW w:type="dxa" w:w="2769"/>
          </w:tcPr>
          <w:p>
            <w:r>
              <w:t>453</w:t>
            </w:r>
          </w:p>
        </w:tc>
        <w:tc>
          <w:tcPr>
            <w:tcW w:type="dxa" w:w="2769"/>
          </w:tcPr>
          <w:p>
            <w:r>
              <w:t>6.63%</w:t>
            </w:r>
          </w:p>
        </w:tc>
      </w:tr>
      <w:tr>
        <w:tc>
          <w:tcPr>
            <w:tcW w:type="dxa" w:w="2769"/>
          </w:tcPr>
          <w:p>
            <w:r>
              <w:t>70% - 79%</w:t>
            </w:r>
          </w:p>
        </w:tc>
        <w:tc>
          <w:tcPr>
            <w:tcW w:type="dxa" w:w="2769"/>
          </w:tcPr>
          <w:p>
            <w:r>
              <w:t>284</w:t>
            </w:r>
          </w:p>
        </w:tc>
        <w:tc>
          <w:tcPr>
            <w:tcW w:type="dxa" w:w="2769"/>
          </w:tcPr>
          <w:p>
            <w:r>
              <w:t>4.16%</w:t>
            </w:r>
          </w:p>
        </w:tc>
      </w:tr>
      <w:tr>
        <w:tc>
          <w:tcPr>
            <w:tcW w:type="dxa" w:w="2769"/>
          </w:tcPr>
          <w:p>
            <w:r>
              <w:t>60% - 69%</w:t>
            </w:r>
          </w:p>
        </w:tc>
        <w:tc>
          <w:tcPr>
            <w:tcW w:type="dxa" w:w="2769"/>
          </w:tcPr>
          <w:p>
            <w:r>
              <w:t>216</w:t>
            </w:r>
          </w:p>
        </w:tc>
        <w:tc>
          <w:tcPr>
            <w:tcW w:type="dxa" w:w="2769"/>
          </w:tcPr>
          <w:p>
            <w:r>
              <w:t>3.16%</w:t>
            </w:r>
          </w:p>
        </w:tc>
      </w:tr>
      <w:tr>
        <w:tc>
          <w:tcPr>
            <w:tcW w:type="dxa" w:w="2769"/>
          </w:tcPr>
          <w:p>
            <w:r>
              <w:t>50% - 59%</w:t>
            </w:r>
          </w:p>
        </w:tc>
        <w:tc>
          <w:tcPr>
            <w:tcW w:type="dxa" w:w="2769"/>
          </w:tcPr>
          <w:p>
            <w:r>
              <w:t>187</w:t>
            </w:r>
          </w:p>
        </w:tc>
        <w:tc>
          <w:tcPr>
            <w:tcW w:type="dxa" w:w="2769"/>
          </w:tcPr>
          <w:p>
            <w:r>
              <w:t>2.74%</w:t>
            </w:r>
          </w:p>
        </w:tc>
      </w:tr>
      <w:tr>
        <w:tc>
          <w:tcPr>
            <w:tcW w:type="dxa" w:w="2769"/>
          </w:tcPr>
          <w:p>
            <w:r>
              <w:t>40% - 49%</w:t>
            </w:r>
          </w:p>
        </w:tc>
        <w:tc>
          <w:tcPr>
            <w:tcW w:type="dxa" w:w="2769"/>
          </w:tcPr>
          <w:p>
            <w:r>
              <w:t>104</w:t>
            </w:r>
          </w:p>
        </w:tc>
        <w:tc>
          <w:tcPr>
            <w:tcW w:type="dxa" w:w="2769"/>
          </w:tcPr>
          <w:p>
            <w:r>
              <w:t>1.52%</w:t>
            </w:r>
          </w:p>
        </w:tc>
      </w:tr>
      <w:tr>
        <w:tc>
          <w:tcPr>
            <w:tcW w:type="dxa" w:w="2769"/>
          </w:tcPr>
          <w:p>
            <w:r>
              <w:t>30% - 39%</w:t>
            </w:r>
          </w:p>
        </w:tc>
        <w:tc>
          <w:tcPr>
            <w:tcW w:type="dxa" w:w="2769"/>
          </w:tcPr>
          <w:p>
            <w:r>
              <w:t>52</w:t>
            </w:r>
          </w:p>
        </w:tc>
        <w:tc>
          <w:tcPr>
            <w:tcW w:type="dxa" w:w="2769"/>
          </w:tcPr>
          <w:p>
            <w:r>
              <w:t>0.76%</w:t>
            </w:r>
          </w:p>
        </w:tc>
      </w:tr>
      <w:tr>
        <w:tc>
          <w:tcPr>
            <w:tcW w:type="dxa" w:w="2769"/>
          </w:tcPr>
          <w:p>
            <w:r>
              <w:t>20% - 29%</w:t>
            </w:r>
          </w:p>
        </w:tc>
        <w:tc>
          <w:tcPr>
            <w:tcW w:type="dxa" w:w="2769"/>
          </w:tcPr>
          <w:p>
            <w:r>
              <w:t>34</w:t>
            </w:r>
          </w:p>
        </w:tc>
        <w:tc>
          <w:tcPr>
            <w:tcW w:type="dxa" w:w="2769"/>
          </w:tcPr>
          <w:p>
            <w:r>
              <w:t>0.5%</w:t>
            </w:r>
          </w:p>
        </w:tc>
      </w:tr>
      <w:tr>
        <w:tc>
          <w:tcPr>
            <w:tcW w:type="dxa" w:w="2769"/>
          </w:tcPr>
          <w:p>
            <w:r>
              <w:t>10% - 19%</w:t>
            </w:r>
          </w:p>
        </w:tc>
        <w:tc>
          <w:tcPr>
            <w:tcW w:type="dxa" w:w="2769"/>
          </w:tcPr>
          <w:p>
            <w:r>
              <w:t>11</w:t>
            </w:r>
          </w:p>
        </w:tc>
        <w:tc>
          <w:tcPr>
            <w:tcW w:type="dxa" w:w="2769"/>
          </w:tcPr>
          <w:p>
            <w:r>
              <w:t>0.16%</w:t>
            </w:r>
          </w:p>
        </w:tc>
      </w:tr>
      <w:tr>
        <w:tc>
          <w:tcPr>
            <w:tcW w:type="dxa" w:w="2769"/>
          </w:tcPr>
          <w:p>
            <w:r>
              <w:t>0% - 9%</w:t>
            </w:r>
          </w:p>
        </w:tc>
        <w:tc>
          <w:tcPr>
            <w:tcW w:type="dxa" w:w="2769"/>
          </w:tcPr>
          <w:p>
            <w:r>
              <w:t>3</w:t>
            </w:r>
          </w:p>
        </w:tc>
        <w:tc>
          <w:tcPr>
            <w:tcW w:type="dxa" w:w="2769"/>
          </w:tcPr>
          <w:p>
            <w:r>
              <w:t>0.04%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Speaker</w:t>
            </w:r>
          </w:p>
        </w:tc>
        <w:tc>
          <w:tcPr>
            <w:tcW w:type="dxa" w:w="6480"/>
          </w:tcPr>
          <w:p>
            <w:r>
              <w:t>Content</w:t>
            </w:r>
          </w:p>
        </w:tc>
      </w:tr>
      <w:tr>
        <w:tc>
          <w:tcPr>
            <w:tcW w:type="dxa" w:w="864"/>
          </w:tcPr>
          <w:p>
            <w:r>
              <w:t>00:00:00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t xml:space="preserve"> primera</w:t>
            </w:r>
            <w:r>
              <w:t xml:space="preserve"> pregunta</w:t>
            </w:r>
          </w:p>
        </w:tc>
      </w:tr>
      <w:tr>
        <w:tc>
          <w:tcPr>
            <w:tcW w:type="dxa" w:w="864"/>
          </w:tcPr>
          <w:p>
            <w:r>
              <w:t>00:00:04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Mi</w:t>
            </w:r>
          </w:p>
        </w:tc>
      </w:tr>
      <w:tr>
        <w:tc>
          <w:tcPr>
            <w:tcW w:type="dxa" w:w="864"/>
          </w:tcPr>
          <w:p>
            <w:r>
              <w:t>00:00:08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Mi</w:t>
            </w:r>
            <w:r>
              <w:t xml:space="preserve"> primera</w:t>
            </w:r>
            <w:r>
              <w:t xml:space="preserve"> pregunta</w:t>
            </w:r>
            <w:r>
              <w:t xml:space="preserve"> sería</w:t>
            </w:r>
            <w:r>
              <w:rPr>
                <w:color w:val="CCCCCC"/>
              </w:rPr>
              <w:t xml:space="preserve"> qué</w:t>
            </w:r>
            <w:r>
              <w:rPr>
                <w:color w:val="CCCCCC"/>
              </w:rPr>
              <w:t xml:space="preserve"> herramientas</w:t>
            </w:r>
            <w:r>
              <w:rPr>
                <w:color w:val="CCCCCC"/>
              </w:rPr>
              <w:t xml:space="preserve"> emplean</w:t>
            </w:r>
            <w:r>
              <w:rPr>
                <w:color w:val="CCCCCC"/>
              </w:rPr>
              <w:t xml:space="preserve"> desde</w:t>
            </w:r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H</w:t>
            </w:r>
            <w:r>
              <w:t xml:space="preserve"> para</w:t>
            </w:r>
            <w:r>
              <w:t xml:space="preserve"> informar</w:t>
            </w:r>
            <w:r>
              <w:t xml:space="preserve"> a</w:t>
            </w:r>
            <w:r>
              <w:t xml:space="preserve"> los</w:t>
            </w:r>
            <w:r>
              <w:t xml:space="preserve"> niños</w:t>
            </w:r>
            <w:r>
              <w:t>,</w:t>
            </w:r>
            <w:r>
              <w:t xml:space="preserve"> niñas</w:t>
            </w:r>
            <w:r>
              <w:t xml:space="preserve"> y</w:t>
            </w:r>
            <w:r>
              <w:t xml:space="preserve"> adolescentes</w:t>
            </w:r>
            <w:r>
              <w:t xml:space="preserve"> y</w:t>
            </w:r>
            <w:r>
              <w:t xml:space="preserve"> a</w:t>
            </w:r>
            <w:r>
              <w:t xml:space="preserve"> sus</w:t>
            </w:r>
            <w:r>
              <w:t xml:space="preserve"> padres</w:t>
            </w:r>
            <w:r>
              <w:t xml:space="preserve"> en</w:t>
            </w:r>
            <w:r>
              <w:t xml:space="preserve"> condición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 xml:space="preserve"> de</w:t>
            </w:r>
            <w:r>
              <w:t xml:space="preserve"> su</w:t>
            </w:r>
            <w:r>
              <w:t xml:space="preserve"> derecho</w:t>
            </w:r>
            <w:r>
              <w:rPr>
                <w:color w:val="CCCCCC"/>
              </w:rPr>
              <w:t xml:space="preserve"> a</w:t>
            </w:r>
            <w:r>
              <w:t xml:space="preserve"> acceder</w:t>
            </w:r>
            <w:r>
              <w:t xml:space="preserve"> al</w:t>
            </w:r>
            <w:r>
              <w:t xml:space="preserve"> sistema</w:t>
            </w:r>
            <w:r>
              <w:t xml:space="preserve"> educativo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00:00:22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t xml:space="preserve"> son</w:t>
            </w:r>
            <w:r>
              <w:t xml:space="preserve"> varias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hemos</w:t>
            </w:r>
            <w:r>
              <w:rPr>
                <w:color w:val="CCCCCC"/>
              </w:rPr>
              <w:t xml:space="preserve"> ido</w:t>
            </w:r>
            <w:r>
              <w:t xml:space="preserve"> implementando</w:t>
            </w:r>
            <w:r>
              <w:rPr>
                <w:color w:val="CCCCCC"/>
              </w:rPr>
              <w:t xml:space="preserve"> una</w:t>
            </w:r>
            <w:r>
              <w:rPr>
                <w:color w:val="CCCCCC"/>
              </w:rPr>
              <w:t xml:space="preserve"> indemnización</w:t>
            </w:r>
            <w:r>
              <w:t xml:space="preserve"> de</w:t>
            </w:r>
            <w:r>
              <w:t xml:space="preserve"> forma</w:t>
            </w:r>
            <w:r>
              <w:t xml:space="preserve"> convencional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existe</w:t>
            </w:r>
            <w:r>
              <w:t xml:space="preserve"> contacto</w:t>
            </w:r>
            <w:r>
              <w:t xml:space="preserve"> directo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t xml:space="preserve"> también</w:t>
            </w:r>
            <w:r>
              <w:t xml:space="preserve"> de</w:t>
            </w:r>
            <w:r>
              <w:t xml:space="preserve"> forma</w:t>
            </w:r>
            <w:r>
              <w:rPr>
                <w:color w:val="CCCCCC"/>
              </w:rPr>
              <w:t xml:space="preserve"> indiferenciada</w:t>
            </w:r>
          </w:p>
        </w:tc>
      </w:tr>
      <w:tr>
        <w:tc>
          <w:tcPr>
            <w:tcW w:type="dxa" w:w="864"/>
          </w:tcPr>
          <w:p>
            <w:r>
              <w:t>00:00:43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00:00:45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nosotros</w:t>
            </w:r>
            <w:r>
              <w:t xml:space="preserve"> como</w:t>
            </w:r>
            <w:r>
              <w:t xml:space="preserve"> organizaciones</w:t>
            </w:r>
            <w:r>
              <w:t xml:space="preserve"> de</w:t>
            </w:r>
            <w:r>
              <w:rPr>
                <w:color w:val="CCCCCC"/>
              </w:rPr>
              <w:t xml:space="preserve"> derechos</w:t>
            </w:r>
            <w:r>
              <w:rPr>
                <w:color w:val="CCCCCC"/>
              </w:rPr>
              <w:t xml:space="preserve"> humanos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esa</w:t>
            </w:r>
            <w:r>
              <w:t xml:space="preserve"> tal</w:t>
            </w:r>
            <w:r>
              <w:t xml:space="preserve"> vez</w:t>
            </w:r>
            <w:r>
              <w:t xml:space="preserve"> sería</w:t>
            </w:r>
            <w:r>
              <w:t xml:space="preserve"> el</w:t>
            </w:r>
            <w:r>
              <w:t xml:space="preserve"> mecanismo</w:t>
            </w:r>
          </w:p>
        </w:tc>
      </w:tr>
      <w:tr>
        <w:tc>
          <w:tcPr>
            <w:tcW w:type="dxa" w:w="864"/>
          </w:tcPr>
          <w:p>
            <w:r>
              <w:t>00:00:51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criticó</w:t>
            </w:r>
            <w:r>
              <w:rPr>
                <w:color w:val="CCCCCC"/>
              </w:rPr>
              <w:t xml:space="preserve"> más</w:t>
            </w:r>
            <w:r>
              <w:t xml:space="preserve"> efectivo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tenemos</w:t>
            </w:r>
            <w:r>
              <w:t xml:space="preserve"> una</w:t>
            </w:r>
            <w:r>
              <w:t xml:space="preserve"> relación</w:t>
            </w:r>
            <w:r>
              <w:t xml:space="preserve"> bastante</w:t>
            </w:r>
            <w:r>
              <w:rPr>
                <w:color w:val="CCCCCC"/>
              </w:rPr>
              <w:t xml:space="preserve"> estrecha</w:t>
            </w:r>
            <w:r>
              <w:t xml:space="preserve"> con</w:t>
            </w:r>
            <w:r>
              <w:rPr>
                <w:color w:val="CCCCCC"/>
              </w:rPr>
              <w:t xml:space="preserve"> con</w:t>
            </w:r>
            <w:r>
              <w:t xml:space="preserve"> organizaciones</w:t>
            </w:r>
            <w:r>
              <w:t xml:space="preserve"> comunitarias</w:t>
            </w:r>
            <w:r>
              <w:t>.</w:t>
            </w:r>
            <w:r>
              <w:rPr>
                <w:color w:val="CCCCCC"/>
              </w:rPr>
              <w:t xml:space="preserve"> Los</w:t>
            </w:r>
            <w:r>
              <w:t xml:space="preserve"> llamamos</w:t>
            </w:r>
            <w:r>
              <w:t xml:space="preserve"> puntos</w:t>
            </w:r>
            <w:r>
              <w:t xml:space="preserve"> de</w:t>
            </w:r>
            <w:r>
              <w:t xml:space="preserve"> apoyo</w:t>
            </w:r>
            <w:r>
              <w:t xml:space="preserve"> y</w:t>
            </w:r>
            <w:r>
              <w:t xml:space="preserve"> en</w:t>
            </w:r>
            <w:r>
              <w:t xml:space="preserve"> derechos</w:t>
            </w:r>
            <w:r>
              <w:t xml:space="preserve"> humanos</w:t>
            </w:r>
            <w:r>
              <w:t>,</w:t>
            </w:r>
            <w:r>
              <w:t xml:space="preserve"> que</w:t>
            </w:r>
            <w:r>
              <w:t xml:space="preserve"> son</w:t>
            </w:r>
            <w:r>
              <w:t xml:space="preserve"> distintas</w:t>
            </w:r>
            <w:r>
              <w:t xml:space="preserve"> organizaciones</w:t>
            </w:r>
            <w:r>
              <w:t xml:space="preserve"> comunitarias</w:t>
            </w:r>
            <w:r>
              <w:t xml:space="preserve"> que</w:t>
            </w:r>
            <w:r>
              <w:rPr>
                <w:color w:val="CCCCCC"/>
              </w:rPr>
              <w:t xml:space="preserve"> sean</w:t>
            </w:r>
            <w:r>
              <w:rPr>
                <w:color w:val="CCCCCC"/>
              </w:rPr>
              <w:t xml:space="preserve"> e</w:t>
            </w:r>
            <w:r>
              <w:t xml:space="preserve"> digamos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apertura</w:t>
            </w:r>
            <w:r>
              <w:t xml:space="preserve"> DOS</w:t>
            </w:r>
            <w:r>
              <w:rPr>
                <w:color w:val="CCCCCC"/>
              </w:rPr>
              <w:t xml:space="preserve"> va</w:t>
            </w:r>
          </w:p>
        </w:tc>
      </w:tr>
      <w:tr>
        <w:tc>
          <w:tcPr>
            <w:tcW w:type="dxa" w:w="864"/>
          </w:tcPr>
          <w:p>
            <w:r>
              <w:t>00:01:18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desarrollar</w:t>
            </w:r>
            <w:r>
              <w:t xml:space="preserve"> programas</w:t>
            </w:r>
            <w:r>
              <w:t xml:space="preserve"> en</w:t>
            </w:r>
            <w:r>
              <w:rPr>
                <w:color w:val="CCCCCC"/>
              </w:rPr>
              <w:t xml:space="preserve"> derechos</w:t>
            </w:r>
            <w:r>
              <w:rPr>
                <w:color w:val="CCCCCC"/>
              </w:rPr>
              <w:t xml:space="preserve"> humanos</w:t>
            </w:r>
            <w:r>
              <w:t>,</w:t>
            </w:r>
            <w:r>
              <w:t xml:space="preserve"> incluyendo</w:t>
            </w:r>
            <w:r>
              <w:rPr>
                <w:color w:val="CCCCCC"/>
              </w:rPr>
              <w:t xml:space="preserve"> promoción</w:t>
            </w:r>
            <w:r>
              <w:t xml:space="preserve"> de</w:t>
            </w:r>
            <w:r>
              <w:rPr>
                <w:color w:val="CCCCCC"/>
              </w:rPr>
              <w:t xml:space="preserve"> derechos</w:t>
            </w:r>
            <w:r>
              <w:t>,</w:t>
            </w:r>
            <w:r>
              <w:t xml:space="preserve"> incluyendo</w:t>
            </w:r>
            <w:r>
              <w:t xml:space="preserve"> el</w:t>
            </w:r>
            <w:r>
              <w:rPr>
                <w:color w:val="CCCCCC"/>
              </w:rPr>
              <w:t xml:space="preserve"> del</w:t>
            </w:r>
            <w:r>
              <w:t xml:space="preserve"> de</w:t>
            </w:r>
            <w:r>
              <w:rPr>
                <w:color w:val="CCCCCC"/>
              </w:rPr>
              <w:t xml:space="preserve"> Educación</w:t>
            </w:r>
          </w:p>
        </w:tc>
      </w:tr>
      <w:tr>
        <w:tc>
          <w:tcPr>
            <w:tcW w:type="dxa" w:w="864"/>
          </w:tcPr>
          <w:p>
            <w:r>
              <w:t>00:01:26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t xml:space="preserve"> estas</w:t>
            </w:r>
            <w:r>
              <w:t xml:space="preserve"> organizaciones</w:t>
            </w:r>
            <w:r>
              <w:rPr>
                <w:color w:val="CCCCCC"/>
              </w:rPr>
              <w:t xml:space="preserve"> humanitarias</w:t>
            </w:r>
            <w:r>
              <w:rPr>
                <w:color w:val="CCCCCC"/>
              </w:rPr>
              <w:t xml:space="preserve"> están</w:t>
            </w:r>
            <w:r>
              <w:t xml:space="preserve"> extendidas</w:t>
            </w:r>
            <w:r>
              <w:t xml:space="preserve"> por</w:t>
            </w:r>
            <w:r>
              <w:t xml:space="preserve"> todo</w:t>
            </w:r>
            <w:r>
              <w:t xml:space="preserve"> el</w:t>
            </w:r>
            <w:r>
              <w:rPr>
                <w:color w:val="CCCCCC"/>
              </w:rPr>
              <w:t xml:space="preserve"> mando</w:t>
            </w:r>
            <w:r>
              <w:rPr>
                <w:color w:val="CCCCCC"/>
              </w:rPr>
              <w:t xml:space="preserve"> urbano</w:t>
            </w:r>
            <w:r>
              <w:rPr>
                <w:color w:val="CCCCCC"/>
              </w:rPr>
              <w:t xml:space="preserve"> y</w:t>
            </w:r>
            <w:r>
              <w:t xml:space="preserve"> en</w:t>
            </w:r>
            <w:r>
              <w:t xml:space="preserve"> Guayaquil</w:t>
            </w:r>
            <w:r>
              <w:t xml:space="preserve"> y</w:t>
            </w:r>
            <w:r>
              <w:rPr>
                <w:color w:val="CCCCCC"/>
              </w:rPr>
              <w:t xml:space="preserve"> otros</w:t>
            </w:r>
            <w:r>
              <w:rPr>
                <w:color w:val="CCCCCC"/>
              </w:rPr>
              <w:t xml:space="preserve"> cantones</w:t>
            </w:r>
            <w:r>
              <w:rPr>
                <w:color w:val="CCCCCC"/>
              </w:rPr>
              <w:t xml:space="preserve"> también</w:t>
            </w:r>
            <w:r>
              <w:t>,</w:t>
            </w:r>
            <w:r>
              <w:t xml:space="preserve"> y</w:t>
            </w:r>
            <w:r>
              <w:t xml:space="preserve"> es</w:t>
            </w:r>
            <w:r>
              <w:t xml:space="preserve"> a</w:t>
            </w:r>
            <w:r>
              <w:t xml:space="preserve"> partir</w:t>
            </w:r>
            <w:r>
              <w:t xml:space="preserve"> de</w:t>
            </w:r>
            <w:r>
              <w:t xml:space="preserve"> esa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relación</w:t>
            </w:r>
            <w:r>
              <w:t>.</w:t>
            </w:r>
            <w:r>
              <w:rPr>
                <w:color w:val="CCCCCC"/>
              </w:rPr>
              <w:t xml:space="preserve"> Se</w:t>
            </w:r>
            <w:r>
              <w:t xml:space="preserve"> desarrolla</w:t>
            </w:r>
            <w:r>
              <w:rPr>
                <w:color w:val="CCCCCC"/>
              </w:rPr>
              <w:t xml:space="preserve"> convocatoria</w:t>
            </w:r>
            <w:r>
              <w:t xml:space="preserve"> para</w:t>
            </w:r>
            <w:r>
              <w:t xml:space="preserve"> acciones</w:t>
            </w:r>
            <w:r>
              <w:t xml:space="preserve"> de</w:t>
            </w:r>
            <w:r>
              <w:t xml:space="preserve"> cara</w:t>
            </w:r>
          </w:p>
        </w:tc>
      </w:tr>
      <w:tr>
        <w:tc>
          <w:tcPr>
            <w:tcW w:type="dxa" w:w="864"/>
          </w:tcPr>
          <w:p>
            <w:r>
              <w:t>00:01:49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rPr>
                <w:color w:val="CCCCCC"/>
              </w:rPr>
              <w:t xml:space="preserve"> también</w:t>
            </w:r>
            <w:r>
              <w:t>.</w:t>
            </w:r>
            <w:r>
              <w:rPr>
                <w:color w:val="CCCCCC"/>
              </w:rPr>
              <w:t xml:space="preserve"> También</w:t>
            </w:r>
            <w:r>
              <w:t xml:space="preserve"> se</w:t>
            </w:r>
            <w:r>
              <w:t xml:space="preserve"> desarrollan</w:t>
            </w:r>
            <w:r>
              <w:t xml:space="preserve"> tareas</w:t>
            </w:r>
            <w:r>
              <w:t xml:space="preserve"> de</w:t>
            </w:r>
            <w:r>
              <w:rPr>
                <w:color w:val="CCCCCC"/>
              </w:rPr>
              <w:t xml:space="preserve"> talleres</w:t>
            </w:r>
            <w:r>
              <w:t xml:space="preserve"> y</w:t>
            </w:r>
            <w:r>
              <w:t xml:space="preserve"> procesos</w:t>
            </w:r>
            <w:r>
              <w:t xml:space="preserve"> de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00:02:01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digamos</w:t>
            </w:r>
            <w:r>
              <w:rPr>
                <w:color w:val="CCCCCC"/>
              </w:rPr>
              <w:t xml:space="preserve"> capacitación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por</w:t>
            </w:r>
            <w:r>
              <w:t xml:space="preserve"> otro</w:t>
            </w:r>
            <w:r>
              <w:t xml:space="preserve"> lado</w:t>
            </w:r>
            <w:r>
              <w:t>,</w:t>
            </w:r>
            <w:r>
              <w:rPr>
                <w:color w:val="CCCCCC"/>
              </w:rPr>
              <w:t xml:space="preserve"> también</w:t>
            </w:r>
            <w:r>
              <w:t xml:space="preserve"> no</w:t>
            </w:r>
            <w:r>
              <w:t xml:space="preserve"> deja</w:t>
            </w:r>
            <w:r>
              <w:t xml:space="preserve"> de</w:t>
            </w:r>
            <w:r>
              <w:t xml:space="preserve"> ser</w:t>
            </w:r>
            <w:r>
              <w:rPr>
                <w:color w:val="CCCCCC"/>
              </w:rPr>
              <w:t xml:space="preserve"> relevante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la</w:t>
            </w:r>
            <w:r>
              <w:t xml:space="preserve"> visibilidad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rPr>
                <w:color w:val="CCCCCC"/>
              </w:rPr>
              <w:t xml:space="preserve"> redes</w:t>
            </w:r>
            <w:r>
              <w:t xml:space="preserve"> sociales</w:t>
            </w:r>
            <w:r>
              <w:rPr>
                <w:color w:val="CCCCCC"/>
              </w:rPr>
              <w:t xml:space="preserve"> e</w:t>
            </w:r>
            <w:r>
              <w:t xml:space="preserve"> a</w:t>
            </w:r>
            <w:r>
              <w:t xml:space="preserve"> través</w:t>
            </w:r>
            <w:r>
              <w:t xml:space="preserve"> de</w:t>
            </w:r>
            <w:r>
              <w:t>,</w:t>
            </w:r>
            <w: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campañas</w:t>
            </w:r>
            <w:r>
              <w:t xml:space="preserve"> que</w:t>
            </w:r>
            <w:r>
              <w:t xml:space="preserve"> se</w:t>
            </w:r>
            <w:r>
              <w:t xml:space="preserve"> desarrollan</w:t>
            </w:r>
            <w:r>
              <w:t xml:space="preserve"> para</w:t>
            </w:r>
            <w:r>
              <w:t xml:space="preserve"> la</w:t>
            </w:r>
            <w:r>
              <w:rPr>
                <w:color w:val="CCCCCC"/>
              </w:rPr>
              <w:t xml:space="preserve"> promoción</w:t>
            </w:r>
            <w:r>
              <w:t xml:space="preserve"> de</w:t>
            </w:r>
            <w:r>
              <w:rPr>
                <w:color w:val="CCCCCC"/>
              </w:rPr>
              <w:t xml:space="preserve"> derechos</w:t>
            </w:r>
            <w:r>
              <w:t>.</w:t>
            </w:r>
            <w:r>
              <w:t xml:space="preserve"> Ese</w:t>
            </w:r>
            <w:r>
              <w:rPr>
                <w:color w:val="CCCCCC"/>
              </w:rPr>
              <w:t xml:space="preserve"> espacio</w:t>
            </w:r>
            <w:r>
              <w:t xml:space="preserve"> virtual</w:t>
            </w:r>
          </w:p>
        </w:tc>
      </w:tr>
      <w:tr>
        <w:tc>
          <w:tcPr>
            <w:tcW w:type="dxa" w:w="864"/>
          </w:tcPr>
          <w:p>
            <w:r>
              <w:t>00:02:28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Gracias</w:t>
            </w:r>
            <w:r>
              <w:rPr>
                <w:color w:val="CCCCCC"/>
              </w:rPr>
              <w:t xml:space="preserve"> Cuál</w:t>
            </w:r>
            <w:r>
              <w:t xml:space="preserve"> considera</w:t>
            </w:r>
            <w:r>
              <w:t xml:space="preserve"> que</w:t>
            </w:r>
            <w:r>
              <w:t xml:space="preserve"> es</w:t>
            </w:r>
            <w:r>
              <w:t xml:space="preserve"> la</w:t>
            </w:r>
            <w:r>
              <w:t xml:space="preserve"> postura</w:t>
            </w:r>
            <w:r>
              <w:t xml:space="preserve"> del</w:t>
            </w:r>
            <w:r>
              <w:rPr>
                <w:color w:val="CCCCCC"/>
              </w:rPr>
              <w:t xml:space="preserve"> Ministerio</w:t>
            </w:r>
            <w:r>
              <w:t xml:space="preserve"> de</w:t>
            </w:r>
            <w:r>
              <w:t xml:space="preserve"> Educación</w:t>
            </w:r>
            <w:r>
              <w:t xml:space="preserve"> frente</w:t>
            </w:r>
            <w:r>
              <w:t xml:space="preserve"> a</w:t>
            </w:r>
            <w:r>
              <w:t xml:space="preserve"> casos</w:t>
            </w:r>
            <w:r>
              <w:t xml:space="preserve"> de</w:t>
            </w:r>
            <w:r>
              <w:t xml:space="preserve"> discriminación</w:t>
            </w:r>
            <w:r>
              <w:t>,</w:t>
            </w:r>
            <w:r>
              <w:t xml:space="preserve"> xenofobia</w:t>
            </w:r>
            <w:r>
              <w:t xml:space="preserve"> o</w:t>
            </w:r>
            <w:r>
              <w:rPr>
                <w:color w:val="CCCCCC"/>
              </w:rPr>
              <w:t xml:space="preserve"> bullying</w:t>
            </w:r>
            <w:r>
              <w:rPr>
                <w:color w:val="CCCCCC"/>
              </w:rPr>
              <w:t xml:space="preserve"> en</w:t>
            </w:r>
            <w:r>
              <w:t xml:space="preserve"> contra</w:t>
            </w:r>
            <w:r>
              <w:t xml:space="preserve"> de</w:t>
            </w:r>
            <w:r>
              <w:rPr>
                <w:color w:val="CCCCCC"/>
              </w:rPr>
              <w:t xml:space="preserve"> niños</w:t>
            </w:r>
            <w:r>
              <w:t>,</w:t>
            </w:r>
            <w:r>
              <w:rPr>
                <w:color w:val="CCCCCC"/>
              </w:rPr>
              <w:t xml:space="preserve"> niñas</w:t>
            </w:r>
            <w:r>
              <w:t xml:space="preserve"> y</w:t>
            </w:r>
            <w:r>
              <w:rPr>
                <w:color w:val="CCCCCC"/>
              </w:rPr>
              <w:t xml:space="preserve"> adolescentes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</w:p>
        </w:tc>
      </w:tr>
      <w:tr>
        <w:tc>
          <w:tcPr>
            <w:tcW w:type="dxa" w:w="864"/>
          </w:tcPr>
          <w:p>
            <w:r>
              <w:t>00:02:52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 xml:space="preserve"> ha</w:t>
            </w:r>
            <w:r>
              <w:t xml:space="preserve"> ido</w:t>
            </w:r>
            <w:r>
              <w:t xml:space="preserve"> creciendo</w:t>
            </w:r>
            <w:r>
              <w:rPr>
                <w:color w:val="CCCCCC"/>
              </w:rPr>
              <w:t xml:space="preserve"> el</w:t>
            </w:r>
            <w:r>
              <w:t xml:space="preserve"> tema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término</w:t>
            </w:r>
            <w: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de</w:t>
            </w:r>
            <w:r>
              <w:rPr>
                <w:color w:val="CCCCCC"/>
              </w:rPr>
              <w:t xml:space="preserve"> trabajo</w:t>
            </w:r>
            <w:r>
              <w:t xml:space="preserve"> hacia</w:t>
            </w:r>
            <w:r>
              <w:t xml:space="preserve"> el</w:t>
            </w:r>
            <w:r>
              <w:t xml:space="preserve"> interior</w:t>
            </w:r>
            <w:r>
              <w:t>,</w:t>
            </w:r>
            <w:r>
              <w:t xml:space="preserve"> al</w:t>
            </w:r>
            <w:r>
              <w:t xml:space="preserve"> fortalecimiento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interior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usualmente</w:t>
            </w:r>
            <w:r>
              <w:rPr>
                <w:color w:val="CCCCCC"/>
              </w:rPr>
              <w:t xml:space="preserve"> levantan</w:t>
            </w:r>
            <w:r>
              <w:rPr>
                <w:color w:val="CCCCCC"/>
              </w:rPr>
              <w:t xml:space="preserve"> va</w:t>
            </w:r>
            <w:r>
              <w:t xml:space="preserve"> bastante</w:t>
            </w:r>
            <w:r>
              <w:t xml:space="preserve"> ajeno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son</w:t>
            </w:r>
            <w:r>
              <w:t xml:space="preserve"> de</w:t>
            </w:r>
            <w:r>
              <w:t xml:space="preserve"> las</w:t>
            </w:r>
            <w:r>
              <w:t xml:space="preserve"> cosas</w:t>
            </w:r>
            <w:r>
              <w:t xml:space="preserve"> que</w:t>
            </w:r>
            <w:r>
              <w:t xml:space="preserve"> han</w:t>
            </w:r>
            <w:r>
              <w:t xml:space="preserve"> ido</w:t>
            </w:r>
            <w:r>
              <w:rPr>
                <w:color w:val="CCCCCC"/>
              </w:rPr>
              <w:t xml:space="preserve"> mejorando</w:t>
            </w:r>
            <w:r>
              <w:t>.</w:t>
            </w:r>
            <w:r>
              <w:rPr>
                <w:color w:val="CCCCCC"/>
              </w:rPr>
              <w:t xml:space="preserve"> Se</w:t>
            </w:r>
          </w:p>
        </w:tc>
      </w:tr>
      <w:tr>
        <w:tc>
          <w:tcPr>
            <w:tcW w:type="dxa" w:w="864"/>
          </w:tcPr>
          <w:p>
            <w:r>
              <w:t>00:03:14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entre</w:t>
            </w:r>
            <w:r>
              <w:rPr>
                <w:color w:val="CCCCCC"/>
              </w:rPr>
              <w:t xml:space="preserve"> ni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t xml:space="preserve"> política</w:t>
            </w:r>
            <w:r>
              <w:t xml:space="preserve"> pública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00:03:20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del</w:t>
            </w:r>
            <w:r>
              <w:t xml:space="preserve"> desarrollo</w:t>
            </w:r>
            <w:r>
              <w:t xml:space="preserve"> de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00:03:23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procesos</w:t>
            </w:r>
            <w:r>
              <w:t xml:space="preserve"> para</w:t>
            </w:r>
            <w:r>
              <w:t xml:space="preserve"> erradicar</w:t>
            </w:r>
            <w:r>
              <w:t xml:space="preserve"> la</w:t>
            </w:r>
            <w:r>
              <w:t xml:space="preserve"> xenofobia</w:t>
            </w:r>
            <w:r>
              <w:t xml:space="preserve"> y</w:t>
            </w:r>
            <w:r>
              <w:t xml:space="preserve"> la</w:t>
            </w:r>
            <w:r>
              <w:t xml:space="preserve"> discriminación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términos</w:t>
            </w:r>
            <w:r>
              <w:t xml:space="preserve"> generales</w:t>
            </w:r>
            <w:r>
              <w:rPr>
                <w:color w:val="CCCCCC"/>
              </w:rPr>
              <w:t xml:space="preserve"> dentro</w:t>
            </w:r>
            <w:r>
              <w:t xml:space="preserve"> de</w:t>
            </w:r>
            <w:r>
              <w:rPr>
                <w:color w:val="CCCCCC"/>
              </w:rPr>
              <w:t xml:space="preserve"> unidades</w:t>
            </w:r>
            <w:r>
              <w:t xml:space="preserve"> educativas</w:t>
            </w:r>
            <w:r>
              <w:t>.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cosas</w:t>
            </w:r>
            <w:r>
              <w:t xml:space="preserve"> que</w:t>
            </w:r>
            <w:r>
              <w:t xml:space="preserve"> hemos</w:t>
            </w:r>
            <w:r>
              <w:t xml:space="preserve"> notado</w:t>
            </w:r>
            <w:r>
              <w:t xml:space="preserve"> de</w:t>
            </w:r>
            <w:r>
              <w:t>,</w:t>
            </w:r>
            <w: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el</w:t>
            </w:r>
            <w:r>
              <w:t xml:space="preserve"> desarrollo</w:t>
            </w:r>
            <w:r>
              <w:t xml:space="preserve"> del</w:t>
            </w:r>
            <w:r>
              <w:rPr>
                <w:color w:val="CCCCCC"/>
              </w:rPr>
              <w:t xml:space="preserve"> programa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>,</w:t>
            </w:r>
            <w:r>
              <w:rPr>
                <w:color w:val="CCCCCC"/>
              </w:rPr>
              <w:t xml:space="preserve"> permisividad</w:t>
            </w:r>
            <w:r>
              <w:rPr>
                <w:color w:val="CCCCCC"/>
              </w:rPr>
              <w:t xml:space="preserve"> no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00:03:49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Esta</w:t>
            </w:r>
            <w:r>
              <w:t>,</w:t>
            </w:r>
            <w:r>
              <w:t xml:space="preserve"> interiorización</w:t>
            </w:r>
            <w:r>
              <w:t xml:space="preserve"> de</w:t>
            </w:r>
            <w:r>
              <w:t>,</w:t>
            </w:r>
            <w:r>
              <w:t xml:space="preserve"> de</w:t>
            </w:r>
            <w:r>
              <w:t xml:space="preserve"> de</w:t>
            </w:r>
            <w:r>
              <w:t xml:space="preserve"> estos</w:t>
            </w:r>
            <w:r>
              <w:t xml:space="preserve"> contenidos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t xml:space="preserve"> apertura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t xml:space="preserve"> entusiasmo</w:t>
            </w:r>
            <w:r>
              <w:t xml:space="preserve"> y</w:t>
            </w:r>
            <w:r>
              <w:t xml:space="preserve"> el</w:t>
            </w:r>
            <w:r>
              <w:t xml:space="preserve"> cumplimiento</w:t>
            </w:r>
            <w:r>
              <w:t xml:space="preserve"> de</w:t>
            </w:r>
            <w:r>
              <w:rPr>
                <w:color w:val="CCCCCC"/>
              </w:rPr>
              <w:t xml:space="preserve"> plan</w:t>
            </w:r>
            <w:r>
              <w:rPr>
                <w:color w:val="CCCCCC"/>
              </w:rPr>
              <w:t xml:space="preserve"> de</w:t>
            </w:r>
            <w:r>
              <w:t xml:space="preserve"> trabajo</w:t>
            </w:r>
            <w:r>
              <w:t xml:space="preserve"> conjunto</w:t>
            </w:r>
            <w:r>
              <w:t>.</w:t>
            </w:r>
            <w:r>
              <w:t xml:space="preserve"> Y</w:t>
            </w:r>
            <w:r>
              <w:t xml:space="preserve"> eso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t xml:space="preserve"> cuenta</w:t>
            </w:r>
            <w:r>
              <w:t xml:space="preserve"> de</w:t>
            </w:r>
            <w:r>
              <w:t xml:space="preserve"> un</w:t>
            </w:r>
            <w:r>
              <w:t xml:space="preserve"> compromiso</w:t>
            </w:r>
            <w:r>
              <w:t xml:space="preserve"> real</w:t>
            </w:r>
            <w:r>
              <w:rPr>
                <w:color w:val="CCCCCC"/>
              </w:rPr>
              <w:t xml:space="preserve"> e</w:t>
            </w:r>
            <w:r>
              <w:t xml:space="preserve"> en</w:t>
            </w:r>
            <w:r>
              <w:rPr>
                <w:color w:val="CCCCCC"/>
              </w:rPr>
              <w:t xml:space="preserve"> relación</w:t>
            </w:r>
            <w:r>
              <w:t xml:space="preserve"> a</w:t>
            </w:r>
            <w:r>
              <w:t xml:space="preserve"> a</w:t>
            </w:r>
            <w:r>
              <w:t xml:space="preserve"> los</w:t>
            </w:r>
            <w:r>
              <w:rPr>
                <w:color w:val="CCCCCC"/>
              </w:rPr>
              <w:t xml:space="preserve"> planes</w:t>
            </w:r>
            <w:r>
              <w:t xml:space="preserve"> que</w:t>
            </w:r>
            <w:r>
              <w:t xml:space="preserve"> desde</w:t>
            </w:r>
            <w:r>
              <w:rPr>
                <w:color w:val="CCCCCC"/>
              </w:rPr>
              <w:t xml:space="preserve"> Hannover</w:t>
            </w:r>
            <w:r>
              <w:t>,</w:t>
            </w:r>
            <w:r>
              <w:t xml:space="preserve"> pero</w:t>
            </w:r>
            <w:r>
              <w:t xml:space="preserve"> también</w:t>
            </w:r>
            <w:r>
              <w:t xml:space="preserve"> desde</w:t>
            </w:r>
            <w:r>
              <w:t xml:space="preserve"> otros</w:t>
            </w:r>
            <w:r>
              <w:t xml:space="preserve"> actores</w:t>
            </w:r>
            <w:r>
              <w:t xml:space="preserve"> que</w:t>
            </w:r>
            <w:r>
              <w:t xml:space="preserve"> están</w:t>
            </w:r>
            <w:r>
              <w:t xml:space="preserve"> trabajando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t xml:space="preserve"> derechos</w:t>
            </w:r>
            <w:r>
              <w:t xml:space="preserve"> humanos</w:t>
            </w:r>
            <w:r>
              <w:rPr>
                <w:color w:val="CCCCCC"/>
              </w:rPr>
              <w:t xml:space="preserve"> en</w:t>
            </w:r>
            <w:r>
              <w:t xml:space="preserve"> general</w:t>
            </w:r>
            <w:r>
              <w:t>.</w:t>
            </w:r>
            <w:r>
              <w:rPr>
                <w:color w:val="CCCCCC"/>
              </w:rP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00:04:15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k</w:t>
            </w:r>
            <w:r>
              <w:t>.</w:t>
            </w:r>
            <w:r>
              <w:rPr>
                <w:color w:val="CCCCCC"/>
              </w:rPr>
              <w:t xml:space="preserve"> Tal</w:t>
            </w:r>
            <w:r>
              <w:t xml:space="preserve"> vez</w:t>
            </w:r>
            <w:r>
              <w:t xml:space="preserve"> lo</w:t>
            </w:r>
            <w:r>
              <w:t xml:space="preserve"> que</w:t>
            </w:r>
            <w:r>
              <w:t xml:space="preserve"> también</w:t>
            </w:r>
            <w:r>
              <w:t xml:space="preserve"> podría</w:t>
            </w:r>
            <w:r>
              <w:t xml:space="preserve"> señalar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rPr>
                <w:color w:val="CCCCCC"/>
              </w:rPr>
              <w:t xml:space="preserve"> desafío</w:t>
            </w:r>
            <w:r>
              <w:rPr>
                <w:color w:val="CCCCCC"/>
              </w:rPr>
              <w:t xml:space="preserve"> no</w:t>
            </w:r>
            <w:r>
              <w:t xml:space="preserve"> es</w:t>
            </w:r>
            <w:r>
              <w:t xml:space="preserve"> que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realidades</w:t>
            </w:r>
            <w:r>
              <w:t xml:space="preserve"> comunitarias</w:t>
            </w:r>
            <w:r>
              <w:rPr>
                <w:color w:val="CCCCCC"/>
              </w:rPr>
              <w:t xml:space="preserve"> han</w:t>
            </w:r>
            <w:r>
              <w:t xml:space="preserve"> cambiado</w:t>
            </w:r>
            <w:r>
              <w:t xml:space="preserve"> de</w:t>
            </w:r>
            <w:r>
              <w:t xml:space="preserve"> manera</w:t>
            </w:r>
            <w:r>
              <w:t xml:space="preserve"> súbita</w:t>
            </w:r>
            <w:r>
              <w:t>.</w:t>
            </w:r>
            <w:r>
              <w:rPr>
                <w:color w:val="CCCCCC"/>
              </w:rPr>
              <w:t xml:space="preserve"> Hay</w:t>
            </w:r>
            <w:r>
              <w:t xml:space="preserve"> otros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 xml:space="preserve"> que</w:t>
            </w:r>
            <w:r>
              <w:t xml:space="preserve"> problemas</w:t>
            </w:r>
            <w:r>
              <w:t xml:space="preserve"> que</w:t>
            </w:r>
            <w:r>
              <w:t xml:space="preserve"> ahora</w:t>
            </w:r>
            <w:r>
              <w:t xml:space="preserve"> sufren</w:t>
            </w:r>
            <w:r>
              <w:t xml:space="preserve"> en</w:t>
            </w:r>
            <w:r>
              <w:t xml:space="preserve"> esa</w:t>
            </w:r>
            <w:r>
              <w:rPr>
                <w:color w:val="CCCCCC"/>
              </w:rPr>
              <w:t xml:space="preserve"> comunidad</w:t>
            </w:r>
            <w:r>
              <w:t xml:space="preserve"> que</w:t>
            </w:r>
            <w:r>
              <w:t xml:space="preserve"> rodea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t>,</w:t>
            </w:r>
            <w:r>
              <w:rPr>
                <w:color w:val="CCCCCC"/>
              </w:rPr>
              <w:t xml:space="preserve"> a</w:t>
            </w:r>
            <w:r>
              <w:t xml:space="preserve"> veces</w:t>
            </w:r>
            <w:r>
              <w:t xml:space="preserve"> como</w:t>
            </w:r>
            <w:r>
              <w:t xml:space="preserve"> único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símbolo</w:t>
            </w:r>
            <w:r>
              <w:t xml:space="preserve"> de</w:t>
            </w:r>
            <w:r>
              <w:t xml:space="preserve"> la</w:t>
            </w:r>
            <w:r>
              <w:t xml:space="preserve"> institucionalidad</w:t>
            </w:r>
            <w:r>
              <w:rPr>
                <w:color w:val="CCCCCC"/>
              </w:rPr>
              <w:t xml:space="preserve"> publica</w:t>
            </w:r>
            <w:r>
              <w:t xml:space="preserve"> en</w:t>
            </w:r>
            <w:r>
              <w:t xml:space="preserve"> territorio</w:t>
            </w:r>
            <w:r>
              <w:t>.</w:t>
            </w:r>
            <w:r>
              <w:t xml:space="preserve"> Diga</w:t>
            </w:r>
          </w:p>
        </w:tc>
      </w:tr>
      <w:tr>
        <w:tc>
          <w:tcPr>
            <w:tcW w:type="dxa" w:w="864"/>
          </w:tcPr>
          <w:p>
            <w:r>
              <w:t>00:04:47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bastante</w:t>
            </w:r>
            <w:r>
              <w:t>,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son</w:t>
            </w:r>
            <w:r>
              <w:t xml:space="preserve"> muchos</w:t>
            </w:r>
            <w:r>
              <w:t xml:space="preserve"> los</w:t>
            </w:r>
            <w:r>
              <w:t xml:space="preserve"> desafíos</w:t>
            </w:r>
            <w:r>
              <w:rPr>
                <w:color w:val="CCCCCC"/>
              </w:rPr>
              <w:t xml:space="preserve"> nuevos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existen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t xml:space="preserve"> si</w:t>
            </w:r>
            <w:r>
              <w:rPr>
                <w:color w:val="CCCCCC"/>
              </w:rPr>
              <w:t xml:space="preserve"> Julio</w:t>
            </w:r>
            <w:r>
              <w:rPr>
                <w:color w:val="CCCCCC"/>
              </w:rPr>
              <w:t xml:space="preserve"> podría</w:t>
            </w:r>
            <w:r>
              <w:t xml:space="preserve"> complementar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00:04:53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Sí</w:t>
            </w:r>
            <w:r>
              <w:t>,</w:t>
            </w:r>
            <w: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también</w:t>
            </w:r>
            <w:r>
              <w:t xml:space="preserve"> en</w:t>
            </w:r>
            <w:r>
              <w:t xml:space="preserve"> términos</w:t>
            </w:r>
            <w:r>
              <w:t xml:space="preserve"> formales</w:t>
            </w:r>
            <w:r>
              <w:t xml:space="preserve"> la</w:t>
            </w:r>
            <w:r>
              <w:t xml:space="preserve"> implementación</w:t>
            </w:r>
            <w:r>
              <w:t xml:space="preserve"> del</w:t>
            </w:r>
            <w:r>
              <w:rPr>
                <w:color w:val="CCCCCC"/>
              </w:rPr>
              <w:t xml:space="preserve"> acuerdo</w:t>
            </w:r>
            <w:r>
              <w:t xml:space="preserve"> veinticinco</w:t>
            </w:r>
            <w:r>
              <w:rPr>
                <w:color w:val="CCCCCC"/>
              </w:rPr>
              <w:t xml:space="preserve"> a</w:t>
            </w:r>
            <w:r>
              <w:t xml:space="preserve"> y</w:t>
            </w:r>
            <w:r>
              <w:t xml:space="preserve"> su</w:t>
            </w:r>
            <w:r>
              <w:t xml:space="preserve"> alcance</w:t>
            </w:r>
            <w:r>
              <w:rPr>
                <w:color w:val="CCCCCC"/>
              </w:rPr>
              <w:t xml:space="preserve"> con</w:t>
            </w:r>
            <w:r>
              <w:t xml:space="preserve"> el</w:t>
            </w:r>
            <w:r>
              <w:t xml:space="preserve"> veintiséis</w:t>
            </w:r>
            <w:r>
              <w:rPr>
                <w:color w:val="CCCCCC"/>
              </w:rPr>
              <w:t xml:space="preserve"> A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abre</w:t>
            </w:r>
            <w:r>
              <w:t xml:space="preserve"> mucho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da</w:t>
            </w:r>
            <w:r>
              <w:t xml:space="preserve"> paso</w:t>
            </w:r>
            <w:r>
              <w:t xml:space="preserve"> a</w:t>
            </w:r>
            <w:r>
              <w:rPr>
                <w:color w:val="CCCCCC"/>
              </w:rPr>
              <w:t xml:space="preserve"> esta</w:t>
            </w:r>
            <w:r>
              <w:t xml:space="preserve"> como</w:t>
            </w:r>
            <w:r>
              <w:t xml:space="preserve"> este</w:t>
            </w:r>
            <w:r>
              <w:t xml:space="preserve"> reconocimiento</w:t>
            </w:r>
            <w:r>
              <w:t xml:space="preserve"> de</w:t>
            </w:r>
            <w:r>
              <w:t xml:space="preserve"> la</w:t>
            </w:r>
            <w:r>
              <w:t xml:space="preserve"> diversidad</w:t>
            </w:r>
            <w:r>
              <w:t xml:space="preserve"> y</w:t>
            </w:r>
            <w:r>
              <w:t xml:space="preserve"> su</w:t>
            </w:r>
            <w:r>
              <w:t xml:space="preserve"> respeto</w:t>
            </w:r>
            <w:r>
              <w:t xml:space="preserve"> en</w:t>
            </w:r>
            <w:r>
              <w:t xml:space="preserve"> el</w:t>
            </w:r>
            <w:r>
              <w:t xml:space="preserve"> sistema</w:t>
            </w:r>
            <w:r>
              <w:t xml:space="preserve"> educativo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verdad</w:t>
            </w:r>
            <w:r>
              <w:t xml:space="preserve"> que</w:t>
            </w:r>
            <w:r>
              <w:t xml:space="preserve"> con</w:t>
            </w:r>
            <w:r>
              <w:t xml:space="preserve"> con</w:t>
            </w:r>
            <w:r>
              <w:t xml:space="preserve"> con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t>,</w:t>
            </w:r>
            <w:r>
              <w:rPr>
                <w:color w:val="CCCCCC"/>
              </w:rPr>
              <w:t xml:space="preserve"> tenemos</w:t>
            </w:r>
            <w:r>
              <w:t xml:space="preserve"> mucho</w:t>
            </w:r>
            <w:r>
              <w:t xml:space="preserve"> contacto</w:t>
            </w:r>
            <w:r>
              <w:t xml:space="preserve"> con</w:t>
            </w:r>
            <w:r>
              <w:t xml:space="preserve"> funcionarios</w:t>
            </w:r>
            <w:r>
              <w:rPr>
                <w:color w:val="CCCCCC"/>
              </w:rPr>
              <w:t xml:space="preserve"> públicos</w:t>
            </w:r>
            <w:r>
              <w:t>,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veces</w:t>
            </w:r>
            <w:r>
              <w:t xml:space="preserve"> con</w:t>
            </w:r>
            <w:r>
              <w:t xml:space="preserve"> docentes</w:t>
            </w:r>
            <w:r>
              <w:t xml:space="preserve"> y</w:t>
            </w:r>
            <w:r>
              <w:t xml:space="preserve"> autoridades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00:05:22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creo</w:t>
            </w:r>
            <w:r>
              <w:t xml:space="preserve"> que</w:t>
            </w:r>
            <w:r>
              <w:t xml:space="preserve"> desde</w:t>
            </w:r>
            <w:r>
              <w:t xml:space="preserve"> la</w:t>
            </w:r>
            <w:r>
              <w:rPr>
                <w:color w:val="CCCCCC"/>
              </w:rPr>
              <w:t xml:space="preserve"> voz</w:t>
            </w:r>
            <w:r>
              <w:t xml:space="preserve"> de</w:t>
            </w:r>
            <w:r>
              <w:rPr>
                <w:color w:val="CCCCCC"/>
              </w:rPr>
              <w:t xml:space="preserve"> ellos</w:t>
            </w:r>
            <w:r>
              <w:rPr>
                <w:color w:val="CCCCCC"/>
              </w:rPr>
              <w:t xml:space="preserve"> mismo</w:t>
            </w:r>
            <w:r>
              <w:t xml:space="preserve"> podría</w:t>
            </w:r>
            <w:r>
              <w:t xml:space="preserve"> decir</w:t>
            </w:r>
            <w:r>
              <w:t xml:space="preserve"> que</w:t>
            </w:r>
            <w:r>
              <w:t xml:space="preserve"> es</w:t>
            </w:r>
            <w:r>
              <w:t xml:space="preserve"> un</w:t>
            </w:r>
            <w:r>
              <w:t xml:space="preserve"> tema</w:t>
            </w:r>
            <w:r>
              <w:t xml:space="preserve"> que</w:t>
            </w:r>
            <w:r>
              <w:t xml:space="preserve"> les</w:t>
            </w:r>
            <w:r>
              <w:rPr>
                <w:color w:val="CCCCCC"/>
              </w:rPr>
              <w:t xml:space="preserve"> ha</w:t>
            </w:r>
            <w:r>
              <w:t xml:space="preserve"> costado</w:t>
            </w:r>
            <w:r>
              <w:t xml:space="preserve"> interiorizar</w:t>
            </w:r>
            <w:r>
              <w:t>,</w:t>
            </w:r>
            <w:r>
              <w:t xml:space="preserve"> que</w:t>
            </w:r>
            <w:r>
              <w:rPr>
                <w:color w:val="CCCCCC"/>
              </w:rPr>
              <w:t xml:space="preserve"> entienden</w:t>
            </w:r>
            <w:r>
              <w:t xml:space="preserve"> la</w:t>
            </w:r>
            <w:r>
              <w:t xml:space="preserve"> importancia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cada</w:t>
            </w:r>
            <w:r>
              <w:rPr>
                <w:color w:val="CCCCCC"/>
              </w:rPr>
              <w:t xml:space="preserve"> uno</w:t>
            </w:r>
            <w:r>
              <w:t xml:space="preserve"> trabaja</w:t>
            </w:r>
            <w:r>
              <w:rPr>
                <w:color w:val="CCCCCC"/>
              </w:rPr>
              <w:t xml:space="preserve"> ya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yo</w:t>
            </w:r>
            <w:r>
              <w:t xml:space="preserve"> no</w:t>
            </w:r>
            <w:r>
              <w:t xml:space="preserve"> diría</w:t>
            </w:r>
            <w:r>
              <w:t xml:space="preserve"> que</w:t>
            </w:r>
            <w:r>
              <w:t xml:space="preserve"> que</w:t>
            </w:r>
            <w:r>
              <w:t xml:space="preserve"> no</w:t>
            </w:r>
            <w:r>
              <w:t xml:space="preserve"> podría</w:t>
            </w:r>
            <w:r>
              <w:rPr>
                <w:color w:val="CCCCCC"/>
              </w:rPr>
              <w:t xml:space="preserve"> asegurarlo</w:t>
            </w:r>
            <w:r>
              <w:rPr>
                <w:color w:val="CCCCCC"/>
              </w:rPr>
              <w:t xml:space="preserve"> severas</w:t>
            </w:r>
            <w:r>
              <w:rPr>
                <w:color w:val="CCCCCC"/>
              </w:rPr>
              <w:t xml:space="preserve"> de</w:t>
            </w:r>
            <w:r>
              <w:t xml:space="preserve"> que</w:t>
            </w:r>
            <w:r>
              <w:t xml:space="preserve"> las</w:t>
            </w:r>
            <w:r>
              <w:t xml:space="preserve"> instituciones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los</w:t>
            </w:r>
            <w:r>
              <w:t xml:space="preserve"> que</w:t>
            </w:r>
            <w:r>
              <w:t xml:space="preserve"> trabajamos</w:t>
            </w:r>
            <w:r>
              <w:t xml:space="preserve"> son</w:t>
            </w:r>
            <w:r>
              <w:t xml:space="preserve"> cien</w:t>
            </w:r>
            <w:r>
              <w:t xml:space="preserve"> por</w:t>
            </w:r>
            <w:r>
              <w:t xml:space="preserve"> ciento</w:t>
            </w:r>
            <w:r>
              <w:t xml:space="preserve"> inclusiva</w:t>
            </w:r>
            <w:r>
              <w:t xml:space="preserve"> y</w:t>
            </w:r>
            <w:r>
              <w:t xml:space="preserve"> no</w:t>
            </w:r>
            <w:r>
              <w:rPr>
                <w:color w:val="CCCCCC"/>
              </w:rPr>
              <w:t xml:space="preserve"> discriminatoria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rPr>
                <w:color w:val="CCCCCC"/>
              </w:rPr>
              <w:t xml:space="preserve"> están</w:t>
            </w:r>
            <w:r>
              <w:t xml:space="preserve"> en</w:t>
            </w:r>
            <w:r>
              <w:t xml:space="preserve"> ese</w:t>
            </w:r>
            <w:r>
              <w:t xml:space="preserve"> camino</w:t>
            </w:r>
            <w:r>
              <w:t xml:space="preserve"> a</w:t>
            </w:r>
            <w:r>
              <w:t xml:space="preserve"> convertirse</w:t>
            </w:r>
          </w:p>
        </w:tc>
      </w:tr>
      <w:tr>
        <w:tc>
          <w:tcPr>
            <w:tcW w:type="dxa" w:w="864"/>
          </w:tcPr>
          <w:p>
            <w:r>
              <w:t>00:05:47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en</w:t>
            </w:r>
            <w:r>
              <w:t xml:space="preserve"> o</w:t>
            </w:r>
            <w:r>
              <w:t xml:space="preserve"> en</w:t>
            </w:r>
            <w:r>
              <w:t xml:space="preserve"> camino</w:t>
            </w:r>
            <w:r>
              <w:t xml:space="preserve"> a</w:t>
            </w:r>
            <w:r>
              <w:t xml:space="preserve"> seguir</w:t>
            </w:r>
            <w:r>
              <w:rPr>
                <w:color w:val="CCCCCC"/>
              </w:rPr>
              <w:t xml:space="preserve"> adoptando</w:t>
            </w:r>
            <w:r>
              <w:rPr>
                <w:color w:val="CCCCCC"/>
              </w:rPr>
              <w:t xml:space="preserve"> mejoras</w:t>
            </w:r>
            <w:r>
              <w:t xml:space="preserve"> que</w:t>
            </w:r>
            <w:r>
              <w:rPr>
                <w:color w:val="CCCCCC"/>
              </w:rPr>
              <w:t xml:space="preserve"> les</w:t>
            </w:r>
            <w:r>
              <w:rPr>
                <w:color w:val="CCCCCC"/>
              </w:rPr>
              <w:t xml:space="preserve"> permita</w:t>
            </w:r>
            <w:r>
              <w:t xml:space="preserve"> llegar</w:t>
            </w:r>
            <w:r>
              <w:t xml:space="preserve"> a</w:t>
            </w:r>
            <w:r>
              <w:rPr>
                <w:color w:val="CCCCCC"/>
              </w:rPr>
              <w:t xml:space="preserve"> este</w:t>
            </w:r>
            <w:r>
              <w:t xml:space="preserve"> objetivo</w:t>
            </w:r>
            <w:r>
              <w:t>.</w:t>
            </w:r>
            <w:r>
              <w:t xml:space="preserve"> Y</w:t>
            </w:r>
            <w:r>
              <w:t xml:space="preserve"> ha</w:t>
            </w:r>
            <w:r>
              <w:t xml:space="preserve"> roto</w:t>
            </w:r>
            <w:r>
              <w:rPr>
                <w:color w:val="CCCCCC"/>
              </w:rPr>
              <w:t xml:space="preserve"> piando</w:t>
            </w:r>
            <w:r>
              <w:t xml:space="preserve"> el</w:t>
            </w:r>
            <w:r>
              <w:t xml:space="preserve"> tema</w:t>
            </w:r>
            <w:r>
              <w:t xml:space="preserve"> porque</w:t>
            </w:r>
            <w:r>
              <w:t xml:space="preserve"> realmente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tiene</w:t>
            </w:r>
            <w:r>
              <w:t xml:space="preserve"> un</w:t>
            </w:r>
            <w:r>
              <w:t xml:space="preserve"> enfoque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discriminación</w:t>
            </w:r>
            <w:r>
              <w:rPr>
                <w:color w:val="CCCCCC"/>
              </w:rPr>
              <w:t xml:space="preserve"> a</w:t>
            </w:r>
            <w:r>
              <w:t xml:space="preserve"> personas</w:t>
            </w:r>
            <w:r>
              <w:t>,</w:t>
            </w:r>
            <w:r>
              <w:rPr>
                <w:color w:val="CCCCCC"/>
              </w:rPr>
              <w:t xml:space="preserve"> pues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trabajamos</w:t>
            </w:r>
            <w:r>
              <w:t xml:space="preserve"> con</w:t>
            </w:r>
            <w:r>
              <w:t xml:space="preserve"> otros</w:t>
            </w:r>
            <w:r>
              <w:t xml:space="preserve"> aspectos</w:t>
            </w:r>
            <w:r>
              <w:t xml:space="preserve"> de</w:t>
            </w:r>
            <w:r>
              <w:t xml:space="preserve"> la</w:t>
            </w:r>
            <w:r>
              <w:t xml:space="preserve"> diversidad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si</w:t>
            </w:r>
            <w:r>
              <w:t xml:space="preserve"> es</w:t>
            </w:r>
            <w:r>
              <w:t xml:space="preserve"> verdad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00:06:11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por</w:t>
            </w:r>
            <w:r>
              <w:t xml:space="preserve"> lo</w:t>
            </w:r>
            <w:r>
              <w:t xml:space="preserve"> menos</w:t>
            </w:r>
            <w:r>
              <w:t xml:space="preserve"> en</w:t>
            </w:r>
            <w:r>
              <w:t xml:space="preserve"> estas</w:t>
            </w:r>
            <w:r>
              <w:t xml:space="preserve"> sesiones</w:t>
            </w:r>
            <w:r>
              <w:t xml:space="preserve"> de</w:t>
            </w:r>
            <w:r>
              <w:t xml:space="preserve"> capacitación</w:t>
            </w:r>
            <w:r>
              <w:t xml:space="preserve"> y</w:t>
            </w:r>
            <w:r>
              <w:rPr>
                <w:color w:val="CCCCCC"/>
              </w:rPr>
              <w:t xml:space="preserve"> sensibilización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t xml:space="preserve"> se</w:t>
            </w:r>
            <w:r>
              <w:rPr>
                <w:color w:val="CCCCCC"/>
              </w:rPr>
              <w:t xml:space="preserve"> choca</w:t>
            </w:r>
            <w:r>
              <w:t xml:space="preserve"> con</w:t>
            </w:r>
            <w:r>
              <w:t xml:space="preserve"> esto</w:t>
            </w:r>
            <w:r>
              <w:t xml:space="preserve"> de</w:t>
            </w:r>
            <w:r>
              <w:rPr>
                <w:color w:val="CCCCCC"/>
              </w:rPr>
              <w:t xml:space="preserve"> de</w:t>
            </w:r>
            <w:r>
              <w:t xml:space="preserve"> desaprender</w:t>
            </w:r>
            <w:r>
              <w:rPr>
                <w:color w:val="CCCCCC"/>
              </w:rPr>
              <w:t xml:space="preserve"> e</w:t>
            </w:r>
            <w:r>
              <w:t xml:space="preserve"> situaciones</w:t>
            </w:r>
            <w:r>
              <w:t xml:space="preserve"> con</w:t>
            </w:r>
            <w:r>
              <w:t xml:space="preserve"> las</w:t>
            </w:r>
            <w:r>
              <w:t xml:space="preserve"> que</w:t>
            </w:r>
            <w:r>
              <w:t xml:space="preserve"> han</w:t>
            </w:r>
            <w:r>
              <w:t xml:space="preserve"> crecido</w:t>
            </w:r>
            <w:r>
              <w:t xml:space="preserve"> y</w:t>
            </w:r>
            <w:r>
              <w:t xml:space="preserve"> se</w:t>
            </w:r>
            <w:r>
              <w:t xml:space="preserve"> han</w:t>
            </w:r>
            <w:r>
              <w:t xml:space="preserve"> formado</w:t>
            </w:r>
            <w:r>
              <w:t xml:space="preserve"> para</w:t>
            </w:r>
            <w:r>
              <w:t xml:space="preserve"> dar</w:t>
            </w:r>
            <w:r>
              <w:t xml:space="preserve"> cabida</w:t>
            </w:r>
            <w:r>
              <w:t xml:space="preserve"> a</w:t>
            </w:r>
            <w:r>
              <w:t xml:space="preserve"> la</w:t>
            </w:r>
            <w:r>
              <w:t xml:space="preserve"> diversidad</w:t>
            </w:r>
            <w:r>
              <w:t xml:space="preserve"> y</w:t>
            </w:r>
            <w:r>
              <w:t xml:space="preserve"> la</w:t>
            </w:r>
            <w:r>
              <w:t xml:space="preserve"> aceptación</w:t>
            </w:r>
            <w:r>
              <w:t xml:space="preserve"> de</w:t>
            </w:r>
            <w:r>
              <w:t xml:space="preserve"> la</w:t>
            </w:r>
            <w:r>
              <w:t xml:space="preserve"> diversidad</w:t>
            </w:r>
            <w:r>
              <w:t xml:space="preserve"> y</w:t>
            </w:r>
            <w:r>
              <w:t xml:space="preserve"> el</w:t>
            </w:r>
            <w:r>
              <w:t xml:space="preserve"> respeto</w:t>
            </w:r>
            <w:r>
              <w:t xml:space="preserve"> a</w:t>
            </w:r>
            <w:r>
              <w:t xml:space="preserve"> la</w:t>
            </w:r>
            <w:r>
              <w:t xml:space="preserve"> diversidad</w:t>
            </w:r>
            <w:r>
              <w:t>,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diría</w:t>
            </w:r>
            <w:r>
              <w:t xml:space="preserve"> que</w:t>
            </w:r>
            <w:r>
              <w:rPr>
                <w:color w:val="CCCCCC"/>
              </w:rPr>
              <w:t xml:space="preserve"> están</w:t>
            </w:r>
            <w:r>
              <w:t xml:space="preserve"> en</w:t>
            </w:r>
            <w:r>
              <w:rPr>
                <w:color w:val="CCCCCC"/>
              </w:rPr>
              <w:t xml:space="preserve"> ese</w:t>
            </w:r>
            <w:r>
              <w:t xml:space="preserve"> proceso</w:t>
            </w:r>
          </w:p>
        </w:tc>
      </w:tr>
      <w:tr>
        <w:tc>
          <w:tcPr>
            <w:tcW w:type="dxa" w:w="864"/>
          </w:tcPr>
          <w:p>
            <w:r>
              <w:t>00:06:32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bien</w:t>
            </w:r>
            <w:r>
              <w:t xml:space="preserve"> y</w:t>
            </w:r>
            <w:r>
              <w:t xml:space="preserve"> abordando</w:t>
            </w:r>
            <w:r>
              <w:rPr>
                <w:color w:val="CCCCCC"/>
              </w:rPr>
              <w:t xml:space="preserve"> justamente</w:t>
            </w:r>
            <w:r>
              <w:t xml:space="preserve"> estos</w:t>
            </w:r>
            <w:r>
              <w:t xml:space="preserve"> retos</w:t>
            </w:r>
            <w:r>
              <w:t xml:space="preserve"> que</w:t>
            </w:r>
            <w:r>
              <w:t xml:space="preserve"> ha</w:t>
            </w:r>
            <w:r>
              <w:t xml:space="preserve"> significado</w:t>
            </w:r>
            <w:r>
              <w:rPr>
                <w:color w:val="CCCCCC"/>
              </w:rPr>
              <w:t xml:space="preserve"> lograr</w:t>
            </w:r>
            <w:r>
              <w:rPr>
                <w:color w:val="CCCCCC"/>
              </w:rPr>
              <w:t xml:space="preserve"> esta</w:t>
            </w:r>
            <w:r>
              <w:t xml:space="preserve"> coordinación</w:t>
            </w:r>
            <w:r>
              <w:t xml:space="preserve"> con</w:t>
            </w:r>
            <w:r>
              <w:t xml:space="preserve"> el</w:t>
            </w:r>
            <w:r>
              <w:rPr>
                <w:color w:val="CCCCCC"/>
              </w:rPr>
              <w:t xml:space="preserve"> Ministerio</w:t>
            </w:r>
            <w:r>
              <w:t xml:space="preserve"> de</w:t>
            </w:r>
            <w:r>
              <w:t xml:space="preserve"> Educación</w:t>
            </w:r>
            <w:r>
              <w:t>.</w:t>
            </w:r>
            <w:r>
              <w:rPr>
                <w:color w:val="CCCCCC"/>
              </w:rPr>
              <w:t xml:space="preserve"> Cuáles</w:t>
            </w:r>
            <w:r>
              <w:t xml:space="preserve"> han</w:t>
            </w:r>
            <w:r>
              <w:t xml:space="preserve"> sido</w:t>
            </w:r>
            <w:r>
              <w:t xml:space="preserve"> los</w:t>
            </w:r>
            <w:r>
              <w:t xml:space="preserve"> principales</w:t>
            </w:r>
            <w:r>
              <w:t xml:space="preserve"> retos</w:t>
            </w:r>
            <w:r>
              <w:t xml:space="preserve"> que</w:t>
            </w:r>
            <w:r>
              <w:t xml:space="preserve"> ustedes</w:t>
            </w:r>
            <w:r>
              <w:t xml:space="preserve"> han</w:t>
            </w:r>
            <w:r>
              <w:t xml:space="preserve"> identificado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00:06:48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</w:p>
        </w:tc>
      </w:tr>
      <w:tr>
        <w:tc>
          <w:tcPr>
            <w:tcW w:type="dxa" w:w="864"/>
          </w:tcPr>
          <w:p>
            <w:r>
              <w:t>00:06:49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00:06:51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pedrería</w:t>
            </w:r>
            <w:r>
              <w:rPr>
                <w:color w:val="CCCCCC"/>
              </w:rP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00:06:53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00:06:55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parte</w:t>
            </w:r>
            <w:r>
              <w:rPr>
                <w:color w:val="CCCCCC"/>
              </w:rPr>
              <w:t xml:space="preserve"> primero</w:t>
            </w:r>
            <w:r>
              <w:t>.</w:t>
            </w:r>
            <w:r>
              <w:t xml:space="preserve"> En</w:t>
            </w:r>
            <w:r>
              <w:t xml:space="preserve"> primer</w:t>
            </w:r>
            <w:r>
              <w:t xml:space="preserve"> lugar</w:t>
            </w:r>
            <w:r>
              <w:t>,</w:t>
            </w:r>
            <w:r>
              <w:t xml:space="preserve"> de</w:t>
            </w:r>
            <w:r>
              <w:t xml:space="preserve"> un</w:t>
            </w:r>
            <w:r>
              <w:t xml:space="preserve"> aspecto</w:t>
            </w:r>
            <w:r>
              <w:t>,</w:t>
            </w:r>
            <w:r>
              <w:t xml:space="preserve"> creo</w:t>
            </w:r>
            <w:r>
              <w:t xml:space="preserve"> yo</w:t>
            </w:r>
            <w:r>
              <w:t>,</w:t>
            </w:r>
            <w:r>
              <w:t xml:space="preserve"> de</w:t>
            </w:r>
            <w:r>
              <w:rPr>
                <w:color w:val="CCCCCC"/>
              </w:rPr>
              <w:t xml:space="preserve"> concesiones</w:t>
            </w:r>
            <w:r>
              <w:rPr>
                <w:color w:val="CCCCCC"/>
              </w:rPr>
              <w:t xml:space="preserve"> individuales</w:t>
            </w:r>
            <w:r>
              <w:t>,</w:t>
            </w:r>
            <w:r>
              <w:rPr>
                <w:color w:val="CCCCCC"/>
              </w:rPr>
              <w:t xml:space="preserve"> más</w:t>
            </w:r>
            <w:r>
              <w:t xml:space="preserve"> que</w:t>
            </w:r>
            <w:r>
              <w:rPr>
                <w:color w:val="CCCCCC"/>
              </w:rPr>
              <w:t xml:space="preserve"> responsabilidades</w:t>
            </w:r>
            <w:r>
              <w:t xml:space="preserve"> institucionales</w:t>
            </w:r>
            <w:r>
              <w:t>,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creía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t xml:space="preserve"> hay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todo</w:t>
            </w:r>
          </w:p>
        </w:tc>
      </w:tr>
      <w:tr>
        <w:tc>
          <w:tcPr>
            <w:tcW w:type="dxa" w:w="864"/>
          </w:tcPr>
          <w:p>
            <w:r>
              <w:t>00:07:10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Un</w:t>
            </w:r>
            <w:r>
              <w:t>,</w:t>
            </w:r>
            <w:r>
              <w:t xml:space="preserve"> largo</w:t>
            </w:r>
            <w:r>
              <w:t xml:space="preserve"> y</w:t>
            </w:r>
            <w:r>
              <w:t xml:space="preserve"> sólido</w:t>
            </w:r>
            <w:r>
              <w:t xml:space="preserve"> modo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B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estas</w:t>
            </w:r>
            <w:r>
              <w:t xml:space="preserve"> diferencias</w:t>
            </w:r>
            <w:r>
              <w:t xml:space="preserve"> que</w:t>
            </w:r>
            <w:r>
              <w:t xml:space="preserve"> resultan</w:t>
            </w:r>
            <w:r>
              <w:t xml:space="preserve"> bastante</w:t>
            </w:r>
            <w:r>
              <w:rPr>
                <w:color w:val="CCCCCC"/>
              </w:rPr>
              <w:t xml:space="preserve"> difícil</w:t>
            </w:r>
            <w:r>
              <w:t>.</w:t>
            </w:r>
            <w:r>
              <w:rPr>
                <w:color w:val="CCCCCC"/>
              </w:rPr>
              <w:t xml:space="preserve"> Todo</w:t>
            </w:r>
            <w:r>
              <w:rPr>
                <w:color w:val="CCCCCC"/>
              </w:rPr>
              <w:t xml:space="preserve"> una</w:t>
            </w:r>
            <w:r>
              <w:t xml:space="preserve"> tarea</w:t>
            </w:r>
            <w:r>
              <w:rPr>
                <w:color w:val="CCCCCC"/>
              </w:rPr>
              <w:t xml:space="preserve"> del</w:t>
            </w:r>
            <w:r>
              <w:rPr>
                <w:color w:val="CCCCCC"/>
              </w:rPr>
              <w:t xml:space="preserve"> proceso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montar</w:t>
            </w:r>
            <w:r>
              <w:t xml:space="preserve"> estos</w:t>
            </w:r>
            <w:r>
              <w:t xml:space="preserve"> prejuicios</w:t>
            </w:r>
          </w:p>
        </w:tc>
      </w:tr>
      <w:tr>
        <w:tc>
          <w:tcPr>
            <w:tcW w:type="dxa" w:w="864"/>
          </w:tcPr>
          <w:p>
            <w:r>
              <w:t>00:07:27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He</w:t>
            </w:r>
            <w:r>
              <w:t xml:space="preserve"> creería</w:t>
            </w:r>
            <w:r>
              <w:t xml:space="preserve"> que</w:t>
            </w:r>
            <w:r>
              <w:rPr>
                <w:color w:val="CCCCCC"/>
              </w:rPr>
              <w:t xml:space="preserve"> esa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esta</w:t>
            </w:r>
            <w:r>
              <w:t xml:space="preserve"> vez</w:t>
            </w:r>
            <w:r>
              <w:t xml:space="preserve"> la</w:t>
            </w:r>
            <w:r>
              <w:rPr>
                <w:color w:val="CCCCCC"/>
              </w:rPr>
              <w:t xml:space="preserve"> la</w:t>
            </w:r>
            <w:r>
              <w:t xml:space="preserve"> principal</w:t>
            </w:r>
            <w:r>
              <w:t xml:space="preserve"> dificultad</w:t>
            </w:r>
            <w:r>
              <w:t xml:space="preserve"> para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El</w:t>
            </w:r>
            <w:r>
              <w:t xml:space="preserve"> trabajo</w:t>
            </w:r>
            <w:r>
              <w:rPr>
                <w:color w:val="CCCCCC"/>
              </w:rPr>
              <w:t xml:space="preserve"> creía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también</w:t>
            </w:r>
            <w:r>
              <w:t xml:space="preserve"> que</w:t>
            </w:r>
            <w:r>
              <w:t xml:space="preserve"> dentro</w:t>
            </w:r>
            <w:r>
              <w:t xml:space="preserve"> de</w:t>
            </w:r>
            <w:r>
              <w:t xml:space="preserve"> ese</w:t>
            </w:r>
            <w:r>
              <w:t xml:space="preserve"> universo</w:t>
            </w:r>
            <w: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autoridades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colegas</w:t>
            </w:r>
            <w:r>
              <w:t xml:space="preserve"> que</w:t>
            </w:r>
            <w:r>
              <w:t xml:space="preserve"> trabajan</w:t>
            </w:r>
            <w:r>
              <w:t xml:space="preserve"> allá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ponía</w:t>
            </w:r>
            <w:r>
              <w:rPr>
                <w:color w:val="CCCCCC"/>
              </w:rPr>
              <w:t xml:space="preserve"> educativas</w:t>
            </w:r>
            <w:r>
              <w:t>.</w:t>
            </w:r>
            <w:r>
              <w:rPr>
                <w:color w:val="CCCCCC"/>
              </w:rPr>
              <w:t xml:space="preserve"> Hay</w:t>
            </w:r>
            <w:r>
              <w:rPr>
                <w:color w:val="CCCCCC"/>
              </w:rPr>
              <w:t xml:space="preserve"> quien</w:t>
            </w:r>
            <w:r>
              <w:rPr>
                <w:color w:val="CCCCCC"/>
              </w:rPr>
              <w:t xml:space="preserve"> ese</w:t>
            </w:r>
            <w:r>
              <w:t xml:space="preserve"> son</w:t>
            </w:r>
            <w:r>
              <w:t xml:space="preserve"> más</w:t>
            </w:r>
            <w:r>
              <w:t xml:space="preserve"> permeables</w:t>
            </w:r>
            <w:r>
              <w:rPr>
                <w:color w:val="CCCCCC"/>
              </w:rPr>
              <w:t xml:space="preserve"> que</w:t>
            </w:r>
            <w:r>
              <w:t xml:space="preserve"> otros</w:t>
            </w:r>
            <w:r>
              <w:t>.</w:t>
            </w:r>
            <w:r>
              <w:rPr>
                <w:color w:val="CCCCCC"/>
              </w:rPr>
              <w:t xml:space="preserve"> En</w:t>
            </w:r>
            <w:r>
              <w:t xml:space="preserve"> realidad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00:07:55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esto</w:t>
            </w:r>
            <w:r>
              <w:t xml:space="preserve"> creería</w:t>
            </w:r>
            <w:r>
              <w:t xml:space="preserve"> que</w:t>
            </w:r>
            <w:r>
              <w:t xml:space="preserve"> la</w:t>
            </w:r>
            <w:r>
              <w:t xml:space="preserve"> manera</w:t>
            </w:r>
            <w:r>
              <w:rPr>
                <w:color w:val="CCCCCC"/>
              </w:rPr>
              <w:t xml:space="preserve"> como</w:t>
            </w:r>
            <w:r>
              <w:t xml:space="preserve"> se</w:t>
            </w:r>
            <w:r>
              <w:t xml:space="preserve"> ha</w:t>
            </w:r>
            <w:r>
              <w:t xml:space="preserve"> buscado</w:t>
            </w:r>
            <w:r>
              <w:rPr>
                <w:color w:val="CCCCCC"/>
              </w:rPr>
              <w:t xml:space="preserve"> ingresar</w:t>
            </w:r>
            <w:r>
              <w:t xml:space="preserve"> a</w:t>
            </w:r>
            <w:r>
              <w:t xml:space="preserve"> través</w:t>
            </w:r>
            <w:r>
              <w:t xml:space="preserve"> de</w:t>
            </w:r>
            <w:r>
              <w:t xml:space="preserve"> los</w:t>
            </w:r>
            <w:r>
              <w:t xml:space="preserve"> veces</w:t>
            </w:r>
            <w:r>
              <w:t xml:space="preserve"> es</w:t>
            </w:r>
            <w:r>
              <w:t xml:space="preserve"> la</w:t>
            </w:r>
            <w:r>
              <w:t xml:space="preserve"> que</w:t>
            </w:r>
            <w:r>
              <w:t xml:space="preserve"> nos</w:t>
            </w:r>
            <w:r>
              <w:t xml:space="preserve"> ha</w:t>
            </w:r>
            <w:r>
              <w:rPr>
                <w:color w:val="CCCCCC"/>
              </w:rPr>
              <w:t xml:space="preserve"> prometido</w:t>
            </w:r>
            <w:r>
              <w:t>.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todas</w:t>
            </w:r>
            <w:r>
              <w:rPr>
                <w:color w:val="CCCCCC"/>
              </w:rPr>
              <w:t xml:space="preserve"> maneras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colocar</w:t>
            </w:r>
            <w:r>
              <w:t xml:space="preserve"> esto</w:t>
            </w:r>
            <w:r>
              <w:t xml:space="preserve"> de</w:t>
            </w:r>
            <w:r>
              <w:t xml:space="preserve"> manera</w:t>
            </w:r>
            <w:r>
              <w:t xml:space="preserve"> bastante</w:t>
            </w:r>
            <w:r>
              <w:t xml:space="preserve"> bastante</w:t>
            </w:r>
            <w:r>
              <w:t xml:space="preserve"> bien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el</w:t>
            </w:r>
            <w:r>
              <w:rPr>
                <w:color w:val="CCCCCC"/>
              </w:rPr>
              <w:t xml:space="preserve"> ámbito</w:t>
            </w:r>
            <w:r>
              <w:rPr>
                <w:color w:val="CCCCCC"/>
              </w:rPr>
              <w:t xml:space="preserve"> xiko</w:t>
            </w:r>
            <w:r>
              <w:t xml:space="preserve"> emocional</w:t>
            </w:r>
            <w:r>
              <w:rPr>
                <w:color w:val="CCCCCC"/>
              </w:rP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00:08:17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involucrando</w:t>
            </w:r>
            <w:r>
              <w:rPr>
                <w:color w:val="CCCCCC"/>
              </w:rPr>
              <w:t xml:space="preserve"> en</w:t>
            </w:r>
            <w:r>
              <w:t xml:space="preserve"> los</w:t>
            </w:r>
            <w:r>
              <w:t xml:space="preserve"> equipos</w:t>
            </w:r>
            <w:r>
              <w:t xml:space="preserve"> de</w:t>
            </w:r>
            <w:r>
              <w:t xml:space="preserve"> psicólogos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Trabajo</w:t>
            </w:r>
            <w:r>
              <w:rPr>
                <w:color w:val="CCCCCC"/>
              </w:rPr>
              <w:t xml:space="preserve"> Social</w:t>
            </w:r>
            <w:r>
              <w:t xml:space="preserve"> haya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rPr>
                <w:color w:val="CCCCCC"/>
              </w:rPr>
              <w:t xml:space="preserve"> educativa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manera</w:t>
            </w:r>
            <w:r>
              <w:t xml:space="preserve"> de</w:t>
            </w:r>
            <w:r>
              <w:rPr>
                <w:color w:val="CCCCCC"/>
              </w:rPr>
              <w:t xml:space="preserve"> cuadrar</w:t>
            </w:r>
            <w: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entrar</w:t>
            </w:r>
            <w:r>
              <w:t xml:space="preserve"> en</w:t>
            </w:r>
            <w:r>
              <w:rPr>
                <w:color w:val="CCCCCC"/>
              </w:rPr>
              <w:t xml:space="preserve"> ese</w:t>
            </w:r>
            <w:r>
              <w:t xml:space="preserve"> universo</w:t>
            </w:r>
            <w:r>
              <w:t xml:space="preserve"> que</w:t>
            </w:r>
            <w:r>
              <w:t xml:space="preserve"> repentinamente</w:t>
            </w:r>
            <w:r>
              <w:rPr>
                <w:color w:val="CCCCCC"/>
              </w:rPr>
              <w:t xml:space="preserve"> también</w:t>
            </w:r>
            <w:r>
              <w:t xml:space="preserve"> se</w:t>
            </w:r>
            <w:r>
              <w:t xml:space="preserve"> ha</w:t>
            </w:r>
            <w:r>
              <w:t xml:space="preserve"> ido</w:t>
            </w:r>
            <w:r>
              <w:t xml:space="preserve"> cada</w:t>
            </w:r>
            <w:r>
              <w:t xml:space="preserve"> vez</w:t>
            </w:r>
            <w:r>
              <w:rPr>
                <w:color w:val="CCCCCC"/>
              </w:rPr>
              <w:t xml:space="preserve"> cerrando</w:t>
            </w:r>
            <w:r>
              <w:t xml:space="preserve"> hacia</w:t>
            </w:r>
            <w:r>
              <w:rPr>
                <w:color w:val="CCCCCC"/>
              </w:rPr>
              <w:t xml:space="preserve"> adentro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he</w:t>
            </w:r>
            <w:r>
              <w:t xml:space="preserve"> de</w:t>
            </w:r>
            <w:r>
              <w:rPr>
                <w:color w:val="CCCCCC"/>
              </w:rPr>
              <w:t xml:space="preserve"> en</w:t>
            </w:r>
            <w:r>
              <w:t xml:space="preserve"> esto</w:t>
            </w:r>
            <w:r>
              <w:rPr>
                <w:color w:val="CCCCCC"/>
              </w:rPr>
              <w:t xml:space="preserve"> la</w:t>
            </w:r>
            <w:r>
              <w:t xml:space="preserve"> diferencia</w:t>
            </w:r>
            <w:r>
              <w:t xml:space="preserve"> entre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educativas</w:t>
            </w:r>
            <w:r>
              <w:t xml:space="preserve"> de</w:t>
            </w:r>
            <w:r>
              <w:t xml:space="preserve"> hace</w:t>
            </w:r>
            <w:r>
              <w:t xml:space="preserve"> diez</w:t>
            </w:r>
            <w:r>
              <w:t xml:space="preserve"> años</w:t>
            </w:r>
            <w:r>
              <w:t xml:space="preserve"> o</w:t>
            </w:r>
            <w:r>
              <w:t xml:space="preserve"> quince</w:t>
            </w:r>
            <w:r>
              <w:t xml:space="preserve"> de</w:t>
            </w:r>
            <w:r>
              <w:rPr>
                <w:color w:val="CCCCCC"/>
              </w:rPr>
              <w:t xml:space="preserve"> las</w:t>
            </w:r>
            <w:r>
              <w:t xml:space="preserve"> que</w:t>
            </w:r>
            <w:r>
              <w:t xml:space="preserve"> tenemos</w:t>
            </w:r>
            <w:r>
              <w:t xml:space="preserve"> ahora</w:t>
            </w:r>
            <w:r>
              <w:t xml:space="preserve"> son</w:t>
            </w:r>
            <w:r>
              <w:t xml:space="preserve"> distintas</w:t>
            </w:r>
          </w:p>
        </w:tc>
      </w:tr>
      <w:tr>
        <w:tc>
          <w:tcPr>
            <w:tcW w:type="dxa" w:w="864"/>
          </w:tcPr>
          <w:p>
            <w:r>
              <w:t>00:08:45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rPr>
                <w:color w:val="CCCCCC"/>
              </w:rPr>
              <w:t xml:space="preserve"> todo</w:t>
            </w:r>
            <w:r>
              <w:t xml:space="preserve"> en</w:t>
            </w:r>
            <w:r>
              <w:t xml:space="preserve"> términos</w:t>
            </w:r>
            <w:r>
              <w:t xml:space="preserve"> generales</w:t>
            </w:r>
            <w:r>
              <w:t>.</w:t>
            </w:r>
            <w:r>
              <w:t xml:space="preserve"> Había</w:t>
            </w:r>
            <w:r>
              <w:t xml:space="preserve"> habido</w:t>
            </w:r>
            <w:r>
              <w:t xml:space="preserve"> un</w:t>
            </w:r>
            <w:r>
              <w:t xml:space="preserve"> aislamiento</w:t>
            </w:r>
            <w:r>
              <w:t xml:space="preserve"> de</w:t>
            </w:r>
            <w:r>
              <w:t xml:space="preserve"> las</w:t>
            </w:r>
            <w:r>
              <w:rPr>
                <w:color w:val="CCCCCC"/>
              </w:rPr>
              <w:t xml:space="preserve"> unidades</w:t>
            </w:r>
            <w:r>
              <w:t xml:space="preserve"> educativas</w:t>
            </w:r>
            <w:r>
              <w:t xml:space="preserve"> como</w:t>
            </w:r>
            <w:r>
              <w:t xml:space="preserve"> generadores</w:t>
            </w:r>
            <w:r>
              <w:rPr>
                <w:color w:val="CCCCCC"/>
              </w:rPr>
              <w:t xml:space="preserve"> del</w:t>
            </w:r>
            <w:r>
              <w:t xml:space="preserve"> proceso</w:t>
            </w:r>
            <w:r>
              <w:t xml:space="preserve"> de</w:t>
            </w:r>
            <w:r>
              <w:t xml:space="preserve"> designación</w:t>
            </w:r>
            <w:r>
              <w:t>.</w:t>
            </w:r>
            <w:r>
              <w:rPr>
                <w:color w:val="CCCCCC"/>
              </w:rPr>
              <w:t xml:space="preserve"> Regresa</w:t>
            </w:r>
            <w:r>
              <w:t xml:space="preserve"> del</w:t>
            </w:r>
            <w:r>
              <w:t xml:space="preserve"> resto</w:t>
            </w:r>
            <w:r>
              <w:t xml:space="preserve"> de</w:t>
            </w:r>
            <w:r>
              <w:rPr>
                <w:color w:val="CCCCCC"/>
              </w:rPr>
              <w:t xml:space="preserve"> comunidad</w:t>
            </w:r>
            <w:r>
              <w:t>.</w:t>
            </w:r>
            <w:r>
              <w:rPr>
                <w:color w:val="CCCCCC"/>
              </w:rPr>
              <w:t xml:space="preserve"> En</w:t>
            </w:r>
            <w:r>
              <w:t xml:space="preserve"> general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t xml:space="preserve"> si</w:t>
            </w:r>
            <w:r>
              <w:rPr>
                <w:color w:val="CCCCCC"/>
              </w:rPr>
              <w:t xml:space="preserve"> julio</w:t>
            </w:r>
            <w:r>
              <w:t xml:space="preserve"> puede</w:t>
            </w:r>
            <w:r>
              <w:t xml:space="preserve"> complementar</w:t>
            </w:r>
            <w:r>
              <w:t>.</w:t>
            </w:r>
            <w:r>
              <w:rPr>
                <w:color w:val="CCCCCC"/>
              </w:rPr>
              <w:t xml:space="preserve"> Hay</w:t>
            </w:r>
          </w:p>
        </w:tc>
      </w:tr>
      <w:tr>
        <w:tc>
          <w:tcPr>
            <w:tcW w:type="dxa" w:w="864"/>
          </w:tcPr>
          <w:p>
            <w:r>
              <w:t>00:09:01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  <w:r>
              <w:t xml:space="preserve"> yo</w:t>
            </w:r>
            <w:r>
              <w:rPr>
                <w:color w:val="CCCCCC"/>
              </w:rPr>
              <w:t xml:space="preserve"> podría</w:t>
            </w:r>
            <w:r>
              <w:t xml:space="preserve"> hablar</w:t>
            </w:r>
            <w:r>
              <w:t xml:space="preserve"> de</w:t>
            </w:r>
            <w:r>
              <w:t xml:space="preserve"> pronto</w:t>
            </w:r>
            <w:r>
              <w:t xml:space="preserve"> de</w:t>
            </w:r>
            <w:r>
              <w:t xml:space="preserve"> retos</w:t>
            </w:r>
            <w:r>
              <w:rPr>
                <w:color w:val="CCCCCC"/>
              </w:rPr>
              <w:t xml:space="preserve"> más</w:t>
            </w:r>
            <w:r>
              <w:t xml:space="preserve"> administrativos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00:09:07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aquí</w:t>
            </w:r>
            <w:r>
              <w:t>,</w:t>
            </w:r>
            <w:r>
              <w:rPr>
                <w:color w:val="CCCCCC"/>
              </w:rPr>
              <w:t xml:space="preserve"> como</w:t>
            </w:r>
            <w:r>
              <w:t xml:space="preserve"> el</w:t>
            </w:r>
            <w:r>
              <w:t xml:space="preserve"> contexto</w:t>
            </w:r>
            <w:r>
              <w:rPr>
                <w:color w:val="CCCCCC"/>
              </w:rPr>
              <w:t xml:space="preserve"> general</w:t>
            </w:r>
            <w:r>
              <w:t>,</w:t>
            </w:r>
            <w:r>
              <w:rPr>
                <w:color w:val="CCCCCC"/>
              </w:rPr>
              <w:t xml:space="preserve"> es</w:t>
            </w:r>
            <w:r>
              <w:t xml:space="preserve"> que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así</w:t>
            </w:r>
            <w:r>
              <w:t xml:space="preserve"> como</w:t>
            </w:r>
            <w:r>
              <w:rPr>
                <w:color w:val="CCCCCC"/>
              </w:rPr>
              <w:t xml:space="preserve"> respiramos</w:t>
            </w:r>
            <w:r>
              <w:t>,</w:t>
            </w:r>
            <w:r>
              <w:rPr>
                <w:color w:val="CCCCCC"/>
              </w:rPr>
              <w:t xml:space="preserve"> inclusión</w:t>
            </w:r>
            <w:r>
              <w:t xml:space="preserve"> que</w:t>
            </w:r>
            <w:r>
              <w:t xml:space="preserve"> un</w:t>
            </w:r>
            <w:r>
              <w:t xml:space="preserve"> programa</w:t>
            </w:r>
            <w:r>
              <w:t xml:space="preserve"> que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ha</w:t>
            </w:r>
            <w:r>
              <w:t xml:space="preserve"> articulado</w:t>
            </w:r>
            <w:r>
              <w:rPr>
                <w:color w:val="CCCCCC"/>
              </w:rPr>
              <w:t xml:space="preserve"> entre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duro</w:t>
            </w:r>
            <w:r>
              <w:t xml:space="preserve"> con</w:t>
            </w:r>
            <w:r>
              <w:t xml:space="preserve"> con</w:t>
            </w:r>
            <w:r>
              <w:t xml:space="preserve"> el</w:t>
            </w:r>
            <w:r>
              <w:rPr>
                <w:color w:val="CCCCCC"/>
              </w:rPr>
              <w:t xml:space="preserve"> Ministerio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rPr>
                <w:color w:val="CCCCCC"/>
              </w:rPr>
              <w:t xml:space="preserve"> Los</w:t>
            </w:r>
            <w:r>
              <w:rPr>
                <w:color w:val="CCCCCC"/>
              </w:rPr>
              <w:t xml:space="preserve"> molinos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días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aumentan</w:t>
            </w:r>
            <w:r>
              <w:rPr>
                <w:color w:val="CCCCCC"/>
              </w:rPr>
              <w:t xml:space="preserve"> otros</w:t>
            </w:r>
            <w:r>
              <w:rPr>
                <w:color w:val="CCCCCC"/>
              </w:rPr>
              <w:t xml:space="preserve"> pedradas</w:t>
            </w:r>
            <w:r>
              <w:rPr>
                <w:color w:val="CCCCCC"/>
              </w:rPr>
              <w:t xml:space="preserve"> con</w:t>
            </w:r>
            <w:r>
              <w:t xml:space="preserve"> otros</w:t>
            </w:r>
            <w:r>
              <w:t xml:space="preserve"> cooperantes</w:t>
            </w:r>
            <w:r>
              <w:t xml:space="preserve"> y</w:t>
            </w:r>
            <w:r>
              <w:t xml:space="preserve"> muchas</w:t>
            </w:r>
            <w:r>
              <w:t xml:space="preserve"> veces</w:t>
            </w:r>
            <w:r>
              <w:rPr>
                <w:color w:val="CCCCCC"/>
              </w:rPr>
              <w:t xml:space="preserve"> sienten</w:t>
            </w:r>
            <w:r>
              <w:rPr>
                <w:color w:val="CCCCCC"/>
              </w:rPr>
              <w:t xml:space="preserve"> estos</w:t>
            </w:r>
            <w:r>
              <w:t xml:space="preserve"> programas</w:t>
            </w:r>
            <w:r>
              <w:t xml:space="preserve"> como</w:t>
            </w:r>
            <w:r>
              <w:t xml:space="preserve"> cargas</w:t>
            </w:r>
            <w:r>
              <w:t xml:space="preserve"> adicionales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eso</w:t>
            </w:r>
            <w:r>
              <w:rPr>
                <w:color w:val="CCCCCC"/>
              </w:rPr>
              <w:t xml:space="preserve"> sí</w:t>
            </w:r>
            <w:r>
              <w:rPr>
                <w:color w:val="CCCCCC"/>
              </w:rPr>
              <w:t xml:space="preserve"> puede</w:t>
            </w:r>
            <w:r>
              <w:t xml:space="preserve"> actuar</w:t>
            </w:r>
            <w:r>
              <w:t xml:space="preserve"> en</w:t>
            </w:r>
            <w:r>
              <w:t xml:space="preserve"> contra</w:t>
            </w:r>
            <w:r>
              <w:rPr>
                <w:color w:val="CCCCCC"/>
              </w:rPr>
              <w:t xml:space="preserve"> del</w:t>
            </w:r>
            <w:r>
              <w:t xml:space="preserve"> objetivo</w:t>
            </w:r>
            <w:r>
              <w:t xml:space="preserve"> que</w:t>
            </w:r>
            <w:r>
              <w:t xml:space="preserve"> tenemos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programas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t>,</w:t>
            </w:r>
            <w:r>
              <w:rPr>
                <w:color w:val="CCCCCC"/>
              </w:rPr>
              <w:t xml:space="preserve"> porque</w:t>
            </w:r>
          </w:p>
        </w:tc>
      </w:tr>
      <w:tr>
        <w:tc>
          <w:tcPr>
            <w:tcW w:type="dxa" w:w="864"/>
          </w:tcPr>
          <w:p>
            <w:r>
              <w:t>00:09:36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están</w:t>
            </w:r>
            <w:r>
              <w:t xml:space="preserve"> priorizando</w:t>
            </w:r>
            <w:r>
              <w:rPr>
                <w:color w:val="CCCCCC"/>
              </w:rPr>
              <w:t xml:space="preserve"> esto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hay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aplicados</w:t>
            </w:r>
            <w:r>
              <w:t xml:space="preserve"> en</w:t>
            </w:r>
            <w:r>
              <w:rPr>
                <w:color w:val="CCCCCC"/>
              </w:rPr>
              <w:t xml:space="preserve"> qué</w:t>
            </w:r>
            <w:r>
              <w:t>,</w:t>
            </w:r>
            <w:r>
              <w:t xml:space="preserve"> en</w:t>
            </w:r>
            <w:r>
              <w:rPr>
                <w:color w:val="CCCCCC"/>
              </w:rPr>
              <w:t xml:space="preserve"> qué</w:t>
            </w:r>
            <w:r>
              <w:t xml:space="preserve"> tiempo</w:t>
            </w:r>
            <w:r>
              <w:t>?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qué</w:t>
            </w:r>
            <w:r>
              <w:rPr>
                <w:color w:val="CCCCCC"/>
              </w:rPr>
              <w:t xml:space="preserve"> carga</w:t>
            </w:r>
            <w:r>
              <w:t>?</w:t>
            </w:r>
            <w:r>
              <w:rPr>
                <w:color w:val="CCCCCC"/>
              </w:rPr>
              <w:t xml:space="preserve"> Ya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docentes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no</w:t>
            </w:r>
            <w:r>
              <w:t xml:space="preserve"> de</w:t>
            </w:r>
            <w:r>
              <w:t xml:space="preserve"> pronto</w:t>
            </w:r>
            <w:r>
              <w:rPr>
                <w:color w:val="CCCCCC"/>
              </w:rPr>
              <w:t xml:space="preserve"> no</w:t>
            </w:r>
            <w:r>
              <w:t xml:space="preserve"> priorizan</w:t>
            </w:r>
            <w:r>
              <w:t xml:space="preserve"> el</w:t>
            </w:r>
            <w:r>
              <w:t xml:space="preserve"> enfoque</w:t>
            </w:r>
            <w:r>
              <w:t xml:space="preserve"> del</w:t>
            </w:r>
            <w:r>
              <w:t xml:space="preserve"> programa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el</w:t>
            </w:r>
            <w:r>
              <w:t xml:space="preserve"> objetivo</w:t>
            </w:r>
            <w:r>
              <w:rPr>
                <w:color w:val="CCCCCC"/>
              </w:rPr>
              <w:t xml:space="preserve"> el</w:t>
            </w:r>
            <w:r>
              <w:t xml:space="preserve"> programa</w:t>
            </w:r>
            <w:r>
              <w:t>,</w:t>
            </w:r>
            <w:r>
              <w:rPr>
                <w:color w:val="CCCCCC"/>
              </w:rPr>
              <w:t xml:space="preserve"> que</w:t>
            </w:r>
            <w:r>
              <w:t xml:space="preserve"> es</w:t>
            </w:r>
            <w:r>
              <w:t xml:space="preserve"> efectivamente</w:t>
            </w:r>
            <w:r>
              <w:t xml:space="preserve"> implementar</w:t>
            </w:r>
            <w:r>
              <w:t xml:space="preserve"> estrategias</w:t>
            </w:r>
            <w:r>
              <w:t xml:space="preserve"> que</w:t>
            </w:r>
            <w:r>
              <w:t xml:space="preserve"> desmantele</w:t>
            </w:r>
            <w:r>
              <w:rPr>
                <w:color w:val="CCCCCC"/>
              </w:rPr>
              <w:t xml:space="preserve"> en</w:t>
            </w:r>
            <w:r>
              <w:t xml:space="preserve"> procesos</w:t>
            </w:r>
            <w:r>
              <w:rPr>
                <w:color w:val="CCCCCC"/>
              </w:rPr>
              <w:t xml:space="preserve"> discriminatorios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contra</w:t>
            </w:r>
            <w:r>
              <w:t xml:space="preserve"> de</w:t>
            </w:r>
            <w:r>
              <w:t xml:space="preserve"> los</w:t>
            </w:r>
            <w:r>
              <w:t xml:space="preserve"> estudiantes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comunidad</w:t>
            </w:r>
            <w:r>
              <w:rPr>
                <w:color w:val="CCCCCC"/>
              </w:rPr>
              <w:t xml:space="preserve"> nativa</w:t>
            </w:r>
            <w:r>
              <w:rPr>
                <w:color w:val="CCCCCC"/>
              </w:rPr>
              <w:t xml:space="preserve"> ampliada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en</w:t>
            </w:r>
            <w:r>
              <w:rPr>
                <w:color w:val="CCCCCC"/>
              </w:rPr>
              <w:t xml:space="preserve"> cierto</w:t>
            </w:r>
            <w:r>
              <w:rPr>
                <w:color w:val="CCCCCC"/>
              </w:rPr>
              <w:t xml:space="preserve"> dio</w:t>
            </w:r>
          </w:p>
        </w:tc>
      </w:tr>
      <w:tr>
        <w:tc>
          <w:tcPr>
            <w:tcW w:type="dxa" w:w="864"/>
          </w:tcPr>
          <w:p>
            <w:r>
              <w:t>00:10:03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Siguiendo</w:t>
            </w:r>
            <w:r>
              <w:rPr>
                <w:color w:val="CCCCCC"/>
              </w:rPr>
              <w:t xml:space="preserve"> parecer</w:t>
            </w:r>
            <w:r>
              <w:t xml:space="preserve"> importantísimo</w:t>
            </w:r>
            <w:r>
              <w:t xml:space="preserve"> que</w:t>
            </w:r>
            <w:r>
              <w:rPr>
                <w:color w:val="CCCCCC"/>
              </w:rPr>
              <w:t xml:space="preserve"> están</w:t>
            </w:r>
            <w:r>
              <w:t xml:space="preserve"> involucrados</w:t>
            </w:r>
            <w:r>
              <w:rPr>
                <w:color w:val="CCCCCC"/>
              </w:rPr>
              <w:t xml:space="preserve"> en</w:t>
            </w:r>
            <w:r>
              <w:t xml:space="preserve"> el</w:t>
            </w:r>
            <w:r>
              <w:t xml:space="preserve"> grupo</w:t>
            </w:r>
            <w:r>
              <w:t xml:space="preserve"> de</w:t>
            </w:r>
            <w:r>
              <w:t xml:space="preserve"> psicólogos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cooperador</w:t>
            </w:r>
            <w:r>
              <w:t>,</w:t>
            </w:r>
            <w:r>
              <w:t xml:space="preserve"> y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en</w:t>
            </w:r>
            <w:r>
              <w:t xml:space="preserve"> general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t xml:space="preserve"> termina</w:t>
            </w:r>
            <w:r>
              <w:t xml:space="preserve"> recayendo</w:t>
            </w:r>
            <w:r>
              <w:t xml:space="preserve"> toda</w:t>
            </w:r>
            <w:r>
              <w:t xml:space="preserve"> la</w:t>
            </w:r>
            <w:r>
              <w:t xml:space="preserve"> responsabilidad</w:t>
            </w:r>
            <w:r>
              <w:t xml:space="preserve"> sobre</w:t>
            </w:r>
            <w:r>
              <w:t xml:space="preserve"> ellos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implementación</w:t>
            </w:r>
            <w:r>
              <w:t xml:space="preserve"> de</w:t>
            </w:r>
            <w:r>
              <w:t xml:space="preserve"> estos</w:t>
            </w:r>
            <w:r>
              <w:t>,</w:t>
            </w:r>
            <w:r>
              <w:rPr>
                <w:color w:val="CCCCCC"/>
              </w:rPr>
              <w:t xml:space="preserve"> estas</w:t>
            </w:r>
            <w:r>
              <w:t xml:space="preserve"> herramientas</w:t>
            </w:r>
            <w:r>
              <w:t xml:space="preserve"> y</w:t>
            </w:r>
            <w:r>
              <w:t xml:space="preserve"> mecanismos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muchas</w:t>
            </w:r>
            <w:r>
              <w:t xml:space="preserve"> veces</w:t>
            </w:r>
            <w:r>
              <w:t>,</w:t>
            </w:r>
            <w:r>
              <w:t xml:space="preserve"> Y</w:t>
            </w:r>
            <w:r>
              <w:t xml:space="preserve"> me</w:t>
            </w:r>
            <w:r>
              <w:rPr>
                <w:color w:val="CCCCCC"/>
              </w:rPr>
              <w:t xml:space="preserve"> encontraba</w:t>
            </w:r>
            <w:r>
              <w:t xml:space="preserve"> con</w:t>
            </w:r>
            <w:r>
              <w:t xml:space="preserve"> con</w:t>
            </w:r>
            <w:r>
              <w:t xml:space="preserve"> muchas</w:t>
            </w:r>
            <w:r>
              <w:t xml:space="preserve"> veces</w:t>
            </w:r>
            <w:r>
              <w:t>,</w:t>
            </w:r>
            <w:r>
              <w:t xml:space="preserve"> que</w:t>
            </w:r>
            <w:r>
              <w:t xml:space="preserve"> me</w:t>
            </w:r>
            <w:r>
              <w:rPr>
                <w:color w:val="CCCCCC"/>
              </w:rPr>
              <w:t xml:space="preserve"> dice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julio</w:t>
            </w:r>
            <w:r>
              <w:rPr>
                <w:color w:val="CCCCCC"/>
              </w:rP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me</w:t>
            </w:r>
            <w:r>
              <w:t xml:space="preserve"> encanta</w:t>
            </w:r>
            <w:r>
              <w:t xml:space="preserve"> el</w:t>
            </w:r>
            <w:r>
              <w:t xml:space="preserve"> programa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t xml:space="preserve"> estoy</w:t>
            </w:r>
            <w:r>
              <w:t xml:space="preserve"> teniendo</w:t>
            </w:r>
            <w:r>
              <w:t xml:space="preserve"> mucha</w:t>
            </w:r>
            <w:r>
              <w:t xml:space="preserve"> resistencia</w:t>
            </w:r>
            <w:r>
              <w:t xml:space="preserve"> de</w:t>
            </w:r>
            <w:r>
              <w:t xml:space="preserve"> parte</w:t>
            </w:r>
            <w:r>
              <w:t xml:space="preserve"> de</w:t>
            </w:r>
            <w:r>
              <w:t xml:space="preserve"> mi</w:t>
            </w:r>
            <w:r>
              <w:t xml:space="preserve"> equipo</w:t>
            </w:r>
            <w:r>
              <w:t xml:space="preserve"> de</w:t>
            </w:r>
            <w:r>
              <w:t xml:space="preserve"> docentes</w:t>
            </w:r>
            <w:r>
              <w:t xml:space="preserve"> colaboradores</w:t>
            </w:r>
            <w:r>
              <w:t>,</w:t>
            </w:r>
            <w:r>
              <w:t xml:space="preserve"> porque</w:t>
            </w:r>
            <w:r>
              <w:t xml:space="preserve"> lo</w:t>
            </w:r>
            <w:r>
              <w:t xml:space="preserve"> ven</w:t>
            </w:r>
            <w:r>
              <w:t xml:space="preserve"> como</w:t>
            </w:r>
            <w:r>
              <w:t xml:space="preserve"> una</w:t>
            </w:r>
            <w:r>
              <w:t xml:space="preserve"> carga</w:t>
            </w:r>
            <w:r>
              <w:rPr>
                <w:color w:val="CCCCCC"/>
              </w:rPr>
              <w:t xml:space="preserve"> más</w:t>
            </w:r>
          </w:p>
        </w:tc>
      </w:tr>
      <w:tr>
        <w:tc>
          <w:tcPr>
            <w:tcW w:type="dxa" w:w="864"/>
          </w:tcPr>
          <w:p>
            <w:r>
              <w:t>00:10:33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entusiasman</w:t>
            </w:r>
            <w:r>
              <w:rPr>
                <w:color w:val="CCCCCC"/>
              </w:rPr>
              <w:t xml:space="preserve"> por</w:t>
            </w:r>
            <w:r>
              <w:rPr>
                <w:color w:val="CCCCCC"/>
              </w:rPr>
              <w:t xml:space="preserve"> efectivamente</w:t>
            </w:r>
            <w:r>
              <w:t xml:space="preserve"> involucrarse</w:t>
            </w:r>
            <w:r>
              <w:t xml:space="preserve"> y</w:t>
            </w:r>
            <w:r>
              <w:t xml:space="preserve"> conocer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sensibilizarse</w:t>
            </w:r>
            <w:r>
              <w:t xml:space="preserve"> porque</w:t>
            </w:r>
            <w:r>
              <w:t xml:space="preserve"> lo</w:t>
            </w:r>
            <w:r>
              <w:t xml:space="preserve"> ven</w:t>
            </w:r>
            <w:r>
              <w:t xml:space="preserve"> como</w:t>
            </w:r>
            <w:r>
              <w:t xml:space="preserve"> más</w:t>
            </w:r>
            <w:r>
              <w:t xml:space="preserve"> carga</w:t>
            </w:r>
            <w:r>
              <w:t xml:space="preserve"> de</w:t>
            </w:r>
            <w:r>
              <w:t xml:space="preserve"> trabajo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00:10:46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creo</w:t>
            </w:r>
            <w: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nada</w:t>
            </w:r>
            <w:r>
              <w:t>,</w:t>
            </w:r>
            <w:r>
              <w:rPr>
                <w:color w:val="CCCCCC"/>
              </w:rPr>
              <w:t xml:space="preserve"> que</w:t>
            </w:r>
            <w:r>
              <w:t xml:space="preserve"> puedo</w:t>
            </w:r>
            <w:r>
              <w:rPr>
                <w:color w:val="CCCCCC"/>
              </w:rPr>
              <w:t xml:space="preserve"> tener</w:t>
            </w:r>
            <w:r>
              <w:rPr>
                <w:color w:val="CCCCCC"/>
              </w:rPr>
              <w:t xml:space="preserve"> con</w:t>
            </w:r>
            <w:r>
              <w:t xml:space="preserve"> algo</w:t>
            </w:r>
            <w:r>
              <w:t xml:space="preserve"> positivo</w:t>
            </w:r>
            <w:r>
              <w:t>,</w:t>
            </w:r>
            <w:r>
              <w:t xml:space="preserve"> que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ahí</w:t>
            </w:r>
            <w:r>
              <w:rPr>
                <w:color w:val="CCCCCC"/>
              </w:rPr>
              <w:t xml:space="preserve"> la</w:t>
            </w:r>
            <w:r>
              <w:t xml:space="preserve"> clave</w:t>
            </w:r>
            <w:r>
              <w:t>,</w:t>
            </w:r>
            <w:r>
              <w:t xml:space="preserve"> que</w:t>
            </w:r>
            <w:r>
              <w:t xml:space="preserve"> pronto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estrategia</w:t>
            </w:r>
            <w:r>
              <w:t xml:space="preserve"> que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implementados</w:t>
            </w:r>
            <w:r>
              <w:t>,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inclusiones</w:t>
            </w:r>
            <w:r>
              <w:t xml:space="preserve"> que</w:t>
            </w:r>
            <w:r>
              <w:t xml:space="preserve"> estos</w:t>
            </w:r>
            <w:r>
              <w:t xml:space="preserve"> equipos</w:t>
            </w:r>
            <w:r>
              <w:t xml:space="preserve"> que</w:t>
            </w:r>
            <w:r>
              <w:t xml:space="preserve"> se</w:t>
            </w:r>
            <w:r>
              <w:t xml:space="preserve"> encargan</w:t>
            </w:r>
            <w:r>
              <w:t xml:space="preserve"> de</w:t>
            </w:r>
            <w:r>
              <w:t xml:space="preserve"> llevar</w:t>
            </w:r>
            <w:r>
              <w:rPr>
                <w:color w:val="CCCCCC"/>
              </w:rPr>
              <w:t xml:space="preserve"> y</w:t>
            </w:r>
            <w:r>
              <w:t xml:space="preserve"> de</w:t>
            </w:r>
            <w:r>
              <w:t xml:space="preserve"> sensibilizar</w:t>
            </w:r>
            <w:r>
              <w:t xml:space="preserve"> a</w:t>
            </w:r>
            <w:r>
              <w:t xml:space="preserve"> otros</w:t>
            </w:r>
            <w:r>
              <w:t xml:space="preserve"> docentes</w:t>
            </w:r>
            <w:r>
              <w:rPr>
                <w:color w:val="CCCCCC"/>
              </w:rPr>
              <w:t xml:space="preserve"> con</w:t>
            </w:r>
            <w:r>
              <w:t xml:space="preserve"> este</w:t>
            </w:r>
            <w:r>
              <w:t xml:space="preserve"> programa</w:t>
            </w:r>
            <w:r>
              <w:rPr>
                <w:color w:val="CCCCCC"/>
              </w:rPr>
              <w:t xml:space="preserve"> incluyen</w:t>
            </w:r>
          </w:p>
        </w:tc>
      </w:tr>
      <w:tr>
        <w:tc>
          <w:tcPr>
            <w:tcW w:type="dxa" w:w="864"/>
          </w:tcPr>
          <w:p>
            <w:r>
              <w:t>00:11:02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las</w:t>
            </w:r>
            <w:r>
              <w:t xml:space="preserve"> autoridades</w:t>
            </w:r>
            <w:r>
              <w:t>,</w:t>
            </w:r>
            <w:r>
              <w:t xml:space="preserve"> que</w:t>
            </w:r>
            <w:r>
              <w:t xml:space="preserve"> creo</w:t>
            </w:r>
            <w:r>
              <w:t xml:space="preserve"> que</w:t>
            </w:r>
            <w:r>
              <w:t xml:space="preserve"> es</w:t>
            </w:r>
            <w:r>
              <w:rPr>
                <w:color w:val="CCCCCC"/>
              </w:rPr>
              <w:t xml:space="preserve"> super</w:t>
            </w:r>
            <w:r>
              <w:t xml:space="preserve"> importante</w:t>
            </w:r>
            <w:r>
              <w:t xml:space="preserve"> recalcar</w:t>
            </w:r>
            <w:r>
              <w:rPr>
                <w:color w:val="CCCCCC"/>
              </w:rPr>
              <w:t xml:space="preserve"> o</w:t>
            </w:r>
            <w:r>
              <w:t xml:space="preserve"> destacar</w:t>
            </w:r>
            <w:r>
              <w:t xml:space="preserve"> el</w:t>
            </w:r>
            <w:r>
              <w:t xml:space="preserve"> involucramiento</w:t>
            </w:r>
            <w:r>
              <w:t xml:space="preserve"> de</w:t>
            </w:r>
            <w:r>
              <w:t xml:space="preserve"> la</w:t>
            </w:r>
            <w:r>
              <w:t xml:space="preserve"> autoridad</w:t>
            </w:r>
            <w:r>
              <w:t xml:space="preserve"> institucional</w:t>
            </w:r>
            <w:r>
              <w:rPr>
                <w:color w:val="CCCCCC"/>
              </w:rPr>
              <w:t xml:space="preserve"> en</w:t>
            </w:r>
            <w:r>
              <w:t xml:space="preserve"> este</w:t>
            </w:r>
            <w:r>
              <w:t xml:space="preserve"> tipo</w:t>
            </w:r>
            <w:r>
              <w:t xml:space="preserve"> de</w:t>
            </w:r>
            <w:r>
              <w:t xml:space="preserve"> procesos</w:t>
            </w:r>
            <w:r>
              <w:t>,</w:t>
            </w:r>
            <w:r>
              <w:t xml:space="preserve"> porque</w:t>
            </w:r>
            <w:r>
              <w:t xml:space="preserve"> es</w:t>
            </w:r>
            <w:r>
              <w:t xml:space="preserve"> verdad</w:t>
            </w:r>
            <w:r>
              <w:t xml:space="preserve"> que</w:t>
            </w:r>
            <w:r>
              <w:t xml:space="preserve"> el</w:t>
            </w:r>
            <w:r>
              <w:t xml:space="preserve"> resto</w:t>
            </w:r>
            <w:r>
              <w:t xml:space="preserve"> de</w:t>
            </w:r>
            <w:r>
              <w:t xml:space="preserve"> docentes</w:t>
            </w:r>
            <w: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y</w:t>
            </w:r>
            <w:r>
              <w:t xml:space="preserve"> comunidad</w:t>
            </w:r>
            <w:r>
              <w:t xml:space="preserve"> educativa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general</w:t>
            </w:r>
            <w:r>
              <w:rPr>
                <w:color w:val="CCCCCC"/>
              </w:rPr>
              <w:t xml:space="preserve"> lo</w:t>
            </w:r>
            <w:r>
              <w:rPr>
                <w:color w:val="CCCCCC"/>
              </w:rPr>
              <w:t xml:space="preserve"> percibe</w:t>
            </w:r>
            <w:r>
              <w:t xml:space="preserve"> o</w:t>
            </w:r>
            <w:r>
              <w:rPr>
                <w:color w:val="CCCCCC"/>
              </w:rPr>
              <w:t xml:space="preserve"> entiende</w:t>
            </w:r>
            <w:r>
              <w:t xml:space="preserve"> su</w:t>
            </w:r>
            <w:r>
              <w:t xml:space="preserve"> importancia</w:t>
            </w:r>
            <w:r>
              <w:t>.</w:t>
            </w:r>
            <w:r>
              <w:rPr>
                <w:color w:val="CCCCCC"/>
              </w:rPr>
              <w:t xml:space="preserve"> El</w:t>
            </w:r>
            <w:r>
              <w:t xml:space="preserve"> mismo</w:t>
            </w:r>
            <w:r>
              <w:rPr>
                <w:color w:val="CCCCCC"/>
              </w:rPr>
              <w:t xml:space="preserve"> hecho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esté</w:t>
            </w:r>
            <w:r>
              <w:t xml:space="preserve"> la</w:t>
            </w:r>
            <w:r>
              <w:rPr>
                <w:color w:val="CCCCCC"/>
              </w:rPr>
              <w:t xml:space="preserve"> autoridad</w:t>
            </w:r>
            <w:r>
              <w:rPr>
                <w:color w:val="CCCCCC"/>
              </w:rPr>
              <w:t xml:space="preserve"> ahí</w:t>
            </w:r>
            <w:r>
              <w:t xml:space="preserve"> liderando</w:t>
            </w:r>
            <w:r>
              <w:t xml:space="preserve"> este</w:t>
            </w:r>
            <w:r>
              <w:t xml:space="preserve"> proceso</w:t>
            </w:r>
            <w:r>
              <w:t xml:space="preserve"> hace</w:t>
            </w:r>
            <w:r>
              <w:t xml:space="preserve"> que</w:t>
            </w:r>
            <w:r>
              <w:t xml:space="preserve"> el</w:t>
            </w:r>
            <w:r>
              <w:t xml:space="preserve"> resto</w:t>
            </w:r>
            <w:r>
              <w:t xml:space="preserve"> se</w:t>
            </w:r>
            <w:r>
              <w:t xml:space="preserve"> puede</w:t>
            </w:r>
            <w:r>
              <w:t xml:space="preserve"> involucrar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00:11:27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  <w: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mi</w:t>
            </w:r>
            <w:r>
              <w:t xml:space="preserve"> reto</w:t>
            </w:r>
            <w:r>
              <w:rPr>
                <w:color w:val="CCCCCC"/>
              </w:rPr>
              <w:t xml:space="preserve"> administrativo</w:t>
            </w:r>
            <w:r>
              <w:t>,</w:t>
            </w:r>
            <w:r>
              <w:rPr>
                <w:color w:val="CCCCCC"/>
              </w:rPr>
              <w:t xml:space="preserve"> más</w:t>
            </w:r>
            <w:r>
              <w:t xml:space="preserve"> allá</w:t>
            </w:r>
            <w:r>
              <w:t xml:space="preserve"> del</w:t>
            </w:r>
            <w:r>
              <w:t xml:space="preserve"> de</w:t>
            </w:r>
            <w:r>
              <w:rPr>
                <w:color w:val="CCCCCC"/>
              </w:rPr>
              <w:t xml:space="preserve"> los</w:t>
            </w:r>
            <w:r>
              <w:t xml:space="preserve"> que</w:t>
            </w:r>
            <w:r>
              <w:rPr>
                <w:color w:val="CCCCCC"/>
              </w:rPr>
              <w:t xml:space="preserve"> menciona</w:t>
            </w:r>
            <w:r>
              <w:rPr>
                <w:color w:val="CCCCCC"/>
              </w:rPr>
              <w:t xml:space="preserve"> Billy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00:11:32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bien</w:t>
            </w:r>
            <w:r>
              <w:t xml:space="preserve"> buena</w:t>
            </w:r>
            <w:r>
              <w:t xml:space="preserve"> vez</w:t>
            </w:r>
            <w:r>
              <w:t xml:space="preserve"> que</w:t>
            </w:r>
            <w:r>
              <w:t xml:space="preserve"> se</w:t>
            </w:r>
            <w:r>
              <w:t xml:space="preserve"> aplican</w:t>
            </w:r>
            <w:r>
              <w:t xml:space="preserve"> en</w:t>
            </w:r>
            <w:r>
              <w:t xml:space="preserve"> las</w:t>
            </w:r>
            <w:r>
              <w:rPr>
                <w:color w:val="CCCCCC"/>
              </w:rPr>
              <w:t xml:space="preserve"> unidades</w:t>
            </w:r>
            <w:r>
              <w:rPr>
                <w:color w:val="CCCCCC"/>
              </w:rPr>
              <w:t xml:space="preserve"> educativas</w:t>
            </w:r>
            <w:r>
              <w:t xml:space="preserve"> de</w:t>
            </w:r>
            <w:r>
              <w:t xml:space="preserve"> estos</w:t>
            </w:r>
            <w:r>
              <w:t xml:space="preserve"> procesos</w:t>
            </w:r>
            <w:r>
              <w:t xml:space="preserve"> de</w:t>
            </w:r>
            <w:r>
              <w:t xml:space="preserve"> capacitación</w:t>
            </w:r>
            <w:r>
              <w:t xml:space="preserve"> y</w:t>
            </w:r>
            <w:r>
              <w:t xml:space="preserve"> de</w:t>
            </w:r>
            <w:r>
              <w:t xml:space="preserve"> sensibilización</w:t>
            </w:r>
            <w:r>
              <w:t>.</w:t>
            </w:r>
            <w:r>
              <w:rPr>
                <w:color w:val="CCCCCC"/>
              </w:rPr>
              <w:t xml:space="preserve"> Qué</w:t>
            </w:r>
            <w:r>
              <w:t xml:space="preserve"> tipo</w:t>
            </w:r>
            <w:r>
              <w:t xml:space="preserve"> de</w:t>
            </w:r>
            <w:r>
              <w:t xml:space="preserve"> seguimiento</w:t>
            </w:r>
            <w:r>
              <w:rPr>
                <w:color w:val="CCCCCC"/>
              </w:rPr>
              <w:t xml:space="preserve"> se</w:t>
            </w:r>
            <w:r>
              <w:t xml:space="preserve"> les</w:t>
            </w:r>
            <w:r>
              <w:rPr>
                <w:color w:val="CCCCCC"/>
              </w:rPr>
              <w:t xml:space="preserve"> da</w:t>
            </w:r>
            <w:r>
              <w:t xml:space="preserve"> para</w:t>
            </w:r>
            <w:r>
              <w:t xml:space="preserve"> saber</w:t>
            </w:r>
            <w:r>
              <w:rPr>
                <w:color w:val="CCCCCC"/>
              </w:rPr>
              <w:t xml:space="preserve"> que</w:t>
            </w:r>
            <w:r>
              <w:t xml:space="preserve"> se</w:t>
            </w:r>
            <w:r>
              <w:rPr>
                <w:color w:val="CCCCCC"/>
              </w:rPr>
              <w:t xml:space="preserve"> está</w:t>
            </w:r>
            <w:r>
              <w:t xml:space="preserve"> llevando</w:t>
            </w:r>
            <w:r>
              <w:t xml:space="preserve"> a</w:t>
            </w:r>
            <w:r>
              <w:t xml:space="preserve"> la</w:t>
            </w:r>
            <w:r>
              <w:t xml:space="preserve"> práctica</w:t>
            </w:r>
            <w:r>
              <w:t xml:space="preserve"> lo</w:t>
            </w:r>
            <w:r>
              <w:t xml:space="preserve"> aprendido</w:t>
            </w:r>
          </w:p>
        </w:tc>
      </w:tr>
      <w:tr>
        <w:tc>
          <w:tcPr>
            <w:tcW w:type="dxa" w:w="864"/>
          </w:tcPr>
          <w:p>
            <w:r>
              <w:t>00:11:46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programa</w:t>
            </w:r>
            <w:r>
              <w:rPr>
                <w:color w:val="CCCCCC"/>
              </w:rPr>
              <w:t xml:space="preserve"> encierra</w:t>
            </w:r>
            <w:r>
              <w:t xml:space="preserve"> un</w:t>
            </w:r>
            <w:r>
              <w:t xml:space="preserve"> diseño</w:t>
            </w:r>
            <w:r>
              <w:t xml:space="preserve"> de</w:t>
            </w:r>
            <w:r>
              <w:t xml:space="preserve"> planes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planes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que</w:t>
            </w:r>
            <w:r>
              <w:t xml:space="preserve"> lo</w:t>
            </w:r>
            <w:r>
              <w:rPr>
                <w:color w:val="CCCCCC"/>
              </w:rPr>
              <w:t xml:space="preserve"> producen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parte</w:t>
            </w:r>
            <w:r>
              <w:t xml:space="preserve"> final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de</w:t>
            </w:r>
            <w:r>
              <w:t xml:space="preserve"> todo</w:t>
            </w:r>
            <w:r>
              <w:t xml:space="preserve"> el</w:t>
            </w:r>
            <w:r>
              <w:t xml:space="preserve"> proceso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se</w:t>
            </w:r>
            <w:r>
              <w:t xml:space="preserve"> se</w:t>
            </w:r>
            <w:r>
              <w:t xml:space="preserve"> produce</w:t>
            </w:r>
            <w:r>
              <w:t>.</w:t>
            </w:r>
            <w:r>
              <w:rPr>
                <w:color w:val="CCCCCC"/>
              </w:rPr>
              <w:t xml:space="preserve"> Se</w:t>
            </w:r>
            <w:r>
              <w:t xml:space="preserve"> diseña</w:t>
            </w:r>
            <w:r>
              <w:rPr>
                <w:color w:val="CCCCCC"/>
              </w:rPr>
              <w:t xml:space="preserve"> estos</w:t>
            </w:r>
            <w:r>
              <w:t xml:space="preserve"> planes</w:t>
            </w:r>
            <w:r>
              <w:t xml:space="preserve"> por</w:t>
            </w:r>
            <w:r>
              <w:t xml:space="preserve"> parte</w:t>
            </w:r>
            <w:r>
              <w:t xml:space="preserve"> de</w:t>
            </w:r>
            <w:r>
              <w:t xml:space="preserve"> los</w:t>
            </w:r>
            <w:r>
              <w:t xml:space="preserve"> equipos</w:t>
            </w:r>
            <w:r>
              <w:t xml:space="preserve"> de</w:t>
            </w:r>
            <w:r>
              <w:t xml:space="preserve"> cada</w:t>
            </w:r>
            <w:r>
              <w:t xml:space="preserve"> unidad</w:t>
            </w:r>
            <w:r>
              <w:t>.</w:t>
            </w:r>
            <w:r>
              <w:rPr>
                <w:color w:val="CCCCCC"/>
              </w:rPr>
              <w:t xml:space="preserve"> Hay</w:t>
            </w:r>
            <w:r>
              <w:t xml:space="preserve"> incluso</w:t>
            </w:r>
            <w:r>
              <w:rPr>
                <w:color w:val="CCCCCC"/>
              </w:rPr>
              <w:t xml:space="preserve"> eh</w:t>
            </w:r>
          </w:p>
        </w:tc>
      </w:tr>
      <w:tr>
        <w:tc>
          <w:tcPr>
            <w:tcW w:type="dxa" w:w="864"/>
          </w:tcPr>
          <w:p>
            <w:r>
              <w:t>00:12:13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toda</w:t>
            </w:r>
            <w:r>
              <w:rPr>
                <w:color w:val="CCCCCC"/>
              </w:rPr>
              <w:t xml:space="preserve"> la</w:t>
            </w:r>
            <w:r>
              <w:t xml:space="preserve"> El</w:t>
            </w:r>
            <w:r>
              <w:t xml:space="preserve"> resto</w:t>
            </w:r>
            <w:r>
              <w:t xml:space="preserve"> de</w:t>
            </w:r>
            <w:r>
              <w:t xml:space="preserve"> la</w:t>
            </w:r>
            <w:r>
              <w:t xml:space="preserve"> de</w:t>
            </w:r>
            <w:r>
              <w:t xml:space="preserve"> la</w:t>
            </w:r>
            <w:r>
              <w:t xml:space="preserve"> del</w:t>
            </w:r>
            <w:r>
              <w:t xml:space="preserve"> del</w:t>
            </w:r>
            <w:r>
              <w:rPr>
                <w:color w:val="CCCCCC"/>
              </w:rPr>
              <w:t xml:space="preserve"> equipo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 xml:space="preserve"> extendido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propiedad</w:t>
            </w:r>
            <w:r>
              <w:rPr>
                <w:color w:val="CCCCCC"/>
              </w:rPr>
              <w:t xml:space="preserve"> creativa</w:t>
            </w:r>
            <w:r>
              <w:rPr>
                <w:color w:val="CCCCCC"/>
              </w:rPr>
              <w:t xml:space="preserve"> y</w:t>
            </w:r>
            <w:r>
              <w:t xml:space="preserve"> conscientemente</w:t>
            </w:r>
            <w:r>
              <w:t>,</w:t>
            </w:r>
            <w:r>
              <w:t xml:space="preserve"> se</w:t>
            </w:r>
            <w:r>
              <w:t xml:space="preserve"> compromete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desarrollo</w:t>
            </w:r>
            <w:r>
              <w:rPr>
                <w:color w:val="CCCCCC"/>
              </w:rPr>
              <w:t xml:space="preserve"> en</w:t>
            </w:r>
            <w:r>
              <w:t xml:space="preserve"> algunos</w:t>
            </w:r>
            <w:r>
              <w:t xml:space="preserve"> casos</w:t>
            </w:r>
          </w:p>
        </w:tc>
      </w:tr>
      <w:tr>
        <w:tc>
          <w:tcPr>
            <w:tcW w:type="dxa" w:w="864"/>
          </w:tcPr>
          <w:p>
            <w:r>
              <w:t>00:12:27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incluso</w:t>
            </w:r>
            <w:r>
              <w:rPr>
                <w:color w:val="CCCCCC"/>
              </w:rPr>
              <w:t xml:space="preserve"> ir</w:t>
            </w:r>
            <w:r>
              <w:t xml:space="preserve"> a</w:t>
            </w:r>
            <w:r>
              <w:t xml:space="preserve"> esos</w:t>
            </w:r>
            <w:r>
              <w:t xml:space="preserve"> planes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han</w:t>
            </w:r>
            <w:r>
              <w:rPr>
                <w:color w:val="CCCCCC"/>
              </w:rPr>
              <w:t xml:space="preserve"> ejecutado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el</w:t>
            </w:r>
            <w:r>
              <w:rPr>
                <w:color w:val="CCCCCC"/>
              </w:rPr>
              <w:t xml:space="preserve"> programa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>,</w:t>
            </w:r>
            <w:r>
              <w:t xml:space="preserve"> ha</w:t>
            </w:r>
            <w:r>
              <w:t xml:space="preserve"> saltado</w:t>
            </w:r>
            <w:r>
              <w:t>,</w:t>
            </w:r>
            <w:r>
              <w:t xml:space="preserve"> por</w:t>
            </w:r>
            <w:r>
              <w:t xml:space="preserve"> decirlo</w:t>
            </w:r>
            <w:r>
              <w:t xml:space="preserve"> de</w:t>
            </w:r>
            <w:r>
              <w:t xml:space="preserve"> una</w:t>
            </w:r>
            <w:r>
              <w:t xml:space="preserve"> manera</w:t>
            </w:r>
            <w:r>
              <w:t>,</w:t>
            </w:r>
            <w:r>
              <w:t xml:space="preserve"> de</w:t>
            </w:r>
            <w:r>
              <w:t xml:space="preserve"> una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a</w:t>
            </w:r>
            <w:r>
              <w:t xml:space="preserve"> otra</w:t>
            </w:r>
            <w:r>
              <w:t>.</w:t>
            </w:r>
            <w:r>
              <w:rPr>
                <w:color w:val="CCCCCC"/>
              </w:rPr>
              <w:t xml:space="preserve"> Porque</w:t>
            </w:r>
            <w:r>
              <w:t xml:space="preserve"> esa</w:t>
            </w:r>
            <w:r>
              <w:t xml:space="preserve"> tarea</w:t>
            </w:r>
            <w:r>
              <w:t>,</w:t>
            </w:r>
            <w:r>
              <w:t xml:space="preserve"> digamos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00:12:43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él</w:t>
            </w:r>
            <w:r>
              <w:t xml:space="preserve"> dice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formación</w:t>
            </w:r>
            <w:r>
              <w:t xml:space="preserve"> y</w:t>
            </w:r>
            <w:r>
              <w:t xml:space="preserve"> el</w:t>
            </w:r>
            <w:r>
              <w:t xml:space="preserve"> diseño</w:t>
            </w:r>
            <w:r>
              <w:t xml:space="preserve"> de</w:t>
            </w:r>
            <w:r>
              <w:t xml:space="preserve"> planes</w:t>
            </w:r>
            <w:r>
              <w:t xml:space="preserve"> para</w:t>
            </w:r>
            <w:r>
              <w:t xml:space="preserve"> erradicar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xenofobia</w:t>
            </w:r>
            <w:r>
              <w:rPr>
                <w:color w:val="CCCCCC"/>
              </w:rPr>
              <w:t xml:space="preserve"> y</w:t>
            </w:r>
            <w:r>
              <w:t xml:space="preserve"> discriminación</w:t>
            </w:r>
            <w:r>
              <w:rPr>
                <w:color w:val="CCCCCC"/>
              </w:rPr>
              <w:t xml:space="preserve"> ya</w:t>
            </w:r>
            <w:r>
              <w:rPr>
                <w:color w:val="CCCCCC"/>
              </w:rPr>
              <w:t xml:space="preserve"> sé</w:t>
            </w:r>
            <w:r>
              <w:t>,</w:t>
            </w:r>
            <w:r>
              <w:t xml:space="preserve"> ya</w:t>
            </w:r>
            <w:r>
              <w:rPr>
                <w:color w:val="CCCCCC"/>
              </w:rPr>
              <w:t xml:space="preserve"> sea</w:t>
            </w:r>
            <w:r>
              <w:t xml:space="preserve"> completada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así</w:t>
            </w:r>
            <w:r>
              <w:rPr>
                <w:color w:val="CCCCCC"/>
              </w:rPr>
              <w:t xml:space="preserve"> vamos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 xml:space="preserve"> ella</w:t>
            </w:r>
            <w:r>
              <w:t>.</w:t>
            </w:r>
            <w:r>
              <w:rPr>
                <w:color w:val="CCCCCC"/>
              </w:rPr>
              <w:t xml:space="preserve"> Estamos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en</w:t>
            </w:r>
            <w:r>
              <w:t xml:space="preserve"> otro</w:t>
            </w:r>
            <w:r>
              <w:t xml:space="preserve"> proceso</w:t>
            </w:r>
            <w:r>
              <w:rPr>
                <w:color w:val="CCCCCC"/>
              </w:rPr>
              <w:t xml:space="preserve"> en</w:t>
            </w:r>
            <w:r>
              <w:t xml:space="preserve"> las</w:t>
            </w:r>
            <w:r>
              <w:t xml:space="preserve"> cuales</w:t>
            </w:r>
            <w:r>
              <w:rPr>
                <w:color w:val="CCCCCC"/>
              </w:rPr>
              <w:t xml:space="preserve"> Aragón</w:t>
            </w:r>
            <w:r>
              <w:rPr>
                <w:color w:val="CCCCCC"/>
              </w:rPr>
              <w:t xml:space="preserve"> han</w:t>
            </w:r>
            <w:r>
              <w:rPr>
                <w:color w:val="CCCCCC"/>
              </w:rPr>
              <w:t xml:space="preserve"> contado</w:t>
            </w:r>
            <w:r>
              <w:rPr>
                <w:color w:val="CCCCCC"/>
              </w:rPr>
              <w:t xml:space="preserve"> comunidades</w:t>
            </w:r>
            <w:r>
              <w:t xml:space="preserve"> que</w:t>
            </w:r>
            <w:r>
              <w:t xml:space="preserve"> ya</w:t>
            </w:r>
            <w:r>
              <w:rPr>
                <w:color w:val="CCCCCC"/>
              </w:rPr>
              <w:t xml:space="preserve"> han</w:t>
            </w:r>
            <w:r>
              <w:t xml:space="preserve"> cumplido</w:t>
            </w:r>
            <w:r>
              <w:t xml:space="preserve"> con</w:t>
            </w:r>
            <w:r>
              <w:t>,</w:t>
            </w:r>
            <w:r>
              <w:t xml:space="preserve"> con</w:t>
            </w:r>
            <w:r>
              <w:t>,</w:t>
            </w:r>
            <w:r>
              <w:t xml:space="preserve"> con</w:t>
            </w:r>
            <w:r>
              <w:t>,</w:t>
            </w:r>
            <w:r>
              <w:t xml:space="preserve"> con</w:t>
            </w:r>
            <w:r>
              <w:t>,</w:t>
            </w:r>
            <w:r>
              <w:t xml:space="preserve"> con</w:t>
            </w:r>
            <w:r>
              <w:t xml:space="preserve"> al</w:t>
            </w:r>
            <w:r>
              <w:t xml:space="preserve"> menos</w:t>
            </w:r>
            <w:r>
              <w:t xml:space="preserve"> los</w:t>
            </w:r>
            <w:r>
              <w:t xml:space="preserve"> objetivos</w:t>
            </w:r>
            <w:r>
              <w:t xml:space="preserve"> del</w:t>
            </w:r>
            <w:r>
              <w:rPr>
                <w:color w:val="CCCCCC"/>
              </w:rPr>
              <w:t xml:space="preserve"> programa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00:13:08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Habría</w:t>
            </w:r>
            <w:r>
              <w:t xml:space="preserve"> que</w:t>
            </w:r>
            <w:r>
              <w:t xml:space="preserve"> pensar</w:t>
            </w:r>
            <w:r>
              <w:rPr>
                <w:color w:val="CCCCCC"/>
              </w:rPr>
              <w:t xml:space="preserve"> si</w:t>
            </w:r>
            <w:r>
              <w:t xml:space="preserve"> efectivamente</w:t>
            </w:r>
            <w:r>
              <w:rPr>
                <w:color w:val="CCCCCC"/>
              </w:rPr>
              <w:t xml:space="preserve"> eso</w:t>
            </w:r>
            <w:r>
              <w:t>,</w:t>
            </w:r>
            <w:r>
              <w:rPr>
                <w:color w:val="CCCCCC"/>
              </w:rPr>
              <w:t xml:space="preserve"> como</w:t>
            </w:r>
            <w:r>
              <w:t xml:space="preserve"> muy</w:t>
            </w:r>
            <w:r>
              <w:t xml:space="preserve"> bien</w:t>
            </w:r>
            <w:r>
              <w:t xml:space="preserve"> dice</w:t>
            </w:r>
            <w:r>
              <w:t xml:space="preserve"> Julio</w:t>
            </w:r>
            <w:r>
              <w:rPr>
                <w:color w:val="CCCCCC"/>
              </w:rPr>
              <w:t xml:space="preserve"> a</w:t>
            </w:r>
            <w:r>
              <w:t xml:space="preserve"> la</w:t>
            </w:r>
            <w:r>
              <w:t xml:space="preserve"> realización</w:t>
            </w:r>
            <w:r>
              <w:t xml:space="preserve"> de</w:t>
            </w:r>
            <w:r>
              <w:t xml:space="preserve"> actividades</w:t>
            </w:r>
            <w:r>
              <w:t>,</w:t>
            </w:r>
            <w:r>
              <w:rPr>
                <w:color w:val="CCCCCC"/>
              </w:rPr>
              <w:t xml:space="preserve"> sea</w:t>
            </w:r>
            <w:r>
              <w:rPr>
                <w:color w:val="CCCCCC"/>
              </w:rPr>
              <w:t xml:space="preserve"> sonido</w:t>
            </w:r>
            <w:r>
              <w:rPr>
                <w:color w:val="CCCCCC"/>
              </w:rPr>
              <w:t xml:space="preserve"> como</w:t>
            </w:r>
            <w:r>
              <w:t>,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ya</w:t>
            </w:r>
            <w:r>
              <w:rPr>
                <w:color w:val="CCCCCC"/>
              </w:rPr>
              <w:t xml:space="preserve"> parte</w:t>
            </w:r>
            <w:r>
              <w:t xml:space="preserve"> del</w:t>
            </w:r>
            <w:r>
              <w:t xml:space="preserve"> de</w:t>
            </w:r>
            <w:r>
              <w:t xml:space="preserve"> la</w:t>
            </w:r>
            <w:r>
              <w:t xml:space="preserve"> cotidianidad</w:t>
            </w:r>
            <w: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00:13:24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el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compromiso</w:t>
            </w:r>
            <w:r>
              <w:t xml:space="preserve"> efectivo</w:t>
            </w:r>
            <w:r>
              <w:t xml:space="preserve"> por</w:t>
            </w:r>
            <w:r>
              <w:t xml:space="preserve"> parte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t xml:space="preserve"> que</w:t>
            </w:r>
            <w:r>
              <w:t xml:space="preserve"> ya</w:t>
            </w:r>
            <w:r>
              <w:t xml:space="preserve"> genera</w:t>
            </w:r>
            <w:r>
              <w:rPr>
                <w:color w:val="CCCCCC"/>
              </w:rPr>
              <w:t xml:space="preserve"> sus</w:t>
            </w:r>
            <w:r>
              <w:rPr>
                <w:color w:val="CCCCCC"/>
              </w:rPr>
              <w:t xml:space="preserve"> propias</w:t>
            </w:r>
            <w:r>
              <w:rPr>
                <w:color w:val="CCCCCC"/>
              </w:rPr>
              <w:t xml:space="preserve"> dinámicas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t xml:space="preserve"> si</w:t>
            </w:r>
            <w:r>
              <w:rPr>
                <w:color w:val="CCCCCC"/>
              </w:rPr>
              <w:t xml:space="preserve"> Julio</w:t>
            </w:r>
            <w:r>
              <w:rPr>
                <w:color w:val="CCCCCC"/>
              </w:rPr>
              <w:t xml:space="preserve"> irme</w:t>
            </w:r>
            <w:r>
              <w:t>,</w:t>
            </w:r>
            <w:r>
              <w:rPr>
                <w:color w:val="CCCCCC"/>
              </w:rPr>
              <w:t xml:space="preserve"> poder</w:t>
            </w:r>
            <w:r>
              <w:t>,</w:t>
            </w:r>
            <w:r>
              <w:rPr>
                <w:color w:val="CCCCCC"/>
              </w:rPr>
              <w:t xml:space="preserve"> poder</w:t>
            </w:r>
            <w:r>
              <w:rPr>
                <w:color w:val="CCCCCC"/>
              </w:rPr>
              <w:t xml:space="preserve"> comunicarme</w:t>
            </w:r>
            <w:r>
              <w:t>,</w:t>
            </w:r>
            <w:r>
              <w:rPr>
                <w:color w:val="CCCCCC"/>
              </w:rPr>
              <w:t xml:space="preserve"> complementar</w:t>
            </w:r>
            <w:r>
              <w:t xml:space="preserve"> en</w:t>
            </w:r>
            <w:r>
              <w:t xml:space="preserve"> cuanto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número</w:t>
            </w:r>
            <w:r>
              <w:t>,</w:t>
            </w:r>
            <w:r>
              <w:t xml:space="preserve"> tal</w:t>
            </w:r>
            <w:r>
              <w:t xml:space="preserve"> vez</w:t>
            </w:r>
            <w:r>
              <w:rPr>
                <w:color w:val="CCCCCC"/>
              </w:rPr>
              <w:t xml:space="preserve"> también</w:t>
            </w:r>
          </w:p>
        </w:tc>
      </w:tr>
      <w:tr>
        <w:tc>
          <w:tcPr>
            <w:tcW w:type="dxa" w:w="864"/>
          </w:tcPr>
          <w:p>
            <w:r>
              <w:t>00:13:39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detalles</w:t>
            </w:r>
            <w:r>
              <w:t xml:space="preserve"> logísticos</w:t>
            </w:r>
            <w:r>
              <w:rPr>
                <w:color w:val="CCCCCC"/>
              </w:rPr>
              <w:t xml:space="preserve"> también</w:t>
            </w:r>
            <w:r>
              <w:t xml:space="preserve"> de</w:t>
            </w:r>
            <w:r>
              <w:rPr>
                <w:color w:val="CCCCCC"/>
              </w:rPr>
              <w:t xml:space="preserve"> los</w:t>
            </w:r>
            <w:r>
              <w:t xml:space="preserve"> que</w:t>
            </w:r>
            <w:r>
              <w:rPr>
                <w:color w:val="CCCCCC"/>
              </w:rPr>
              <w:t xml:space="preserve"> menciona</w:t>
            </w:r>
            <w:r>
              <w:rPr>
                <w:color w:val="CCCCCC"/>
              </w:rPr>
              <w:t xml:space="preserve"> Billy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00:13:42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Entregarme</w:t>
            </w:r>
            <w:r>
              <w:rPr>
                <w:color w:val="CCCCCC"/>
              </w:rPr>
              <w:t xml:space="preserve"> implica</w:t>
            </w:r>
            <w:r>
              <w:t xml:space="preserve"> una</w:t>
            </w:r>
            <w:r>
              <w:t xml:space="preserve"> etapa</w:t>
            </w:r>
            <w:r>
              <w:t xml:space="preserve"> formativa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la</w:t>
            </w:r>
            <w:r>
              <w:t xml:space="preserve"> etapa</w:t>
            </w:r>
            <w:r>
              <w:t xml:space="preserve"> de</w:t>
            </w:r>
            <w:r>
              <w:rPr>
                <w:color w:val="CCCCCC"/>
              </w:rPr>
              <w:t xml:space="preserve"> sensibilización</w:t>
            </w:r>
            <w:r>
              <w:t xml:space="preserve"> inicial</w:t>
            </w:r>
            <w:r>
              <w:t xml:space="preserve"> y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vez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estas</w:t>
            </w:r>
            <w:r>
              <w:t xml:space="preserve"> etapas</w:t>
            </w:r>
            <w:r>
              <w:t>,</w:t>
            </w:r>
            <w:r>
              <w:rPr>
                <w:color w:val="CCCCCC"/>
              </w:rPr>
              <w:t xml:space="preserve"> esta</w:t>
            </w:r>
            <w:r>
              <w:t xml:space="preserve"> etapa</w:t>
            </w:r>
            <w:r>
              <w:t xml:space="preserve"> de</w:t>
            </w:r>
            <w:r>
              <w:t xml:space="preserve"> formación</w:t>
            </w:r>
            <w:r>
              <w:t>,</w:t>
            </w:r>
            <w:r>
              <w:t xml:space="preserve"> que</w:t>
            </w:r>
            <w:r>
              <w:t xml:space="preserve"> en</w:t>
            </w:r>
            <w:r>
              <w:t xml:space="preserve"> realidad</w:t>
            </w:r>
            <w:r>
              <w:t xml:space="preserve"> es</w:t>
            </w:r>
            <w:r>
              <w:t xml:space="preserve"> una</w:t>
            </w:r>
            <w:r>
              <w:t xml:space="preserve"> etapa</w:t>
            </w:r>
            <w:r>
              <w:t xml:space="preserve"> donde</w:t>
            </w:r>
            <w:r>
              <w:t xml:space="preserve"> se</w:t>
            </w:r>
            <w:r>
              <w:rPr>
                <w:color w:val="CCCCCC"/>
              </w:rPr>
              <w:t xml:space="preserve"> mezclan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unidades</w:t>
            </w:r>
            <w:r>
              <w:t>,</w:t>
            </w:r>
            <w: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tienen</w:t>
            </w:r>
            <w:r>
              <w:rPr>
                <w:color w:val="CCCCCC"/>
              </w:rPr>
              <w:t xml:space="preserve"> participantes</w:t>
            </w:r>
            <w:r>
              <w:t>,</w:t>
            </w:r>
            <w:r>
              <w:t xml:space="preserve"> decir</w:t>
            </w:r>
            <w:r>
              <w:t xml:space="preserve"> una</w:t>
            </w:r>
            <w:r>
              <w:t xml:space="preserve"> sola</w:t>
            </w:r>
            <w:r>
              <w:t xml:space="preserve"> instancia</w:t>
            </w:r>
            <w:r>
              <w:rPr>
                <w:color w:val="CCCCCC"/>
              </w:rPr>
              <w:t xml:space="preserve"> ofrece</w:t>
            </w:r>
            <w:r>
              <w:t>,</w:t>
            </w:r>
            <w:r>
              <w:rPr>
                <w:color w:val="CCCCCC"/>
              </w:rPr>
              <w:t xml:space="preserve"> enviamos</w:t>
            </w:r>
            <w:r>
              <w:rPr>
                <w:color w:val="CCCCCC"/>
              </w:rPr>
              <w:t xml:space="preserve"> información</w:t>
            </w:r>
            <w:r>
              <w:t xml:space="preserve"> para</w:t>
            </w:r>
            <w:r>
              <w:t xml:space="preserve"> todos</w:t>
            </w:r>
            <w:r>
              <w:t xml:space="preserve"> los</w:t>
            </w:r>
            <w:r>
              <w:t xml:space="preserve"> participantes</w:t>
            </w:r>
            <w:r>
              <w:t>.</w:t>
            </w:r>
            <w:r>
              <w:t xml:space="preserve"> Luego</w:t>
            </w:r>
            <w:r>
              <w:rPr>
                <w:color w:val="CCCCCC"/>
              </w:rPr>
              <w:t xml:space="preserve"> diría</w:t>
            </w:r>
            <w:r>
              <w:rPr>
                <w:color w:val="CCCCCC"/>
              </w:rPr>
              <w:t xml:space="preserve"> yo</w:t>
            </w:r>
            <w:r>
              <w:t xml:space="preserve"> como</w:t>
            </w:r>
            <w:r>
              <w:rPr>
                <w:color w:val="CCCCCC"/>
              </w:rPr>
              <w:t xml:space="preserve"> técnico</w:t>
            </w:r>
            <w:r>
              <w:t>,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t xml:space="preserve"> hago</w:t>
            </w:r>
            <w:r>
              <w:t xml:space="preserve"> es</w:t>
            </w:r>
            <w:r>
              <w:t xml:space="preserve"> tener</w:t>
            </w:r>
            <w:r>
              <w:rPr>
                <w:color w:val="CCCCCC"/>
              </w:rPr>
              <w:t xml:space="preserve"> reales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trabajo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00:14:04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Lo</w:t>
            </w:r>
            <w:r>
              <w:t xml:space="preserve"> de</w:t>
            </w:r>
            <w:r>
              <w:t xml:space="preserve"> manera</w:t>
            </w:r>
            <w:r>
              <w:t xml:space="preserve"> individualizada</w:t>
            </w:r>
            <w:r>
              <w:rPr>
                <w:color w:val="CCCCCC"/>
              </w:rPr>
              <w:t xml:space="preserve"> con</w:t>
            </w:r>
            <w:r>
              <w:t xml:space="preserve"> cada</w:t>
            </w:r>
            <w:r>
              <w:rPr>
                <w:color w:val="CCCCCC"/>
              </w:rPr>
              <w:t xml:space="preserve"> unidad</w:t>
            </w:r>
            <w:r>
              <w:t xml:space="preserve"> educativa</w:t>
            </w:r>
            <w:r>
              <w:t>.</w:t>
            </w:r>
            <w:r>
              <w:rPr>
                <w:color w:val="CCCCCC"/>
              </w:rPr>
              <w:t xml:space="preserve"> Primero</w:t>
            </w:r>
            <w:r>
              <w:t>,</w:t>
            </w:r>
            <w:r>
              <w:t xml:space="preserve"> para</w:t>
            </w:r>
            <w:r>
              <w:t xml:space="preserve"> desarrollar</w:t>
            </w:r>
            <w:r>
              <w:t xml:space="preserve"> un</w:t>
            </w:r>
            <w:r>
              <w:t xml:space="preserve"> diagnóstico</w:t>
            </w:r>
            <w:r>
              <w:t xml:space="preserve"> participativo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institución</w:t>
            </w:r>
            <w:r>
              <w:t>,</w:t>
            </w:r>
            <w:r>
              <w:rPr>
                <w:color w:val="CCCCCC"/>
              </w:rPr>
              <w:t xml:space="preserve"> es</w:t>
            </w:r>
            <w:r>
              <w:t xml:space="preserve"> decir</w:t>
            </w:r>
            <w:r>
              <w:t>,</w:t>
            </w:r>
            <w:r>
              <w:t xml:space="preserve"> que</w:t>
            </w:r>
            <w:r>
              <w:t xml:space="preserve"> yo</w:t>
            </w:r>
            <w:r>
              <w:t xml:space="preserve"> críticamente</w:t>
            </w:r>
            <w:r>
              <w:rPr>
                <w:color w:val="CCCCCC"/>
              </w:rPr>
              <w:t xml:space="preserve"> puedan</w:t>
            </w:r>
            <w:r>
              <w:t xml:space="preserve"> ver</w:t>
            </w:r>
            <w:r>
              <w:rPr>
                <w:color w:val="CCCCCC"/>
              </w:rPr>
              <w:t xml:space="preserve"> qué</w:t>
            </w:r>
            <w:r>
              <w:t xml:space="preserve"> es</w:t>
            </w:r>
            <w: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está</w:t>
            </w:r>
            <w:r>
              <w:t xml:space="preserve"> pasando</w:t>
            </w:r>
            <w:r>
              <w:rPr>
                <w:color w:val="CCCCCC"/>
              </w:rPr>
              <w:t xml:space="preserve"> internamente</w:t>
            </w:r>
            <w:r>
              <w:t>,</w:t>
            </w:r>
            <w:r>
              <w:rPr>
                <w:color w:val="CCCCCC"/>
              </w:rPr>
              <w:t xml:space="preserve"> ya</w:t>
            </w:r>
            <w:r>
              <w:t xml:space="preserve"> sea</w:t>
            </w:r>
            <w:r>
              <w:rPr>
                <w:color w:val="CCCCCC"/>
              </w:rPr>
              <w:t xml:space="preserve"> desde</w:t>
            </w:r>
            <w:r>
              <w:t xml:space="preserve"> algunos</w:t>
            </w:r>
            <w:r>
              <w:t xml:space="preserve"> componentes</w:t>
            </w:r>
            <w:r>
              <w:t>,</w:t>
            </w:r>
            <w:r>
              <w:rPr>
                <w:color w:val="CCCCCC"/>
              </w:rPr>
              <w:t xml:space="preserve"> desde</w:t>
            </w:r>
            <w:r>
              <w:rPr>
                <w:color w:val="CCCCCC"/>
              </w:rPr>
              <w:t xml:space="preserve"> lo</w:t>
            </w:r>
            <w:r>
              <w:t xml:space="preserve"> procedimental</w:t>
            </w:r>
            <w:r>
              <w:t>,</w:t>
            </w:r>
            <w:r>
              <w:rPr>
                <w:color w:val="CCCCCC"/>
              </w:rPr>
              <w:t xml:space="preserve"> Lo</w:t>
            </w:r>
            <w:r>
              <w:t xml:space="preserve"> metodológico</w:t>
            </w:r>
            <w:r>
              <w:t>,</w:t>
            </w:r>
            <w:r>
              <w:rPr>
                <w:color w:val="CCCCCC"/>
              </w:rPr>
              <w:t xml:space="preserve"> infraestructura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clima</w:t>
            </w:r>
            <w:r>
              <w:t xml:space="preserve"> de</w:t>
            </w:r>
            <w:r>
              <w:rPr>
                <w:color w:val="CCCCCC"/>
              </w:rPr>
              <w:t xml:space="preserve"> relaciones</w:t>
            </w:r>
          </w:p>
        </w:tc>
      </w:tr>
      <w:tr>
        <w:tc>
          <w:tcPr>
            <w:tcW w:type="dxa" w:w="864"/>
          </w:tcPr>
          <w:p>
            <w:r>
              <w:t>00:14:27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una</w:t>
            </w:r>
            <w:r>
              <w:t xml:space="preserve"> vez</w:t>
            </w:r>
            <w:r>
              <w:t xml:space="preserve"> que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haya</w:t>
            </w:r>
            <w:r>
              <w:rPr>
                <w:color w:val="CCCCCC"/>
              </w:rPr>
              <w:t xml:space="preserve"> identificado</w:t>
            </w:r>
            <w:r>
              <w:rPr>
                <w:color w:val="CCCCCC"/>
              </w:rPr>
              <w:t xml:space="preserve"> estas</w:t>
            </w:r>
            <w:r>
              <w:t xml:space="preserve"> oportunidades</w:t>
            </w:r>
            <w:r>
              <w:t xml:space="preserve"> de</w:t>
            </w:r>
            <w:r>
              <w:t xml:space="preserve"> mejora</w:t>
            </w:r>
            <w:r>
              <w:t>,</w:t>
            </w:r>
            <w:r>
              <w:rPr>
                <w:color w:val="CCCCCC"/>
              </w:rPr>
              <w:t xml:space="preserve"> es</w:t>
            </w:r>
            <w:r>
              <w:t xml:space="preserve"> que</w:t>
            </w:r>
            <w:r>
              <w:t xml:space="preserve"> nos</w:t>
            </w:r>
            <w:r>
              <w:rPr>
                <w:color w:val="CCCCCC"/>
              </w:rPr>
              <w:t xml:space="preserve"> disponemos</w:t>
            </w:r>
            <w:r>
              <w:t xml:space="preserve"> a</w:t>
            </w:r>
            <w:r>
              <w:t xml:space="preserve"> plantear</w:t>
            </w:r>
            <w:r>
              <w:t xml:space="preserve"> un</w:t>
            </w:r>
            <w:r>
              <w:t xml:space="preserve"> plan</w:t>
            </w:r>
            <w:r>
              <w:t xml:space="preserve"> de</w:t>
            </w:r>
            <w:r>
              <w:t xml:space="preserve"> acción</w:t>
            </w:r>
            <w:r>
              <w:t>.</w:t>
            </w:r>
            <w:r>
              <w:rPr>
                <w:color w:val="CCCCCC"/>
              </w:rPr>
              <w:t xml:space="preserve"> Este</w:t>
            </w:r>
            <w:r>
              <w:t xml:space="preserve"> plan</w:t>
            </w:r>
            <w:r>
              <w:t xml:space="preserve"> de</w:t>
            </w:r>
            <w:r>
              <w:t xml:space="preserve"> acción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t xml:space="preserve"> incluye</w:t>
            </w:r>
            <w:r>
              <w:rPr>
                <w:color w:val="CCCCCC"/>
              </w:rPr>
              <w:t xml:space="preserve"> son</w:t>
            </w:r>
            <w:r>
              <w:t xml:space="preserve"> estrategias</w:t>
            </w:r>
            <w:r>
              <w:t xml:space="preserve"> a</w:t>
            </w:r>
            <w:r>
              <w:t xml:space="preserve"> implementar</w:t>
            </w:r>
            <w:r>
              <w:t xml:space="preserve"> en</w:t>
            </w:r>
            <w:r>
              <w:t xml:space="preserve"> el</w:t>
            </w:r>
            <w:r>
              <w:t xml:space="preserve"> corto</w:t>
            </w:r>
            <w:r>
              <w:t xml:space="preserve"> y</w:t>
            </w:r>
            <w:r>
              <w:t xml:space="preserve"> mediano</w:t>
            </w:r>
            <w:r>
              <w:t xml:space="preserve"> plazo</w:t>
            </w:r>
            <w:r>
              <w:t xml:space="preserve"> para</w:t>
            </w:r>
            <w:r>
              <w:t xml:space="preserve"> poder</w:t>
            </w:r>
            <w:r>
              <w:t xml:space="preserve"> solventar</w:t>
            </w:r>
            <w:r>
              <w:t xml:space="preserve"> estas</w:t>
            </w:r>
            <w:r>
              <w:t xml:space="preserve"> oportunidades</w:t>
            </w:r>
            <w:r>
              <w:rPr>
                <w:color w:val="CCCCCC"/>
              </w:rPr>
              <w:t xml:space="preserve"> mejores</w:t>
            </w:r>
            <w:r>
              <w:t xml:space="preserve"> que</w:t>
            </w:r>
            <w:r>
              <w:t xml:space="preserve"> han</w:t>
            </w:r>
            <w:r>
              <w:t xml:space="preserve"> identificado</w:t>
            </w:r>
            <w:r>
              <w:t xml:space="preserve"> previamente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00:14:46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Justamente</w:t>
            </w:r>
            <w:r>
              <w:t xml:space="preserve"> el</w:t>
            </w:r>
            <w:r>
              <w:t xml:space="preserve"> seguimiento</w:t>
            </w:r>
            <w:r>
              <w:t xml:space="preserve"> se</w:t>
            </w:r>
            <w:r>
              <w:t xml:space="preserve"> hace</w:t>
            </w:r>
            <w:r>
              <w:t xml:space="preserve"> a</w:t>
            </w:r>
            <w:r>
              <w:t xml:space="preserve"> estas</w:t>
            </w:r>
            <w:r>
              <w:t xml:space="preserve"> acciones</w:t>
            </w:r>
            <w:r>
              <w:t xml:space="preserve"> implementadas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verdad</w:t>
            </w:r>
            <w:r>
              <w:rPr>
                <w:color w:val="CCCCCC"/>
              </w:rPr>
              <w:t xml:space="preserve"> que</w:t>
            </w:r>
            <w:r>
              <w:t xml:space="preserve"> y</w:t>
            </w:r>
            <w:r>
              <w:rPr>
                <w:color w:val="CCCCCC"/>
              </w:rPr>
              <w:t xml:space="preserve"> esto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también</w:t>
            </w:r>
            <w:r>
              <w:t xml:space="preserve"> se</w:t>
            </w:r>
            <w:r>
              <w:t xml:space="preserve"> lo</w:t>
            </w:r>
            <w:r>
              <w:rPr>
                <w:color w:val="CCCCCC"/>
              </w:rPr>
              <w:t xml:space="preserve"> ha</w:t>
            </w:r>
            <w:r>
              <w:t xml:space="preserve"> comentado</w:t>
            </w:r>
            <w:r>
              <w:t xml:space="preserve"> a</w:t>
            </w:r>
            <w:r>
              <w:rPr>
                <w:color w:val="CCCCCC"/>
              </w:rPr>
              <w:t xml:space="preserve"> Armenia</w:t>
            </w:r>
            <w:r>
              <w:rPr>
                <w:color w:val="CCCCCC"/>
              </w:rPr>
              <w:t xml:space="preserve"> del</w:t>
            </w:r>
            <w:r>
              <w:rPr>
                <w:color w:val="CCCCCC"/>
              </w:rPr>
              <w:t xml:space="preserve"> Aclaró</w:t>
            </w:r>
            <w:r>
              <w:t xml:space="preserve"> que</w:t>
            </w:r>
            <w:r>
              <w:t xml:space="preserve"> es</w:t>
            </w:r>
            <w:r>
              <w:t xml:space="preserve"> importante</w:t>
            </w:r>
            <w:r>
              <w:t xml:space="preserve"> considerar</w:t>
            </w:r>
            <w:r>
              <w:t>,</w:t>
            </w:r>
            <w:r>
              <w:t xml:space="preserve"> por</w:t>
            </w:r>
            <w:r>
              <w:t xml:space="preserve"> lo</w:t>
            </w:r>
            <w:r>
              <w:t xml:space="preserve"> menos</w:t>
            </w:r>
            <w:r>
              <w:t xml:space="preserve"> en</w:t>
            </w:r>
            <w:r>
              <w:t xml:space="preserve"> este</w:t>
            </w:r>
            <w:r>
              <w:t xml:space="preserve"> tipo</w:t>
            </w:r>
            <w:r>
              <w:t xml:space="preserve"> de</w:t>
            </w:r>
            <w:r>
              <w:t xml:space="preserve"> iniciativas</w:t>
            </w:r>
            <w:r>
              <w:t>,</w:t>
            </w:r>
            <w:r>
              <w:rPr>
                <w:color w:val="CCCCCC"/>
              </w:rPr>
              <w:t xml:space="preserve"> algún</w:t>
            </w:r>
            <w:r>
              <w:t xml:space="preserve"> tipo</w:t>
            </w:r>
            <w:r>
              <w:t xml:space="preserve"> de</w:t>
            </w:r>
            <w:r>
              <w:rPr>
                <w:color w:val="CCCCCC"/>
              </w:rPr>
              <w:t xml:space="preserve"> evaluación</w:t>
            </w:r>
            <w:r>
              <w:t xml:space="preserve"> de</w:t>
            </w:r>
            <w:r>
              <w:rPr>
                <w:color w:val="CCCCCC"/>
              </w:rPr>
              <w:t xml:space="preserve"> impacto</w:t>
            </w:r>
            <w:r>
              <w:t xml:space="preserve"> que</w:t>
            </w:r>
            <w:r>
              <w:t xml:space="preserve"> nos</w:t>
            </w:r>
            <w:r>
              <w:t xml:space="preserve"> permita</w:t>
            </w:r>
          </w:p>
        </w:tc>
      </w:tr>
      <w:tr>
        <w:tc>
          <w:tcPr>
            <w:tcW w:type="dxa" w:w="864"/>
          </w:tcPr>
          <w:p>
            <w:r>
              <w:t>00:15:03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conocer</w:t>
            </w:r>
            <w:r>
              <w:rPr>
                <w:color w:val="CCCCCC"/>
              </w:rPr>
              <w:t xml:space="preserve"> de</w:t>
            </w:r>
            <w:r>
              <w:t xml:space="preserve"> pronto</w:t>
            </w:r>
            <w:r>
              <w:rPr>
                <w:color w:val="CCCCCC"/>
              </w:rPr>
              <w:t xml:space="preserve"> mas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profundidad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t xml:space="preserve"> este</w:t>
            </w:r>
            <w:r>
              <w:t xml:space="preserve"> proceso</w:t>
            </w:r>
            <w:r>
              <w:t xml:space="preserve"> ha</w:t>
            </w:r>
            <w:r>
              <w:t xml:space="preserve"> significado</w:t>
            </w:r>
            <w:r>
              <w:t xml:space="preserve"> para</w:t>
            </w:r>
            <w:r>
              <w:t xml:space="preserve"> los</w:t>
            </w:r>
            <w:r>
              <w:t xml:space="preserve"> participantes</w:t>
            </w:r>
            <w:r>
              <w:t xml:space="preserve"> y</w:t>
            </w:r>
            <w:r>
              <w:t xml:space="preserve"> también</w:t>
            </w:r>
            <w:r>
              <w:t xml:space="preserve"> para</w:t>
            </w:r>
            <w: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rPr>
                <w:color w:val="CCCCCC"/>
              </w:rPr>
              <w:t xml:space="preserve"> latina</w:t>
            </w:r>
            <w:r>
              <w:t xml:space="preserve"> en</w:t>
            </w:r>
            <w:r>
              <w:t xml:space="preserve"> general</w:t>
            </w:r>
            <w:r>
              <w:t>.</w:t>
            </w:r>
            <w:r>
              <w:rPr>
                <w:color w:val="CCCCCC"/>
              </w:rPr>
              <w:t xml:space="preserve"> Baja</w:t>
            </w:r>
            <w:r>
              <w:rPr>
                <w:color w:val="CCCCCC"/>
              </w:rPr>
              <w:t xml:space="preserve"> ya</w:t>
            </w:r>
            <w:r>
              <w:t xml:space="preserve"> del</w:t>
            </w:r>
            <w:r>
              <w:t xml:space="preserve"> cumplimiento</w:t>
            </w:r>
            <w:r>
              <w:t>,</w:t>
            </w:r>
            <w:r>
              <w:rPr>
                <w:color w:val="CCCCCC"/>
              </w:rPr>
              <w:t xml:space="preserve"> indicadores</w:t>
            </w:r>
            <w:r>
              <w:rPr>
                <w:color w:val="CCCCCC"/>
              </w:rPr>
              <w:t xml:space="preserve"> o</w:t>
            </w:r>
            <w:r>
              <w:t xml:space="preserve"> de</w:t>
            </w:r>
            <w:r>
              <w:t xml:space="preserve"> de</w:t>
            </w:r>
            <w:r>
              <w:t xml:space="preserve"> actividades</w:t>
            </w:r>
            <w:r>
              <w:rPr>
                <w:color w:val="CCCCCC"/>
              </w:rPr>
              <w:t xml:space="preserve"> actuales</w:t>
            </w:r>
            <w:r>
              <w:t>?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veré</w:t>
            </w:r>
            <w:r>
              <w:t xml:space="preserve"> yo</w:t>
            </w:r>
            <w: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yo</w:t>
            </w:r>
            <w:r>
              <w:t xml:space="preserve"> no</w:t>
            </w:r>
            <w:r>
              <w:t xml:space="preserve"> tengo</w:t>
            </w:r>
            <w:r>
              <w:t xml:space="preserve"> una</w:t>
            </w:r>
            <w:r>
              <w:t xml:space="preserve"> forma</w:t>
            </w:r>
            <w:r>
              <w:t xml:space="preserve"> de</w:t>
            </w:r>
            <w:r>
              <w:t xml:space="preserve"> decir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orientativa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inclusiva</w:t>
            </w:r>
            <w:r>
              <w:t>,</w:t>
            </w:r>
            <w:r>
              <w:rPr>
                <w:color w:val="CCCCCC"/>
              </w:rP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no</w:t>
            </w:r>
            <w:r>
              <w:rPr>
                <w:color w:val="CCCCCC"/>
              </w:rPr>
              <w:t xml:space="preserve"> discriminatoria</w:t>
            </w:r>
            <w:r>
              <w:t>.</w:t>
            </w:r>
            <w:r>
              <w:t xml:space="preserve"> Porque</w:t>
            </w:r>
            <w:r>
              <w:t xml:space="preserve"> es</w:t>
            </w:r>
            <w:r>
              <w:t xml:space="preserve"> verdad</w:t>
            </w:r>
            <w:r>
              <w:t xml:space="preserve"> que</w:t>
            </w:r>
            <w:r>
              <w:t xml:space="preserve"> los</w:t>
            </w:r>
            <w:r>
              <w:rPr>
                <w:color w:val="CCCCCC"/>
              </w:rPr>
              <w:t xml:space="preserve"> números</w:t>
            </w:r>
            <w:r>
              <w:t xml:space="preserve"> no</w:t>
            </w:r>
            <w:r>
              <w:t xml:space="preserve"> son</w:t>
            </w:r>
            <w:r>
              <w:t xml:space="preserve"> suficientes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00:15:30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El</w:t>
            </w:r>
            <w:r>
              <w:t xml:space="preserve"> año</w:t>
            </w:r>
            <w:r>
              <w:t xml:space="preserve"> pasado</w:t>
            </w:r>
            <w:r>
              <w:t>.</w:t>
            </w:r>
            <w:r>
              <w:t xml:space="preserve"> Yo</w:t>
            </w:r>
            <w:r>
              <w:t xml:space="preserve"> me</w:t>
            </w:r>
            <w:r>
              <w:rPr>
                <w:color w:val="CCCCCC"/>
              </w:rPr>
              <w:t xml:space="preserve"> voy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tomar</w:t>
            </w:r>
            <w:r>
              <w:rPr>
                <w:color w:val="CCCCCC"/>
              </w:rPr>
              <w:t xml:space="preserve"> el</w:t>
            </w:r>
            <w:r>
              <w:t xml:space="preserve"> programa</w:t>
            </w:r>
            <w:r>
              <w:rPr>
                <w:color w:val="CCCCCC"/>
              </w:rPr>
              <w:t xml:space="preserve"> el</w:t>
            </w:r>
            <w:r>
              <w:t xml:space="preserve"> año</w:t>
            </w:r>
            <w:r>
              <w:t xml:space="preserve"> pasado</w:t>
            </w:r>
            <w:r>
              <w:rPr>
                <w:color w:val="CCCCCC"/>
              </w:rPr>
              <w:t xml:space="preserve"> hasta</w:t>
            </w:r>
            <w:r>
              <w:rPr>
                <w:color w:val="CCCCCC"/>
              </w:rPr>
              <w:t xml:space="preserve"> vamos</w:t>
            </w:r>
            <w:r>
              <w:t>.</w:t>
            </w:r>
            <w:r>
              <w:t xml:space="preserve"> Hasta</w:t>
            </w:r>
            <w:r>
              <w:t xml:space="preserve"> el</w:t>
            </w:r>
            <w:r>
              <w:t xml:space="preserve"> año</w:t>
            </w:r>
            <w:r>
              <w:t xml:space="preserve"> pasado</w:t>
            </w:r>
            <w:r>
              <w:rPr>
                <w:color w:val="CCCCCC"/>
              </w:rPr>
              <w:t xml:space="preserve"> teníamos</w:t>
            </w:r>
            <w:r>
              <w:t xml:space="preserve"> treinta</w:t>
            </w:r>
            <w:r>
              <w:t xml:space="preserve"> y</w:t>
            </w:r>
            <w:r>
              <w:t xml:space="preserve"> tres</w:t>
            </w:r>
            <w:r>
              <w:rPr>
                <w:color w:val="CCCCCC"/>
              </w:rPr>
              <w:t xml:space="preserve"> unidades</w:t>
            </w:r>
            <w:r>
              <w:rPr>
                <w:color w:val="CCCCCC"/>
              </w:rPr>
              <w:t xml:space="preserve"> educativas</w:t>
            </w:r>
            <w:r>
              <w:t>.</w:t>
            </w:r>
            <w:r>
              <w:rPr>
                <w:color w:val="CCCCCC"/>
              </w:rPr>
              <w:t xml:space="preserve"> Tiene</w:t>
            </w:r>
            <w:r>
              <w:t xml:space="preserve"> veintitrés</w:t>
            </w:r>
            <w:r>
              <w:t>,</w:t>
            </w:r>
            <w:r>
              <w:rPr>
                <w:color w:val="CCCCCC"/>
              </w:rPr>
              <w:t xml:space="preserve"> trece</w:t>
            </w:r>
            <w:r>
              <w:t>,</w:t>
            </w:r>
            <w:r>
              <w:rPr>
                <w:color w:val="CCCCCC"/>
              </w:rPr>
              <w:t xml:space="preserve"> tres</w:t>
            </w:r>
            <w:r>
              <w:rPr>
                <w:color w:val="CCCCCC"/>
              </w:rPr>
              <w:t xml:space="preserve"> unidas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t xml:space="preserve"> te</w:t>
            </w:r>
            <w:r>
              <w:rPr>
                <w:color w:val="CCCCCC"/>
              </w:rPr>
              <w:t xml:space="preserve"> ibas</w:t>
            </w:r>
            <w:r>
              <w:t xml:space="preserve"> participando</w:t>
            </w:r>
            <w:r>
              <w:t xml:space="preserve"> en</w:t>
            </w:r>
            <w:r>
              <w:rPr>
                <w:color w:val="CCCCCC"/>
              </w:rPr>
              <w:t xml:space="preserve"> zona</w:t>
            </w:r>
            <w:r>
              <w:rPr>
                <w:color w:val="CCCCCC"/>
              </w:rPr>
              <w:t xml:space="preserve"> ocho</w:t>
            </w:r>
            <w:r>
              <w:t>,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Joaquín</w:t>
            </w:r>
            <w:r>
              <w:rPr>
                <w:color w:val="CCCCCC"/>
              </w:rPr>
              <w:t xml:space="preserve"> Durán</w:t>
            </w:r>
            <w:r>
              <w:t xml:space="preserve"> y</w:t>
            </w:r>
            <w:r>
              <w:t xml:space="preserve"> San</w:t>
            </w:r>
            <w:r>
              <w:t xml:space="preserve"> Borondón</w:t>
            </w:r>
            <w:r>
              <w:t>.</w:t>
            </w:r>
            <w:r>
              <w:rPr>
                <w:color w:val="CCCCCC"/>
              </w:rPr>
              <w:t xml:space="preserve"> Este</w:t>
            </w:r>
            <w:r>
              <w:t xml:space="preserve"> año</w:t>
            </w:r>
            <w:r>
              <w:rPr>
                <w:color w:val="CCCCCC"/>
              </w:rPr>
              <w:t xml:space="preserve"> el</w:t>
            </w:r>
            <w:r>
              <w:t xml:space="preserve"> número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ha</w:t>
            </w:r>
            <w:r>
              <w:t xml:space="preserve"> reducido</w:t>
            </w:r>
            <w:r>
              <w:t xml:space="preserve"> a</w:t>
            </w:r>
            <w:r>
              <w:t xml:space="preserve"> diecinueve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?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como</w:t>
            </w:r>
            <w:r>
              <w:t xml:space="preserve"> en</w:t>
            </w:r>
            <w:r>
              <w:t xml:space="preserve"> cuanto</w:t>
            </w:r>
            <w:r>
              <w:t xml:space="preserve"> a</w:t>
            </w:r>
            <w:r>
              <w:rPr>
                <w:color w:val="CCCCCC"/>
              </w:rPr>
              <w:t xml:space="preserve"> números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?</w:t>
            </w:r>
            <w:r>
              <w:rPr>
                <w:color w:val="CCCCCC"/>
              </w:rPr>
              <w:t xml:space="preserve"> Creo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habría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pactar</w:t>
            </w:r>
            <w:r>
              <w:t xml:space="preserve"> por</w:t>
            </w:r>
            <w:r>
              <w:t xml:space="preserve"> lo</w:t>
            </w:r>
            <w:r>
              <w:t xml:space="preserve"> menos</w:t>
            </w:r>
            <w:r>
              <w:t xml:space="preserve"> dos</w:t>
            </w:r>
            <w:r>
              <w:t xml:space="preserve"> mil</w:t>
            </w:r>
            <w:r>
              <w:t xml:space="preserve"> veintiuno</w:t>
            </w:r>
            <w:r>
              <w:t>,</w:t>
            </w:r>
            <w:r>
              <w:t xml:space="preserve"> mil</w:t>
            </w:r>
            <w:r>
              <w:t xml:space="preserve"> veintidós</w:t>
            </w:r>
          </w:p>
        </w:tc>
      </w:tr>
      <w:tr>
        <w:tc>
          <w:tcPr>
            <w:tcW w:type="dxa" w:w="864"/>
          </w:tcPr>
          <w:p>
            <w:r>
              <w:t>00:15:58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  <w:r>
              <w:t xml:space="preserve"> hay</w:t>
            </w:r>
            <w:r>
              <w:t>.</w:t>
            </w:r>
            <w:r>
              <w:t xml:space="preserve"> Muchas</w:t>
            </w:r>
            <w:r>
              <w:t xml:space="preserve"> gracias</w:t>
            </w:r>
            <w:r>
              <w:t>,</w:t>
            </w:r>
            <w:r>
              <w:rPr>
                <w:color w:val="CCCCCC"/>
              </w:rPr>
              <w:t xml:space="preserve"> Julio</w:t>
            </w:r>
            <w:r>
              <w:t>.</w:t>
            </w:r>
            <w:r>
              <w:t xml:space="preserve"> Hace</w:t>
            </w:r>
            <w:r>
              <w:t xml:space="preserve"> un</w:t>
            </w:r>
            <w:r>
              <w:t xml:space="preserve"> momento</w:t>
            </w:r>
            <w:r>
              <w:t xml:space="preserve"> mencionábamos</w:t>
            </w:r>
            <w:r>
              <w:rPr>
                <w:color w:val="CCCCCC"/>
              </w:rPr>
              <w:t xml:space="preserve"> del</w:t>
            </w:r>
            <w:r>
              <w:rPr>
                <w:color w:val="CCCCCC"/>
              </w:rPr>
              <w:t xml:space="preserve"> acuerdo</w:t>
            </w:r>
            <w:r>
              <w:rPr>
                <w:color w:val="CCCCCC"/>
              </w:rPr>
              <w:t xml:space="preserve"> ministerial</w:t>
            </w:r>
            <w:r>
              <w:t>.</w:t>
            </w:r>
            <w:r>
              <w:t xml:space="preserve"> Veinticinco</w:t>
            </w:r>
            <w:r>
              <w:rPr>
                <w:color w:val="CCCCCC"/>
              </w:rPr>
              <w:t xml:space="preserve"> Hay</w:t>
            </w:r>
            <w:r>
              <w:t xml:space="preserve"> el</w:t>
            </w:r>
            <w:r>
              <w:t xml:space="preserve"> veintiséis</w:t>
            </w:r>
            <w:r>
              <w:rPr>
                <w:color w:val="CCCCCC"/>
              </w:rPr>
              <w:t xml:space="preserve"> A</w:t>
            </w:r>
            <w:r>
              <w:t>,</w:t>
            </w:r>
            <w:r>
              <w:t xml:space="preserve"> a</w:t>
            </w:r>
            <w:r>
              <w:t xml:space="preserve"> pesar</w:t>
            </w:r>
            <w:r>
              <w:t xml:space="preserve"> de</w:t>
            </w:r>
            <w:r>
              <w:t xml:space="preserve"> que</w:t>
            </w:r>
            <w:r>
              <w:t xml:space="preserve"> esta</w:t>
            </w:r>
            <w:r>
              <w:t xml:space="preserve"> normativa</w:t>
            </w:r>
            <w:r>
              <w:t xml:space="preserve"> ayuda</w:t>
            </w:r>
            <w:r>
              <w:t xml:space="preserve"> a</w:t>
            </w:r>
            <w:r>
              <w:t xml:space="preserve"> reducir</w:t>
            </w:r>
            <w:r>
              <w:t xml:space="preserve"> las</w:t>
            </w:r>
            <w:r>
              <w:t xml:space="preserve"> barreras</w:t>
            </w:r>
            <w:r>
              <w:t xml:space="preserve"> y</w:t>
            </w:r>
            <w:r>
              <w:t xml:space="preserve"> que</w:t>
            </w:r>
            <w:r>
              <w:t xml:space="preserve"> la</w:t>
            </w:r>
            <w:r>
              <w:t xml:space="preserve"> falta</w:t>
            </w:r>
            <w:r>
              <w:t xml:space="preserve"> de</w:t>
            </w:r>
            <w:r>
              <w:t xml:space="preserve"> documentos</w:t>
            </w:r>
            <w:r>
              <w:t>,</w:t>
            </w:r>
            <w:r>
              <w:t xml:space="preserve"> un</w:t>
            </w:r>
            <w:r>
              <w:rPr>
                <w:color w:val="CCCCCC"/>
              </w:rPr>
              <w:t xml:space="preserve"> estatus</w:t>
            </w:r>
            <w:r>
              <w:t xml:space="preserve"> migratorio</w:t>
            </w:r>
            <w:r>
              <w:t xml:space="preserve"> que</w:t>
            </w:r>
            <w:r>
              <w:t xml:space="preserve"> no</w:t>
            </w:r>
            <w:r>
              <w:t xml:space="preserve"> sea</w:t>
            </w:r>
            <w:r>
              <w:t xml:space="preserve"> regular</w:t>
            </w:r>
            <w:r>
              <w:rPr>
                <w:color w:val="CCCCCC"/>
              </w:rPr>
              <w:t xml:space="preserve"> ya</w:t>
            </w:r>
            <w:r>
              <w:t xml:space="preserve"> no</w:t>
            </w:r>
            <w:r>
              <w:t xml:space="preserve"> sea</w:t>
            </w:r>
            <w:r>
              <w:t xml:space="preserve"> un</w:t>
            </w:r>
            <w:r>
              <w:t xml:space="preserve"> impedimento</w:t>
            </w:r>
            <w:r>
              <w:t xml:space="preserve"> para</w:t>
            </w:r>
            <w:r>
              <w:t xml:space="preserve"> acceder</w:t>
            </w:r>
            <w:r>
              <w:t xml:space="preserve"> al</w:t>
            </w:r>
            <w:r>
              <w:t xml:space="preserve"> sistema</w:t>
            </w:r>
            <w:r>
              <w:t xml:space="preserve"> educativo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que</w:t>
            </w:r>
            <w:r>
              <w:t xml:space="preserve"> otras</w:t>
            </w:r>
            <w:r>
              <w:t xml:space="preserve"> barreras</w:t>
            </w:r>
            <w:r>
              <w:rPr>
                <w:color w:val="CCCCCC"/>
              </w:rPr>
              <w:t xml:space="preserve"> aún</w:t>
            </w:r>
            <w:r>
              <w:t xml:space="preserve"> existe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00:16:22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sí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00:16:25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incluso</w:t>
            </w:r>
            <w:r>
              <w:t xml:space="preserve"> al</w:t>
            </w:r>
            <w:r>
              <w:t xml:space="preserve"> inicio</w:t>
            </w:r>
            <w:r>
              <w:rPr>
                <w:color w:val="CCCCCC"/>
              </w:rPr>
              <w:t xml:space="preserve"> pidiese</w:t>
            </w:r>
            <w:r>
              <w:rPr>
                <w:color w:val="CCCCCC"/>
              </w:rPr>
              <w:t xml:space="preserve"> Natalia</w:t>
            </w:r>
            <w:r>
              <w:t xml:space="preserve"> que</w:t>
            </w:r>
            <w:r>
              <w:t xml:space="preserve"> nosotros</w:t>
            </w:r>
            <w:r>
              <w:t xml:space="preserve"> pudimos</w:t>
            </w:r>
            <w:r>
              <w:t xml:space="preserve"> identificar</w:t>
            </w:r>
            <w:r>
              <w:t xml:space="preserve"> y</w:t>
            </w:r>
            <w:r>
              <w:rPr>
                <w:color w:val="CCCCCC"/>
              </w:rPr>
              <w:t xml:space="preserve"> aquí</w:t>
            </w:r>
            <w:r>
              <w:t>,</w:t>
            </w:r>
            <w:r>
              <w:t xml:space="preserve"> en</w:t>
            </w:r>
            <w:r>
              <w:rPr>
                <w:color w:val="CCCCCC"/>
              </w:rPr>
              <w:t xml:space="preserve"> vaquillas</w:t>
            </w:r>
            <w:r>
              <w:rPr>
                <w:color w:val="CCCCCC"/>
              </w:rPr>
              <w:t xml:space="preserve"> también</w:t>
            </w:r>
            <w:r>
              <w:t xml:space="preserve"> se</w:t>
            </w:r>
            <w:r>
              <w:t xml:space="preserve"> activaron</w:t>
            </w:r>
            <w:r>
              <w:t xml:space="preserve"> la</w:t>
            </w:r>
            <w:r>
              <w:t xml:space="preserve"> alarma</w:t>
            </w:r>
            <w:r>
              <w:t xml:space="preserve"> de</w:t>
            </w:r>
            <w:r>
              <w:t xml:space="preserve"> en</w:t>
            </w:r>
            <w:r>
              <w:t xml:space="preserve"> este</w:t>
            </w:r>
            <w:r>
              <w:t xml:space="preserve"> restricciones</w:t>
            </w:r>
            <w:r>
              <w:t xml:space="preserve"> para</w:t>
            </w:r>
            <w:r>
              <w:t xml:space="preserve"> acceder</w:t>
            </w:r>
            <w:r>
              <w:t xml:space="preserve"> a</w:t>
            </w:r>
            <w:r>
              <w:t xml:space="preserve"> al</w:t>
            </w:r>
            <w:r>
              <w:t xml:space="preserve"> derecho</w:t>
            </w:r>
            <w:r>
              <w:t xml:space="preserve"> humano</w:t>
            </w:r>
            <w:r>
              <w:t>,</w:t>
            </w:r>
            <w:r>
              <w:t xml:space="preserve"> a</w:t>
            </w:r>
            <w:r>
              <w:t xml:space="preserve"> la</w:t>
            </w:r>
            <w:r>
              <w:t xml:space="preserve"> educación</w:t>
            </w:r>
            <w:r>
              <w:t xml:space="preserve"> básica</w:t>
            </w:r>
            <w:r>
              <w:t xml:space="preserve"> y</w:t>
            </w:r>
            <w:r>
              <w:rPr>
                <w:color w:val="CCCCCC"/>
              </w:rPr>
              <w:t xml:space="preserve"> por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portar</w:t>
            </w:r>
            <w:r>
              <w:rPr>
                <w:color w:val="CCCCCC"/>
              </w:rPr>
              <w:t xml:space="preserve"> uniformes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00:16:50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t xml:space="preserve"> esto</w:t>
            </w:r>
            <w:r>
              <w:t xml:space="preserve"> considerando</w:t>
            </w:r>
            <w:r>
              <w:t xml:space="preserve"> que</w:t>
            </w:r>
            <w:r>
              <w:t xml:space="preserve"> incluso</w:t>
            </w:r>
            <w:r>
              <w:t xml:space="preserve"> hay</w:t>
            </w:r>
            <w:r>
              <w:t xml:space="preserve"> una</w:t>
            </w:r>
            <w:r>
              <w:t xml:space="preserve"> normativa</w:t>
            </w:r>
            <w:r>
              <w:t xml:space="preserve"> que</w:t>
            </w:r>
            <w:r>
              <w:t xml:space="preserve"> lo</w:t>
            </w:r>
            <w:r>
              <w:t xml:space="preserve"> prohíbe</w:t>
            </w:r>
            <w:r>
              <w:rPr>
                <w:color w:val="CCCCCC"/>
              </w:rPr>
              <w:t xml:space="preserve"> EH</w:t>
            </w:r>
          </w:p>
        </w:tc>
      </w:tr>
      <w:tr>
        <w:tc>
          <w:tcPr>
            <w:tcW w:type="dxa" w:w="864"/>
          </w:tcPr>
          <w:p>
            <w:r>
              <w:t>00:16:58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desarrollar</w:t>
            </w:r>
            <w:r>
              <w:rPr>
                <w:color w:val="CCCCCC"/>
              </w:rPr>
              <w:t xml:space="preserve"> nominaciones</w:t>
            </w:r>
            <w:r>
              <w:t>.</w:t>
            </w:r>
            <w:r>
              <w:rPr>
                <w:color w:val="CCCCCC"/>
              </w:rPr>
              <w:t xml:space="preserve"> Por</w:t>
            </w:r>
            <w:r>
              <w:t xml:space="preserve"> suerte</w:t>
            </w:r>
            <w:r>
              <w:t>,</w:t>
            </w:r>
            <w:r>
              <w:t xml:space="preserve"> la</w:t>
            </w:r>
            <w:r>
              <w:t xml:space="preserve"> comunicación</w:t>
            </w:r>
            <w:r>
              <w:t xml:space="preserve"> con</w:t>
            </w:r>
            <w:r>
              <w:t xml:space="preserve"> la</w:t>
            </w:r>
            <w:r>
              <w:rPr>
                <w:color w:val="CCCCCC"/>
              </w:rPr>
              <w:t xml:space="preserve"> subsecretaria</w:t>
            </w:r>
            <w:r>
              <w:t xml:space="preserve"> de</w:t>
            </w:r>
            <w:r>
              <w:t xml:space="preserve"> ocasiones</w:t>
            </w:r>
            <w:r>
              <w:t xml:space="preserve"> bastante</w:t>
            </w:r>
            <w:r>
              <w:t xml:space="preserve"> bastante</w:t>
            </w:r>
            <w:r>
              <w:t xml:space="preserve"> estrecha</w:t>
            </w:r>
            <w:r>
              <w:t>,</w:t>
            </w:r>
            <w:r>
              <w:rPr>
                <w:color w:val="CCCCCC"/>
              </w:rPr>
              <w:t xml:space="preserve"> atiende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incluso</w:t>
            </w:r>
            <w:r>
              <w:t xml:space="preserve"> por</w:t>
            </w:r>
            <w:r>
              <w:t xml:space="preserve"> parte</w:t>
            </w:r>
            <w:r>
              <w:t xml:space="preserve"> del</w:t>
            </w:r>
            <w:r>
              <w:t xml:space="preserve"> que</w:t>
            </w:r>
            <w:r>
              <w:rPr>
                <w:color w:val="CCCCCC"/>
              </w:rPr>
              <w:t xml:space="preserve"> tiene</w:t>
            </w:r>
            <w:r>
              <w:rPr>
                <w:color w:val="CCCCCC"/>
              </w:rPr>
              <w:t xml:space="preserve"> m</w:t>
            </w:r>
            <w:r>
              <w:rPr>
                <w:color w:val="CCCCCC"/>
              </w:rPr>
              <w:t xml:space="preserve"> hay</w:t>
            </w:r>
            <w:r>
              <w:t xml:space="preserve"> un</w:t>
            </w:r>
            <w:r>
              <w:t xml:space="preserve"> proceso</w:t>
            </w:r>
            <w:r>
              <w:t xml:space="preserve"> para</w:t>
            </w:r>
            <w:r>
              <w:t xml:space="preserve"> constituir</w:t>
            </w:r>
            <w:r>
              <w:t xml:space="preserve"> una</w:t>
            </w:r>
            <w:r>
              <w:t xml:space="preserve"> mesa</w:t>
            </w:r>
            <w:r>
              <w:t xml:space="preserve"> de</w:t>
            </w:r>
            <w:r>
              <w:t xml:space="preserve"> trabajo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t xml:space="preserve"> incidencia</w:t>
            </w:r>
            <w:r>
              <w:t xml:space="preserve"> y</w:t>
            </w:r>
            <w:r>
              <w:t xml:space="preserve"> e</w:t>
            </w:r>
            <w:r>
              <w:t xml:space="preserve"> incluso</w:t>
            </w:r>
            <w:r>
              <w:t xml:space="preserve"> manejando</w:t>
            </w:r>
            <w:r>
              <w:rPr>
                <w:color w:val="CCCCCC"/>
              </w:rPr>
              <w:t xml:space="preserve"> casi</w:t>
            </w:r>
            <w:r>
              <w:t>,</w:t>
            </w:r>
            <w:r>
              <w:rPr>
                <w:color w:val="CCCCCC"/>
              </w:rPr>
              <w:t xml:space="preserve"> eh</w:t>
            </w:r>
          </w:p>
        </w:tc>
      </w:tr>
      <w:tr>
        <w:tc>
          <w:tcPr>
            <w:tcW w:type="dxa" w:w="864"/>
          </w:tcPr>
          <w:p>
            <w:r>
              <w:t>00:17:25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Entonces</w:t>
            </w:r>
            <w:r>
              <w:t xml:space="preserve"> hay</w:t>
            </w:r>
            <w:r>
              <w:rPr>
                <w:color w:val="CCCCCC"/>
              </w:rPr>
              <w:t xml:space="preserve"> toda</w:t>
            </w:r>
            <w:r>
              <w:t xml:space="preserve"> una</w:t>
            </w:r>
            <w:r>
              <w:rPr>
                <w:color w:val="CCCCCC"/>
              </w:rPr>
              <w:t xml:space="preserve"> buena</w:t>
            </w:r>
            <w:r>
              <w:t>,</w:t>
            </w:r>
            <w:r>
              <w:t xml:space="preserve"> una</w:t>
            </w:r>
            <w:r>
              <w:t xml:space="preserve"> buena</w:t>
            </w:r>
            <w:r>
              <w:t xml:space="preserve"> tarea</w:t>
            </w:r>
            <w:r>
              <w:t>.</w:t>
            </w:r>
            <w:r>
              <w:rPr>
                <w:color w:val="CCCCCC"/>
              </w:rPr>
              <w:t xml:space="preserve"> Hay</w:t>
            </w:r>
            <w:r>
              <w:t xml:space="preserve"> que</w:t>
            </w:r>
            <w:r>
              <w:t xml:space="preserve"> que</w:t>
            </w:r>
            <w:r>
              <w:t xml:space="preserve"> va</w:t>
            </w:r>
            <w:r>
              <w:rPr>
                <w:color w:val="CCCCCC"/>
              </w:rPr>
              <w:t xml:space="preserve"> este</w:t>
            </w:r>
            <w:r>
              <w:t xml:space="preserve"> trabajando</w:t>
            </w:r>
            <w:r>
              <w:t xml:space="preserve"> sobre</w:t>
            </w:r>
            <w:r>
              <w:t xml:space="preserve"> estos</w:t>
            </w:r>
            <w:r>
              <w:rPr>
                <w:color w:val="CCCCCC"/>
              </w:rPr>
              <w:t xml:space="preserve"> fenómenos</w:t>
            </w:r>
            <w:r>
              <w:t xml:space="preserve"> que</w:t>
            </w:r>
            <w:r>
              <w:t xml:space="preserve"> que</w:t>
            </w:r>
            <w:r>
              <w:t xml:space="preserve"> no</w:t>
            </w:r>
            <w:r>
              <w:t xml:space="preserve"> son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,</w:t>
            </w:r>
            <w:r>
              <w:rPr>
                <w:color w:val="CCCCCC"/>
              </w:rPr>
              <w:t xml:space="preserve"> fácil</w:t>
            </w:r>
            <w:r>
              <w:t>,</w:t>
            </w:r>
            <w:r>
              <w:rPr>
                <w:color w:val="CCCCCC"/>
              </w:rPr>
              <w:t xml:space="preserve"> pues</w:t>
            </w:r>
            <w:r>
              <w:rPr>
                <w:color w:val="CCCCCC"/>
              </w:rPr>
              <w:t xml:space="preserve"> nos</w:t>
            </w:r>
            <w:r>
              <w:rPr>
                <w:color w:val="CCCCCC"/>
              </w:rPr>
              <w:t xml:space="preserve"> nos</w:t>
            </w:r>
            <w:r>
              <w:t xml:space="preserve"> facilitan</w:t>
            </w:r>
            <w:r>
              <w:t xml:space="preserve"> el</w:t>
            </w:r>
            <w:r>
              <w:t xml:space="preserve"> acceso</w:t>
            </w:r>
            <w:r>
              <w:t xml:space="preserve"> a</w:t>
            </w:r>
            <w:r>
              <w:t xml:space="preserve"> derechos</w:t>
            </w:r>
            <w:r>
              <w:rPr>
                <w:color w:val="CCCCCC"/>
              </w:rPr>
              <w:t xml:space="preserve"> recientemente</w:t>
            </w:r>
            <w:r>
              <w:t xml:space="preserve"> en</w:t>
            </w:r>
            <w:r>
              <w:t xml:space="preserve"> la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red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rPr>
                <w:color w:val="CCCCCC"/>
              </w:rPr>
              <w:t xml:space="preserve"> región</w:t>
            </w:r>
            <w:r>
              <w:rPr>
                <w:color w:val="CCCCCC"/>
              </w:rPr>
              <w:t xml:space="preserve"> Costa</w:t>
            </w:r>
            <w:r>
              <w:t>,</w:t>
            </w:r>
            <w:r>
              <w:t xml:space="preserve"> que</w:t>
            </w:r>
            <w:r>
              <w:t xml:space="preserve"> es</w:t>
            </w:r>
            <w:r>
              <w:t xml:space="preserve"> un</w:t>
            </w:r>
            <w:r>
              <w:t xml:space="preserve"> espacio</w:t>
            </w:r>
            <w:r>
              <w:t xml:space="preserve"> de</w:t>
            </w:r>
            <w:r>
              <w:t xml:space="preserve"> articulación</w:t>
            </w:r>
            <w:r>
              <w:t xml:space="preserve"> bastante</w:t>
            </w:r>
            <w:r>
              <w:t xml:space="preserve"> amplio</w:t>
            </w:r>
          </w:p>
        </w:tc>
      </w:tr>
      <w:tr>
        <w:tc>
          <w:tcPr>
            <w:tcW w:type="dxa" w:w="864"/>
          </w:tcPr>
          <w:p>
            <w:r>
              <w:t>00:17:49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de</w:t>
            </w:r>
            <w:r>
              <w:t xml:space="preserve"> organizaciones</w:t>
            </w:r>
            <w:r>
              <w:t xml:space="preserve"> de</w:t>
            </w:r>
            <w:r>
              <w:t xml:space="preserve"> la</w:t>
            </w:r>
            <w:r>
              <w:t xml:space="preserve"> sociedad</w:t>
            </w:r>
            <w:r>
              <w:t xml:space="preserve"> civil</w:t>
            </w:r>
            <w:r>
              <w:t>,</w:t>
            </w:r>
            <w:r>
              <w:t xml:space="preserve"> pero</w:t>
            </w:r>
            <w:r>
              <w:t xml:space="preserve"> también</w:t>
            </w:r>
            <w:r>
              <w:t xml:space="preserve"> de</w:t>
            </w:r>
            <w:r>
              <w:t xml:space="preserve"> organizaciones</w:t>
            </w:r>
            <w:r>
              <w:t xml:space="preserve"> de</w:t>
            </w:r>
            <w:r>
              <w:t xml:space="preserve"> cooperación</w:t>
            </w:r>
            <w:r>
              <w:t xml:space="preserve"> y</w:t>
            </w:r>
            <w:r>
              <w:t xml:space="preserve"> de</w:t>
            </w:r>
            <w:r>
              <w:t xml:space="preserve"> ilusiones</w:t>
            </w:r>
            <w:r>
              <w:rPr>
                <w:color w:val="CCCCCC"/>
              </w:rPr>
              <w:t xml:space="preserve"> públicas</w:t>
            </w:r>
            <w:r>
              <w:t>.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interesa</w:t>
            </w:r>
            <w:r>
              <w:rPr>
                <w:color w:val="CCCCCC"/>
              </w:rPr>
              <w:t xml:space="preserve"> la</w:t>
            </w:r>
            <w:r>
              <w:t xml:space="preserve"> Defensoría</w:t>
            </w:r>
            <w:r>
              <w:t xml:space="preserve"> del</w:t>
            </w:r>
            <w:r>
              <w:t xml:space="preserve"> Pueblo</w:t>
            </w:r>
            <w:r>
              <w:t xml:space="preserve"> de</w:t>
            </w:r>
            <w:r>
              <w:t xml:space="preserve"> la</w:t>
            </w:r>
            <w:r>
              <w:t xml:space="preserve"> propia</w:t>
            </w:r>
            <w:r>
              <w:rPr>
                <w:color w:val="CCCCCC"/>
              </w:rPr>
              <w:t xml:space="preserve"> cancillería</w:t>
            </w:r>
            <w:r>
              <w:t>.</w:t>
            </w:r>
            <w:r>
              <w:rPr>
                <w:color w:val="CCCCCC"/>
              </w:rPr>
              <w:t xml:space="preserve"> Somos</w:t>
            </w:r>
            <w:r>
              <w:rPr>
                <w:color w:val="CCCCCC"/>
              </w:rPr>
              <w:t xml:space="preserve"> más</w:t>
            </w:r>
            <w:r>
              <w:t xml:space="preserve"> de</w:t>
            </w:r>
            <w:r>
              <w:t xml:space="preserve"> treinta</w:t>
            </w:r>
            <w:r>
              <w:t>.</w:t>
            </w:r>
            <w:r>
              <w:rPr>
                <w:color w:val="CCCCCC"/>
              </w:rPr>
              <w:t xml:space="preserve"> Digamos</w:t>
            </w:r>
            <w:r>
              <w:t xml:space="preserve"> que</w:t>
            </w:r>
            <w:r>
              <w:t xml:space="preserve"> nos</w:t>
            </w:r>
            <w:r>
              <w:t xml:space="preserve"> reunimos</w:t>
            </w:r>
            <w:r>
              <w:rPr>
                <w:color w:val="CCCCCC"/>
              </w:rPr>
              <w:t xml:space="preserve"> una</w:t>
            </w:r>
            <w:r>
              <w:t xml:space="preserve"> vez</w:t>
            </w:r>
            <w:r>
              <w:t xml:space="preserve"> al</w:t>
            </w:r>
            <w:r>
              <w:t xml:space="preserve"> al</w:t>
            </w:r>
            <w:r>
              <w:t xml:space="preserve"> mes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siguen</w:t>
            </w:r>
            <w:r>
              <w:rPr>
                <w:color w:val="CCCCCC"/>
              </w:rPr>
              <w:t xml:space="preserve"> lava</w:t>
            </w:r>
            <w:r>
              <w:t xml:space="preserve"> y</w:t>
            </w:r>
            <w:r>
              <w:t xml:space="preserve"> algunos</w:t>
            </w:r>
            <w:r>
              <w:t xml:space="preserve"> temas</w:t>
            </w:r>
            <w:r>
              <w:t xml:space="preserve"> que</w:t>
            </w:r>
            <w:r>
              <w:t xml:space="preserve"> tienen</w:t>
            </w:r>
            <w:r>
              <w:t xml:space="preserve"> que</w:t>
            </w:r>
            <w:r>
              <w:t xml:space="preserve"> ver</w:t>
            </w:r>
            <w:r>
              <w:t xml:space="preserve"> con</w:t>
            </w:r>
            <w:r>
              <w:t xml:space="preserve"> con</w:t>
            </w:r>
            <w:r>
              <w:t xml:space="preserve"> restricciones</w:t>
            </w:r>
            <w:r>
              <w:t xml:space="preserve"> para</w:t>
            </w:r>
            <w:r>
              <w:t xml:space="preserve"> el</w:t>
            </w:r>
            <w:r>
              <w:t xml:space="preserve"> acceso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00:18:17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sobre</w:t>
            </w:r>
            <w:r>
              <w:t xml:space="preserve"> la</w:t>
            </w:r>
            <w:r>
              <w:rPr>
                <w:color w:val="CCCCCC"/>
              </w:rPr>
              <w:t xml:space="preserve"> documentación</w:t>
            </w:r>
            <w:r>
              <w:t>.</w:t>
            </w:r>
            <w:r>
              <w:rPr>
                <w:color w:val="CCCCCC"/>
              </w:rPr>
              <w:t xml:space="preserve"> En</w:t>
            </w:r>
            <w:r>
              <w:t xml:space="preserve"> esto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00:18:24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incluso</w:t>
            </w:r>
            <w:r>
              <w:rPr>
                <w:color w:val="CCCCCC"/>
              </w:rPr>
              <w:t xml:space="preserve"> sin</w:t>
            </w:r>
            <w:r>
              <w:t xml:space="preserve"> señalaba</w:t>
            </w:r>
            <w:r>
              <w:t xml:space="preserve"> el</w:t>
            </w:r>
            <w:r>
              <w:t xml:space="preserve"> hecho</w:t>
            </w:r>
            <w:r>
              <w:t xml:space="preserve"> de</w:t>
            </w:r>
            <w:r>
              <w:rPr>
                <w:color w:val="CCCCCC"/>
              </w:rPr>
              <w:t xml:space="preserve"> problemas</w:t>
            </w:r>
            <w:r>
              <w:t xml:space="preserve"> que</w:t>
            </w:r>
            <w:r>
              <w:rPr>
                <w:color w:val="CCCCCC"/>
              </w:rPr>
              <w:t xml:space="preserve"> tenían</w:t>
            </w:r>
            <w:r>
              <w:t xml:space="preserve"> que</w:t>
            </w:r>
            <w:r>
              <w:t xml:space="preserve"> ver</w:t>
            </w:r>
            <w:r>
              <w:t xml:space="preserve"> con</w:t>
            </w:r>
            <w:r>
              <w:t xml:space="preserve"> el</w:t>
            </w:r>
            <w:r>
              <w:t xml:space="preserve"> otro</w:t>
            </w:r>
            <w:r>
              <w:rPr>
                <w:color w:val="CCCCCC"/>
              </w:rPr>
              <w:t xml:space="preserve"> grave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este</w:t>
            </w:r>
          </w:p>
        </w:tc>
      </w:tr>
      <w:tr>
        <w:tc>
          <w:tcPr>
            <w:tcW w:type="dxa" w:w="864"/>
          </w:tcPr>
          <w:p>
            <w:r>
              <w:t>00:18:33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La</w:t>
            </w:r>
            <w:r>
              <w:t xml:space="preserve"> el</w:t>
            </w:r>
            <w:r>
              <w:t xml:space="preserve"> título</w:t>
            </w:r>
            <w:r>
              <w:t xml:space="preserve"> de</w:t>
            </w:r>
            <w:r>
              <w:t xml:space="preserve"> graduado</w:t>
            </w:r>
            <w:r>
              <w:t xml:space="preserve"> de</w:t>
            </w:r>
            <w:r>
              <w:t xml:space="preserve"> secundaria</w:t>
            </w:r>
            <w:r>
              <w:rPr>
                <w:color w:val="CCCCCC"/>
              </w:rPr>
              <w:t xml:space="preserve"> e</w:t>
            </w:r>
            <w:r>
              <w:t xml:space="preserve"> por</w:t>
            </w:r>
            <w:r>
              <w:t xml:space="preserve"> por</w:t>
            </w:r>
            <w:r>
              <w:t xml:space="preserve"> por</w:t>
            </w:r>
            <w:r>
              <w:t xml:space="preserve"> no</w:t>
            </w:r>
            <w:r>
              <w:t xml:space="preserve"> tener</w:t>
            </w:r>
            <w:r>
              <w:rPr>
                <w:color w:val="CCCCCC"/>
              </w:rPr>
              <w:t xml:space="preserve"> He</w:t>
            </w:r>
            <w:r>
              <w:t xml:space="preserve"> estado</w:t>
            </w:r>
            <w:r>
              <w:t xml:space="preserve"> regular</w:t>
            </w:r>
            <w:r>
              <w:rPr>
                <w:color w:val="CCCCCC"/>
              </w:rPr>
              <w:t xml:space="preserve"> en</w:t>
            </w:r>
            <w:r>
              <w:t xml:space="preserve"> esto</w:t>
            </w:r>
            <w:r>
              <w:t xml:space="preserve"> estando</w:t>
            </w:r>
            <w:r>
              <w:rPr>
                <w:color w:val="CCCCCC"/>
              </w:rPr>
              <w:t xml:space="preserve"> estando</w:t>
            </w:r>
            <w:r>
              <w:rPr>
                <w:color w:val="CCCCCC"/>
              </w:rPr>
              <w:t xml:space="preserve"> en</w:t>
            </w:r>
            <w:r>
              <w:t xml:space="preserve"> curso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esto</w:t>
            </w:r>
            <w:r>
              <w:t xml:space="preserve"> fue</w:t>
            </w:r>
            <w:r>
              <w:t xml:space="preserve"> algo</w:t>
            </w:r>
            <w:r>
              <w:t xml:space="preserve"> que</w:t>
            </w:r>
            <w:r>
              <w:t xml:space="preserve"> se</w:t>
            </w:r>
            <w:r>
              <w:t xml:space="preserve"> lo</w:t>
            </w:r>
            <w:r>
              <w:rPr>
                <w:color w:val="CCCCCC"/>
              </w:rPr>
              <w:t xml:space="preserve"> mencionó</w:t>
            </w:r>
            <w:r>
              <w:rPr>
                <w:color w:val="CCCCCC"/>
              </w:rPr>
              <w:t xml:space="preserve"> estando</w:t>
            </w:r>
            <w:r>
              <w:t xml:space="preserve"> en</w:t>
            </w:r>
            <w:r>
              <w:t xml:space="preserve"> curso</w:t>
            </w:r>
            <w:r>
              <w:rPr>
                <w:color w:val="CCCCCC"/>
              </w:rPr>
              <w:t xml:space="preserve"> el</w:t>
            </w:r>
            <w:r>
              <w:t xml:space="preserve"> proceso</w:t>
            </w:r>
            <w:r>
              <w:t xml:space="preserve"> de</w:t>
            </w:r>
            <w:r>
              <w:rPr>
                <w:color w:val="CCCCCC"/>
              </w:rPr>
              <w:t xml:space="preserve"> regularización</w:t>
            </w:r>
            <w:r>
              <w:t>,</w:t>
            </w:r>
            <w:r>
              <w:rPr>
                <w:color w:val="CCCCCC"/>
              </w:rPr>
              <w:t xml:space="preserve"> se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ponía</w:t>
            </w:r>
            <w:r>
              <w:rPr>
                <w:color w:val="CCCCCC"/>
              </w:rPr>
              <w:t xml:space="preserve"> esta</w:t>
            </w:r>
            <w:r>
              <w:t xml:space="preserve"> esta</w:t>
            </w:r>
            <w:r>
              <w:t xml:space="preserve"> traba</w:t>
            </w:r>
            <w:r>
              <w:t xml:space="preserve"> de</w:t>
            </w:r>
            <w:r>
              <w:t xml:space="preserve"> por</w:t>
            </w:r>
            <w:r>
              <w:t xml:space="preserve"> medio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se</w:t>
            </w:r>
            <w:r>
              <w:t xml:space="preserve"> lo</w:t>
            </w:r>
            <w:r>
              <w:t xml:space="preserve"> digo</w:t>
            </w:r>
            <w:r>
              <w:t xml:space="preserve"> de</w:t>
            </w:r>
            <w:r>
              <w:t xml:space="preserve"> parte</w:t>
            </w:r>
            <w:r>
              <w:t xml:space="preserve"> de</w:t>
            </w:r>
            <w:r>
              <w:t xml:space="preserve"> algunos</w:t>
            </w:r>
            <w:r>
              <w:rPr>
                <w:color w:val="CCCCCC"/>
              </w:rPr>
              <w:t xml:space="preserve"> actores</w:t>
            </w:r>
            <w:r>
              <w:rPr>
                <w:color w:val="CCCCCC"/>
              </w:rPr>
              <w:t xml:space="preserve"> e</w:t>
            </w:r>
            <w:r>
              <w:t xml:space="preserve"> en</w:t>
            </w:r>
            <w:r>
              <w:t xml:space="preserve"> esto</w:t>
            </w:r>
          </w:p>
        </w:tc>
      </w:tr>
      <w:tr>
        <w:tc>
          <w:tcPr>
            <w:tcW w:type="dxa" w:w="864"/>
          </w:tcPr>
          <w:p>
            <w:r>
              <w:t>00:19:03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yo</w:t>
            </w:r>
            <w: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t xml:space="preserve"> si</w:t>
            </w:r>
          </w:p>
        </w:tc>
      </w:tr>
      <w:tr>
        <w:tc>
          <w:tcPr>
            <w:tcW w:type="dxa" w:w="864"/>
          </w:tcPr>
          <w:p>
            <w:r>
              <w:t>00:19:05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sería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 xml:space="preserve"> en</w:t>
            </w:r>
            <w:r>
              <w:rPr>
                <w:color w:val="CCCCCC"/>
              </w:rPr>
              <w:t xml:space="preserve"> Educación</w:t>
            </w:r>
            <w:r>
              <w:rPr>
                <w:color w:val="CCCCCC"/>
              </w:rPr>
              <w:t xml:space="preserve"> Secundaria</w:t>
            </w:r>
            <w:r>
              <w:rPr>
                <w:color w:val="CCCCCC"/>
              </w:rPr>
              <w:t xml:space="preserve"> impedía</w:t>
            </w:r>
            <w:r>
              <w:rPr>
                <w:color w:val="CCCCCC"/>
              </w:rPr>
              <w:t xml:space="preserve"> entre</w:t>
            </w:r>
            <w:r>
              <w:rPr>
                <w:color w:val="CCCCCC"/>
              </w:rP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00:19:12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  <w:r>
              <w:t>,</w:t>
            </w:r>
            <w:r>
              <w:t xml:space="preserve"> no</w:t>
            </w:r>
            <w:r>
              <w:t>,</w:t>
            </w:r>
            <w:r>
              <w:t xml:space="preserve"> no</w:t>
            </w:r>
            <w:r>
              <w:rPr>
                <w:color w:val="CCCCCC"/>
              </w:rPr>
              <w:t xml:space="preserve"> llegaba</w:t>
            </w:r>
            <w:r>
              <w:t xml:space="preserve"> el</w:t>
            </w:r>
            <w:r>
              <w:rPr>
                <w:color w:val="CCCCCC"/>
              </w:rPr>
              <w:t xml:space="preserve"> título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nos</w:t>
            </w:r>
            <w:r>
              <w:rPr>
                <w:color w:val="CCCCCC"/>
              </w:rPr>
              <w:t xml:space="preserve"> está</w:t>
            </w:r>
            <w:r>
              <w:t xml:space="preserve"> tal</w:t>
            </w:r>
            <w:r>
              <w:t xml:space="preserve"> vez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julio</w:t>
            </w:r>
            <w:r>
              <w:t xml:space="preserve"> tenga</w:t>
            </w:r>
            <w:r>
              <w:rPr>
                <w:color w:val="CCCCCC"/>
              </w:rPr>
              <w:t xml:space="preserve"> más</w:t>
            </w:r>
            <w:r>
              <w:t xml:space="preserve"> detalles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Si</w:t>
            </w:r>
          </w:p>
        </w:tc>
      </w:tr>
      <w:tr>
        <w:tc>
          <w:tcPr>
            <w:tcW w:type="dxa" w:w="864"/>
          </w:tcPr>
          <w:p>
            <w:r>
              <w:t>00:19:18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yo</w:t>
            </w:r>
            <w:r>
              <w:t xml:space="preserve"> tengo</w:t>
            </w:r>
            <w:r>
              <w:rPr>
                <w:color w:val="CCCCCC"/>
              </w:rPr>
              <w:t xml:space="preserve"> de</w:t>
            </w:r>
            <w:r>
              <w:t xml:space="preserve"> pronto</w:t>
            </w:r>
            <w:r>
              <w:t xml:space="preserve"> un</w:t>
            </w:r>
            <w:r>
              <w:t xml:space="preserve"> par</w:t>
            </w:r>
            <w:r>
              <w:t xml:space="preserve"> de</w:t>
            </w:r>
            <w:r>
              <w:t xml:space="preserve"> situaciones</w:t>
            </w:r>
            <w:r>
              <w:t xml:space="preserve"> que</w:t>
            </w:r>
            <w:r>
              <w:rPr>
                <w:color w:val="CCCCCC"/>
              </w:rPr>
              <w:t xml:space="preserve"> las</w:t>
            </w:r>
            <w:r>
              <w:t xml:space="preserve"> han</w:t>
            </w:r>
            <w:r>
              <w:t xml:space="preserve"> comentado</w:t>
            </w:r>
            <w:r>
              <w:t xml:space="preserve"> los</w:t>
            </w:r>
            <w:r>
              <w:t xml:space="preserve"> equipos</w:t>
            </w:r>
            <w:r>
              <w:t xml:space="preserve"> con</w:t>
            </w:r>
            <w:r>
              <w:t xml:space="preserve"> los</w:t>
            </w:r>
            <w:r>
              <w:t xml:space="preserve"> que</w:t>
            </w:r>
            <w:r>
              <w:rPr>
                <w:color w:val="CCCCCC"/>
              </w:rPr>
              <w:t xml:space="preserve"> trabajó</w:t>
            </w:r>
            <w:r>
              <w:t xml:space="preserve"> en</w:t>
            </w:r>
            <w:r>
              <w:t>,</w:t>
            </w:r>
            <w:r>
              <w:t xml:space="preserve"> especialmente</w:t>
            </w:r>
            <w:r>
              <w:t xml:space="preserve"> este</w:t>
            </w:r>
            <w:r>
              <w:t xml:space="preserve"> año</w:t>
            </w:r>
            <w:r>
              <w:t xml:space="preserve"> en</w:t>
            </w:r>
            <w:r>
              <w:t xml:space="preserve"> torno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presa</w:t>
            </w:r>
            <w:r>
              <w:rPr>
                <w:color w:val="CCCCCC"/>
              </w:rPr>
              <w:t xml:space="preserve"> realidad</w:t>
            </w:r>
          </w:p>
        </w:tc>
      </w:tr>
      <w:tr>
        <w:tc>
          <w:tcPr>
            <w:tcW w:type="dxa" w:w="864"/>
          </w:tcPr>
          <w:p>
            <w:r>
              <w:t>00:19:27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de</w:t>
            </w:r>
            <w:r>
              <w:t xml:space="preserve"> que</w:t>
            </w:r>
            <w:r>
              <w:t xml:space="preserve"> a</w:t>
            </w:r>
            <w:r>
              <w:t xml:space="preserve"> pesar</w:t>
            </w:r>
            <w:r>
              <w:t xml:space="preserve"> de</w:t>
            </w:r>
            <w:r>
              <w:t xml:space="preserve"> que</w:t>
            </w:r>
            <w:r>
              <w:t xml:space="preserve"> hay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rPr>
                <w:color w:val="CCCCCC"/>
              </w:rPr>
              <w:t xml:space="preserve"> estar</w:t>
            </w:r>
            <w:r>
              <w:t xml:space="preserve"> efectivamente</w:t>
            </w:r>
            <w:r>
              <w:t xml:space="preserve"> inscritos</w:t>
            </w:r>
            <w:r>
              <w:t xml:space="preserve"> en</w:t>
            </w:r>
            <w:r>
              <w:rPr>
                <w:color w:val="CCCCCC"/>
              </w:rPr>
              <w:t xml:space="preserve"> matriculadas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</w:t>
            </w:r>
            <w:r>
              <w:rPr>
                <w:color w:val="CCCCCC"/>
              </w:rPr>
              <w:t xml:space="preserve"> hay</w:t>
            </w:r>
            <w:r>
              <w:t xml:space="preserve"> familias</w:t>
            </w:r>
            <w:r>
              <w:t xml:space="preserve"> que</w:t>
            </w:r>
            <w:r>
              <w:t xml:space="preserve"> no</w:t>
            </w:r>
            <w:r>
              <w:t xml:space="preserve"> asisten</w:t>
            </w:r>
            <w:r>
              <w:t>,</w:t>
            </w:r>
            <w:r>
              <w:t xml:space="preserve"> los</w:t>
            </w:r>
            <w:r>
              <w:t xml:space="preserve"> niños</w:t>
            </w:r>
            <w:r>
              <w:t xml:space="preserve"> y</w:t>
            </w:r>
            <w:r>
              <w:t xml:space="preserve"> niñas</w:t>
            </w:r>
            <w:r>
              <w:t xml:space="preserve"> que</w:t>
            </w:r>
            <w:r>
              <w:t xml:space="preserve"> no</w:t>
            </w:r>
            <w:r>
              <w:t xml:space="preserve"> asisten</w:t>
            </w:r>
            <w:r>
              <w:t xml:space="preserve"> a</w:t>
            </w:r>
            <w:r>
              <w:t xml:space="preserve"> las</w:t>
            </w:r>
            <w:r>
              <w:t xml:space="preserve"> clases</w:t>
            </w:r>
            <w:r>
              <w:t xml:space="preserve"> por</w:t>
            </w:r>
            <w:r>
              <w:t xml:space="preserve"> falta</w:t>
            </w:r>
            <w:r>
              <w:t xml:space="preserve"> de</w:t>
            </w:r>
            <w:r>
              <w:t xml:space="preserve"> recursos</w:t>
            </w:r>
            <w:r>
              <w:t>,</w:t>
            </w:r>
            <w:r>
              <w:t xml:space="preserve"> especialmente</w:t>
            </w:r>
            <w:r>
              <w:t xml:space="preserve"> en</w:t>
            </w:r>
            <w:r>
              <w:t xml:space="preserve"> el</w:t>
            </w:r>
            <w:r>
              <w:t xml:space="preserve"> transporte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decir</w:t>
            </w:r>
            <w:r>
              <w:t>,</w:t>
            </w:r>
            <w:r>
              <w:rPr>
                <w:color w:val="CCCCCC"/>
              </w:rPr>
              <w:t xml:space="preserve"> de</w:t>
            </w:r>
            <w:r>
              <w:t xml:space="preserve"> pronto</w:t>
            </w:r>
            <w:r>
              <w:rPr>
                <w:color w:val="CCCCCC"/>
              </w:rPr>
              <w:t xml:space="preserve"> del</w:t>
            </w:r>
            <w:r>
              <w:rPr>
                <w:color w:val="CCCCCC"/>
              </w:rPr>
              <w:t xml:space="preserve"> Valle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Paterna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tienen</w:t>
            </w:r>
            <w:r>
              <w:t xml:space="preserve"> contemplado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rubro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he</w:t>
            </w:r>
          </w:p>
        </w:tc>
      </w:tr>
      <w:tr>
        <w:tc>
          <w:tcPr>
            <w:tcW w:type="dxa" w:w="864"/>
          </w:tcPr>
          <w:p>
            <w:r>
              <w:t>00:19:52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Definitivamente</w:t>
            </w:r>
            <w:r>
              <w:t>.</w:t>
            </w:r>
            <w:r>
              <w:t xml:space="preserve"> Es</w:t>
            </w:r>
            <w:r>
              <w:t xml:space="preserve"> un</w:t>
            </w:r>
            <w:r>
              <w:t xml:space="preserve"> factor</w:t>
            </w:r>
            <w:r>
              <w:t xml:space="preserve"> que</w:t>
            </w:r>
            <w:r>
              <w:t xml:space="preserve"> determina</w:t>
            </w:r>
            <w:r>
              <w:t xml:space="preserve"> si</w:t>
            </w:r>
            <w:r>
              <w:t xml:space="preserve"> el</w:t>
            </w:r>
            <w:r>
              <w:t xml:space="preserve"> niño</w:t>
            </w:r>
            <w:r>
              <w:t xml:space="preserve"> ni</w:t>
            </w:r>
            <w:r>
              <w:t xml:space="preserve"> han</w:t>
            </w:r>
            <w:r>
              <w:rPr>
                <w:color w:val="CCCCCC"/>
              </w:rPr>
              <w:t xml:space="preserve"> asisto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objetiva</w:t>
            </w:r>
            <w:r>
              <w:rPr>
                <w:color w:val="CCCCCC"/>
              </w:rPr>
              <w:t xml:space="preserve"> del</w:t>
            </w:r>
            <w:r>
              <w:t xml:space="preserve"> del</w:t>
            </w:r>
            <w:r>
              <w:t xml:space="preserve"> tema</w:t>
            </w:r>
            <w:r>
              <w:t xml:space="preserve"> de</w:t>
            </w:r>
            <w:r>
              <w:rPr>
                <w:color w:val="CCCCCC"/>
              </w:rPr>
              <w:t xml:space="preserve"> transporte</w:t>
            </w:r>
            <w:r>
              <w:t>.</w:t>
            </w:r>
            <w:r>
              <w:t xml:space="preserve"> Y</w:t>
            </w:r>
            <w:r>
              <w:t xml:space="preserve"> otra</w:t>
            </w:r>
            <w:r>
              <w:rPr>
                <w:color w:val="CCCCCC"/>
              </w:rPr>
              <w:t xml:space="preserve"> situación</w:t>
            </w:r>
            <w:r>
              <w:t xml:space="preserve"> que</w:t>
            </w:r>
            <w:r>
              <w:t xml:space="preserve"> pronto</w:t>
            </w:r>
            <w:r>
              <w:t xml:space="preserve"> también</w:t>
            </w:r>
            <w:r>
              <w:t xml:space="preserve"> podría</w:t>
            </w:r>
            <w:r>
              <w:t xml:space="preserve"> ser</w:t>
            </w:r>
            <w:r>
              <w:t xml:space="preserve"> un</w:t>
            </w:r>
            <w:r>
              <w:rPr>
                <w:color w:val="CCCCCC"/>
              </w:rPr>
              <w:t xml:space="preserve"> saque</w:t>
            </w:r>
            <w:r>
              <w:rPr>
                <w:color w:val="CCCCCC"/>
              </w:rPr>
              <w:t xml:space="preserve"> es</w:t>
            </w:r>
            <w:r>
              <w:t xml:space="preserve"> de</w:t>
            </w:r>
            <w:r>
              <w:t xml:space="preserve"> riesgo</w:t>
            </w:r>
            <w:r>
              <w:rPr>
                <w:color w:val="CCCCCC"/>
              </w:rPr>
              <w:t xml:space="preserve"> ya</w:t>
            </w:r>
            <w:r>
              <w:t>,</w:t>
            </w:r>
            <w:r>
              <w:t xml:space="preserve"> pero</w:t>
            </w:r>
            <w:r>
              <w:t xml:space="preserve"> que</w:t>
            </w:r>
            <w:r>
              <w:t xml:space="preserve"> podría</w:t>
            </w:r>
            <w:r>
              <w:rPr>
                <w:color w:val="CCCCCC"/>
              </w:rPr>
              <w:t xml:space="preserve"> presentar</w:t>
            </w:r>
            <w:r>
              <w:t xml:space="preserve"> el</w:t>
            </w:r>
            <w:r>
              <w:t>,</w:t>
            </w:r>
            <w:r>
              <w:t xml:space="preserve"> el</w:t>
            </w:r>
            <w:r>
              <w:t xml:space="preserve"> que</w:t>
            </w:r>
            <w:r>
              <w:t xml:space="preserve"> menos</w:t>
            </w:r>
            <w:r>
              <w:t xml:space="preserve"> estudiantes</w:t>
            </w:r>
            <w:r>
              <w:t xml:space="preserve"> para</w:t>
            </w:r>
            <w:r>
              <w:t xml:space="preserve"> hacer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voces</w:t>
            </w:r>
            <w:r>
              <w:t xml:space="preserve"> de</w:t>
            </w:r>
            <w:r>
              <w:t xml:space="preserve"> su</w:t>
            </w:r>
            <w:r>
              <w:t xml:space="preserve"> derecho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educación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ésta</w:t>
            </w:r>
            <w:r>
              <w:rPr>
                <w:color w:val="CCCCCC"/>
              </w:rPr>
              <w:t xml:space="preserve"> sigue</w:t>
            </w:r>
            <w:r>
              <w:rPr>
                <w:color w:val="CCCCCC"/>
              </w:rPr>
              <w:t xml:space="preserve"> siendo</w:t>
            </w:r>
            <w:r>
              <w:t xml:space="preserve"> sin</w:t>
            </w:r>
            <w:r>
              <w:t xml:space="preserve"> nada</w:t>
            </w:r>
            <w:r>
              <w:rPr>
                <w:color w:val="CCCCCC"/>
              </w:rPr>
              <w:t xml:space="preserve"> alarmantes</w:t>
            </w:r>
            <w:r>
              <w:t>.</w:t>
            </w:r>
            <w:r>
              <w:rPr>
                <w:color w:val="CCCCCC"/>
              </w:rPr>
              <w:t xml:space="preserve"> Como</w:t>
            </w:r>
          </w:p>
        </w:tc>
      </w:tr>
      <w:tr>
        <w:tc>
          <w:tcPr>
            <w:tcW w:type="dxa" w:w="864"/>
          </w:tcPr>
          <w:p>
            <w:r>
              <w:t>00:20:17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Me</w:t>
            </w:r>
            <w:r>
              <w:t xml:space="preserve"> comentaba</w:t>
            </w:r>
            <w:r>
              <w:t xml:space="preserve"> una</w:t>
            </w:r>
            <w:r>
              <w:rPr>
                <w:color w:val="CCCCCC"/>
              </w:rPr>
              <w:t xml:space="preserve"> vez</w:t>
            </w:r>
            <w:r>
              <w:t xml:space="preserve"> que</w:t>
            </w:r>
            <w:r>
              <w:t xml:space="preserve"> ya</w:t>
            </w:r>
            <w:r>
              <w:t xml:space="preserve"> es</w:t>
            </w:r>
            <w:r>
              <w:t xml:space="preserve"> un</w:t>
            </w:r>
            <w:r>
              <w:rPr>
                <w:color w:val="CCCCCC"/>
              </w:rPr>
              <w:t xml:space="preserve"> subsector</w:t>
            </w:r>
            <w:r>
              <w:t>,</w:t>
            </w:r>
            <w:r>
              <w:rPr>
                <w:color w:val="CCCCCC"/>
              </w:rPr>
              <w:t xml:space="preserve"> están</w:t>
            </w:r>
            <w:r>
              <w:t xml:space="preserve"> reclutando</w:t>
            </w:r>
            <w:r>
              <w:t xml:space="preserve"> jóvenes</w:t>
            </w:r>
            <w:r>
              <w:rPr>
                <w:color w:val="CCCCCC"/>
              </w:rPr>
              <w:t xml:space="preserve"> para</w:t>
            </w:r>
            <w:r>
              <w:t xml:space="preserve"> para</w:t>
            </w:r>
            <w:r>
              <w:t xml:space="preserve"> bandas</w:t>
            </w:r>
            <w:r>
              <w:rPr>
                <w:color w:val="CCCCCC"/>
              </w:rPr>
              <w:t xml:space="preserve"> y</w:t>
            </w:r>
            <w:r>
              <w:t xml:space="preserve"> eso</w:t>
            </w:r>
            <w:r>
              <w:t xml:space="preserve"> definitivamente</w:t>
            </w:r>
            <w:r>
              <w:t xml:space="preserve"> e</w:t>
            </w:r>
            <w:r>
              <w:rPr>
                <w:color w:val="CCCCCC"/>
              </w:rPr>
              <w:t xml:space="preserve"> impide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va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impedir</w:t>
            </w:r>
            <w:r>
              <w:t xml:space="preserve"> a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más</w:t>
            </w:r>
            <w:r>
              <w:t xml:space="preserve"> niños</w:t>
            </w:r>
            <w:r>
              <w:t xml:space="preserve"> y</w:t>
            </w:r>
            <w:r>
              <w:t xml:space="preserve"> niñas</w:t>
            </w:r>
            <w:r>
              <w:rPr>
                <w:color w:val="CCCCCC"/>
              </w:rPr>
              <w:t xml:space="preserve"> vaya</w:t>
            </w:r>
            <w:r>
              <w:t xml:space="preserve"> a</w:t>
            </w:r>
            <w:r>
              <w:t xml:space="preserve"> la</w:t>
            </w:r>
            <w:r>
              <w:t xml:space="preserve"> escuela</w:t>
            </w:r>
            <w:r>
              <w:t xml:space="preserve"> porque</w:t>
            </w:r>
            <w:r>
              <w:t>,</w:t>
            </w:r>
            <w:r>
              <w:t xml:space="preserve"> efectivamente</w:t>
            </w:r>
            <w:r>
              <w:t>,</w:t>
            </w:r>
            <w:r>
              <w:t xml:space="preserve"> tiene</w:t>
            </w:r>
            <w:r>
              <w:t xml:space="preserve"> temor</w:t>
            </w:r>
            <w:r>
              <w:t xml:space="preserve"> de</w:t>
            </w:r>
            <w:r>
              <w:t xml:space="preserve"> que</w:t>
            </w:r>
            <w:r>
              <w:t xml:space="preserve"> esto</w:t>
            </w:r>
            <w:r>
              <w:t xml:space="preserve"> sea</w:t>
            </w:r>
            <w:r>
              <w:t xml:space="preserve"> o</w:t>
            </w:r>
            <w:r>
              <w:t xml:space="preserve"> les</w:t>
            </w:r>
            <w:r>
              <w:rPr>
                <w:color w:val="CCCCCC"/>
              </w:rPr>
              <w:t xml:space="preserve"> les</w:t>
            </w:r>
            <w:r>
              <w:rPr>
                <w:color w:val="CCCCCC"/>
              </w:rPr>
              <w:t xml:space="preserve"> llegue</w:t>
            </w:r>
            <w:r>
              <w:t>.</w:t>
            </w:r>
            <w:r>
              <w:rPr>
                <w:color w:val="CCCCCC"/>
              </w:rPr>
              <w:t xml:space="preserve"> Entonces</w:t>
            </w:r>
            <w:r>
              <w:t xml:space="preserve"> yo</w:t>
            </w:r>
            <w:r>
              <w:t xml:space="preserve"> agregaría</w:t>
            </w:r>
            <w:r>
              <w:t>,</w:t>
            </w:r>
            <w:r>
              <w:rPr>
                <w:color w:val="CCCCCC"/>
              </w:rPr>
              <w:t xml:space="preserve"> además</w:t>
            </w:r>
            <w:r>
              <w:rPr>
                <w:color w:val="CCCCCC"/>
              </w:rPr>
              <w:t xml:space="preserve"> de</w:t>
            </w:r>
            <w:r>
              <w:t xml:space="preserve"> lo</w:t>
            </w:r>
            <w:r>
              <w:t xml:space="preserve"> que</w:t>
            </w:r>
            <w:r>
              <w:t xml:space="preserve"> decía</w:t>
            </w:r>
            <w:r>
              <w:rPr>
                <w:color w:val="CCCCCC"/>
              </w:rPr>
              <w:t xml:space="preserve"> Billy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t xml:space="preserve"> tema</w:t>
            </w:r>
            <w:r>
              <w:rPr>
                <w:color w:val="CCCCCC"/>
              </w:rPr>
              <w:t xml:space="preserve"> del</w:t>
            </w:r>
            <w:r>
              <w:rPr>
                <w:color w:val="CCCCCC"/>
              </w:rPr>
              <w:t xml:space="preserve"> transporte</w:t>
            </w:r>
            <w:r>
              <w:rPr>
                <w:color w:val="CCCCCC"/>
              </w:rPr>
              <w:t xml:space="preserve"> y</w:t>
            </w:r>
            <w:r>
              <w:t xml:space="preserve"> las</w:t>
            </w:r>
            <w:r>
              <w:t xml:space="preserve"> situaciones</w:t>
            </w:r>
            <w:r>
              <w:t xml:space="preserve"> alarmantes</w:t>
            </w:r>
            <w:r>
              <w:rPr>
                <w:color w:val="CCCCCC"/>
              </w:rPr>
              <w:t xml:space="preserve"> relacionadas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envía</w:t>
            </w:r>
          </w:p>
        </w:tc>
      </w:tr>
      <w:tr>
        <w:tc>
          <w:tcPr>
            <w:tcW w:type="dxa" w:w="864"/>
          </w:tcPr>
          <w:p>
            <w:r>
              <w:t>00:20:45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bien</w:t>
            </w:r>
            <w:r>
              <w:rPr>
                <w:color w:val="CCCCCC"/>
              </w:rPr>
              <w:t xml:space="preserve"> Muchas</w:t>
            </w:r>
            <w:r>
              <w:t xml:space="preserve"> gracias</w:t>
            </w:r>
            <w:r>
              <w:t>.</w:t>
            </w:r>
            <w:r>
              <w:rPr>
                <w:color w:val="CCCCCC"/>
              </w:rPr>
              <w:t xml:space="preserve"> Tal</w:t>
            </w:r>
          </w:p>
        </w:tc>
      </w:tr>
      <w:tr>
        <w:tc>
          <w:tcPr>
            <w:tcW w:type="dxa" w:w="864"/>
          </w:tcPr>
          <w:p>
            <w:r>
              <w:t>00:20:48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vez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salida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quisiera</w:t>
            </w:r>
            <w:r>
              <w:rPr>
                <w:color w:val="CCCCCC"/>
              </w:rPr>
              <w:t xml:space="preserve"> entrar</w:t>
            </w:r>
            <w:r>
              <w:rPr>
                <w:color w:val="CCCCCC"/>
              </w:rPr>
              <w:t xml:space="preserve"> a</w:t>
            </w:r>
            <w:r>
              <w:t xml:space="preserve"> un</w:t>
            </w:r>
            <w:r>
              <w:t xml:space="preserve"> poquito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último</w:t>
            </w:r>
            <w:r>
              <w:t xml:space="preserve"> punto</w:t>
            </w:r>
            <w:r>
              <w:t>,</w:t>
            </w:r>
            <w:r>
              <w:rPr>
                <w:color w:val="CCCCCC"/>
              </w:rPr>
              <w:t xml:space="preserve"> porque</w:t>
            </w:r>
            <w:r>
              <w:t xml:space="preserve"> creo</w:t>
            </w:r>
            <w:r>
              <w:t xml:space="preserve"> que</w:t>
            </w:r>
            <w:r>
              <w:t xml:space="preserve"> lo</w:t>
            </w:r>
            <w:r>
              <w:t xml:space="preserve"> deberíamos</w:t>
            </w:r>
            <w:r>
              <w:t xml:space="preserve"> considerar</w:t>
            </w:r>
            <w:r>
              <w:rPr>
                <w:color w:val="CCCCCC"/>
              </w:rPr>
              <w:t xml:space="preserve"> e</w:t>
            </w:r>
            <w:r>
              <w:t xml:space="preserve"> en</w:t>
            </w:r>
            <w:r>
              <w:t xml:space="preserve"> relación</w:t>
            </w:r>
            <w:r>
              <w:t xml:space="preserve"> a</w:t>
            </w:r>
            <w:r>
              <w:t xml:space="preserve"> la</w:t>
            </w:r>
            <w:r>
              <w:t xml:space="preserve"> relevancia</w:t>
            </w:r>
            <w:r>
              <w:t xml:space="preserve"> que</w:t>
            </w:r>
            <w:r>
              <w:t xml:space="preserve"> tiene</w:t>
            </w:r>
            <w:r>
              <w:t xml:space="preserve"> esa</w:t>
            </w:r>
            <w:r>
              <w:t xml:space="preserve"> amenaza</w:t>
            </w:r>
            <w:r>
              <w:t xml:space="preserve"> que</w:t>
            </w:r>
            <w:r>
              <w:t xml:space="preserve"> ahora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está</w:t>
            </w:r>
            <w:r>
              <w:t xml:space="preserve"> afectando</w:t>
            </w:r>
            <w:r>
              <w:t xml:space="preserve"> directamente</w:t>
            </w:r>
            <w:r>
              <w:t xml:space="preserve"> la</w:t>
            </w:r>
            <w:r>
              <w:t>,</w:t>
            </w:r>
            <w:r>
              <w:t xml:space="preserve"> la</w:t>
            </w:r>
            <w:r>
              <w:t xml:space="preserve"> el</w:t>
            </w:r>
            <w:r>
              <w:t xml:space="preserve"> desarrollo</w:t>
            </w:r>
            <w:r>
              <w:t xml:space="preserve"> de</w:t>
            </w:r>
            <w:r>
              <w:rPr>
                <w:color w:val="CCCCCC"/>
              </w:rPr>
              <w:t xml:space="preserve"> procesos</w:t>
            </w:r>
            <w:r>
              <w:t xml:space="preserve"> educativos</w:t>
            </w:r>
            <w:r>
              <w:t xml:space="preserve"> de</w:t>
            </w:r>
            <w:r>
              <w:rPr>
                <w:color w:val="CCCCCC"/>
              </w:rPr>
              <w:t xml:space="preserve"> acceso</w:t>
            </w:r>
            <w:r>
              <w:t xml:space="preserve"> a</w:t>
            </w:r>
            <w:r>
              <w:t xml:space="preserve"> chicos</w:t>
            </w:r>
            <w:r>
              <w:t xml:space="preserve"> y</w:t>
            </w:r>
            <w:r>
              <w:t xml:space="preserve"> chicas</w:t>
            </w:r>
            <w:r>
              <w:rPr>
                <w:color w:val="CCCCCC"/>
              </w:rPr>
              <w:t xml:space="preserve"> al</w:t>
            </w:r>
            <w:r>
              <w:t>,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las</w:t>
            </w:r>
          </w:p>
        </w:tc>
      </w:tr>
      <w:tr>
        <w:tc>
          <w:tcPr>
            <w:tcW w:type="dxa" w:w="864"/>
          </w:tcPr>
          <w:p>
            <w:r>
              <w:t>00:21:13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a</w:t>
            </w:r>
            <w:r>
              <w:t xml:space="preserve"> las</w:t>
            </w:r>
            <w:r>
              <w:t xml:space="preserve"> aulas</w:t>
            </w:r>
            <w:r>
              <w:t xml:space="preserve"> por</w:t>
            </w:r>
            <w:r>
              <w:t xml:space="preserve"> el</w:t>
            </w:r>
            <w:r>
              <w:t xml:space="preserve"> tema</w:t>
            </w:r>
            <w: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presencia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redenciones</w:t>
            </w:r>
            <w:r>
              <w:rPr>
                <w:color w:val="CCCCCC"/>
              </w:rPr>
              <w:t xml:space="preserve"> criminales</w:t>
            </w:r>
            <w:r>
              <w:rPr>
                <w:color w:val="CCCCCC"/>
              </w:rPr>
              <w:t xml:space="preserve"> alrededor</w:t>
            </w:r>
            <w:r>
              <w:rPr>
                <w:color w:val="CCCCCC"/>
              </w:rPr>
              <w:t xml:space="preserve"> e</w:t>
            </w:r>
            <w:r>
              <w:t xml:space="preserve"> en</w:t>
            </w:r>
            <w:r>
              <w:rPr>
                <w:color w:val="CCCCCC"/>
              </w:rPr>
              <w:t xml:space="preserve"> comunidad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estos</w:t>
            </w:r>
            <w:r>
              <w:t xml:space="preserve"> son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escenario</w:t>
            </w:r>
            <w:r>
              <w:rPr>
                <w:color w:val="CCCCCC"/>
              </w:rPr>
              <w:t xml:space="preserve"> vacante</w:t>
            </w:r>
            <w:r>
              <w:t xml:space="preserve"> reciente</w:t>
            </w:r>
            <w:r>
              <w:t>.</w:t>
            </w:r>
            <w:r>
              <w:rPr>
                <w:color w:val="CCCCCC"/>
              </w:rPr>
              <w:t xml:space="preserve"> Nosotros</w:t>
            </w:r>
            <w:r>
              <w:rPr>
                <w:color w:val="CCCCCC"/>
              </w:rPr>
              <w:t xml:space="preserve"> tal</w:t>
            </w:r>
            <w:r>
              <w:t xml:space="preserve"> vez</w:t>
            </w:r>
            <w:r>
              <w:t xml:space="preserve"> no</w:t>
            </w:r>
            <w:r>
              <w:t xml:space="preserve"> lo</w:t>
            </w:r>
            <w:r>
              <w:rPr>
                <w:color w:val="CCCCCC"/>
              </w:rPr>
              <w:t xml:space="preserve"> extendemos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más</w:t>
            </w:r>
            <w:r>
              <w:t xml:space="preserve"> allá</w:t>
            </w:r>
            <w:r>
              <w:rPr>
                <w:color w:val="CCCCCC"/>
              </w:rP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00:21:30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tres</w:t>
            </w:r>
            <w:r>
              <w:t xml:space="preserve"> años</w:t>
            </w:r>
            <w:r>
              <w:t>,</w:t>
            </w:r>
            <w:r>
              <w:rPr>
                <w:color w:val="CCCCCC"/>
              </w:rPr>
              <w:t xml:space="preserve"> cuatro</w:t>
            </w:r>
            <w:r>
              <w:t xml:space="preserve"> años</w:t>
            </w:r>
            <w:r>
              <w:t xml:space="preserve"> en</w:t>
            </w:r>
            <w:r>
              <w:t xml:space="preserve"> la</w:t>
            </w:r>
            <w:r>
              <w:t xml:space="preserve"> que</w:t>
            </w:r>
            <w:r>
              <w:t xml:space="preserve"> ha</w:t>
            </w:r>
            <w:r>
              <w:t xml:space="preserve"> habido</w:t>
            </w:r>
            <w:r>
              <w:t xml:space="preserve"> un</w:t>
            </w:r>
            <w:r>
              <w:t xml:space="preserve"> ascenso</w:t>
            </w:r>
            <w:r>
              <w:t xml:space="preserve"> bastante</w:t>
            </w:r>
            <w:r>
              <w:rPr>
                <w:color w:val="CCCCCC"/>
              </w:rPr>
              <w:t xml:space="preserve"> significativa</w:t>
            </w:r>
            <w:r>
              <w:t>,</w:t>
            </w:r>
            <w:r>
              <w:rPr>
                <w:color w:val="CCCCCC"/>
              </w:rPr>
              <w:t xml:space="preserve"> incluso</w:t>
            </w:r>
            <w:r>
              <w:t xml:space="preserve"> antes</w:t>
            </w:r>
            <w:r>
              <w:t xml:space="preserve"> de</w:t>
            </w:r>
            <w:r>
              <w:t xml:space="preserve"> la</w:t>
            </w:r>
            <w:r>
              <w:t xml:space="preserve"> pandemia</w:t>
            </w:r>
            <w:r>
              <w:t xml:space="preserve"> de</w:t>
            </w:r>
            <w:r>
              <w:t xml:space="preserve"> organizaciones</w:t>
            </w:r>
            <w:r>
              <w:t xml:space="preserve"> criminales</w:t>
            </w:r>
            <w:r>
              <w:t>,</w:t>
            </w:r>
            <w:r>
              <w:t xml:space="preserve"> organizaciones</w:t>
            </w:r>
            <w:r>
              <w:t xml:space="preserve"> de</w:t>
            </w:r>
            <w:r>
              <w:t xml:space="preserve"> economía</w:t>
            </w:r>
            <w:r>
              <w:rPr>
                <w:color w:val="CCCCCC"/>
              </w:rPr>
              <w:t xml:space="preserve"> ilícitas</w:t>
            </w:r>
            <w:r>
              <w:rPr>
                <w:color w:val="CCCCCC"/>
              </w:rPr>
              <w:t xml:space="preserve"> que</w:t>
            </w:r>
            <w:r>
              <w:t xml:space="preserve"> tan</w:t>
            </w:r>
            <w:r>
              <w:rPr>
                <w:color w:val="CCCCCC"/>
              </w:rPr>
              <w:t xml:space="preserve"> bastante</w:t>
            </w:r>
            <w:r>
              <w:t xml:space="preserve"> digamos</w:t>
            </w:r>
            <w:r>
              <w:rPr>
                <w:color w:val="CCCCCC"/>
              </w:rPr>
              <w:t xml:space="preserve"> este</w:t>
            </w:r>
            <w:r>
              <w:t xml:space="preserve"> visibles</w:t>
            </w:r>
          </w:p>
        </w:tc>
      </w:tr>
      <w:tr>
        <w:tc>
          <w:tcPr>
            <w:tcW w:type="dxa" w:w="864"/>
          </w:tcPr>
          <w:p>
            <w:r>
              <w:t>00:21:48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la</w:t>
            </w:r>
            <w:r>
              <w:t xml:space="preserve"> ausencia</w:t>
            </w:r>
            <w:r>
              <w:t xml:space="preserve"> del</w:t>
            </w:r>
            <w:r>
              <w:t xml:space="preserve"> Estado</w:t>
            </w:r>
            <w:r>
              <w:rPr>
                <w:color w:val="CCCCCC"/>
              </w:rPr>
              <w:t xml:space="preserve"> otra</w:t>
            </w:r>
            <w:r>
              <w:t xml:space="preserve"> vez</w:t>
            </w:r>
            <w:r>
              <w:t>.</w:t>
            </w:r>
            <w:r>
              <w:t xml:space="preserve"> Como</w:t>
            </w:r>
            <w:r>
              <w:t xml:space="preserve"> decía</w:t>
            </w:r>
            <w:r>
              <w:t xml:space="preserve"> antes</w:t>
            </w:r>
            <w:r>
              <w:t>,</w:t>
            </w:r>
            <w:r>
              <w:t xml:space="preserve"> al</w:t>
            </w:r>
            <w:r>
              <w:t xml:space="preserve"> inicio</w:t>
            </w:r>
            <w:r>
              <w:rPr>
                <w:color w:val="CCCCCC"/>
              </w:rPr>
              <w:t xml:space="preserve"> de</w:t>
            </w:r>
            <w: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pocas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t>,</w:t>
            </w:r>
            <w:r>
              <w:t xml:space="preserve"> la</w:t>
            </w:r>
            <w:r>
              <w:t>,</w:t>
            </w:r>
            <w:r>
              <w:t xml:space="preserve"> la</w:t>
            </w:r>
            <w:r>
              <w:t xml:space="preserve"> poca</w:t>
            </w:r>
            <w:r>
              <w:t xml:space="preserve"> presencia</w:t>
            </w:r>
            <w:r>
              <w:t xml:space="preserve"> institucional</w:t>
            </w:r>
            <w:r>
              <w:t xml:space="preserve"> del</w:t>
            </w:r>
            <w:r>
              <w:rPr>
                <w:color w:val="CCCCCC"/>
              </w:rPr>
              <w:t xml:space="preserve"> Estado</w:t>
            </w:r>
            <w:r>
              <w:t xml:space="preserve"> en</w:t>
            </w:r>
            <w:r>
              <w:t xml:space="preserve"> esos</w:t>
            </w:r>
            <w:r>
              <w:t xml:space="preserve"> territorios</w:t>
            </w:r>
            <w:r>
              <w:rPr>
                <w:color w:val="CCCCCC"/>
              </w:rPr>
              <w:t xml:space="preserve"> ha</w:t>
            </w:r>
            <w:r>
              <w:t xml:space="preserve"> sido</w:t>
            </w:r>
            <w:r>
              <w:rPr>
                <w:color w:val="CCCCCC"/>
              </w:rPr>
              <w:t xml:space="preserve"> estas</w:t>
            </w:r>
            <w:r>
              <w:rPr>
                <w:color w:val="CCCCCC"/>
              </w:rPr>
              <w:t xml:space="preserve"> unidades</w:t>
            </w:r>
            <w:r>
              <w:t xml:space="preserve"> educativas</w:t>
            </w:r>
            <w:r>
              <w:t xml:space="preserve"> que</w:t>
            </w:r>
            <w:r>
              <w:t xml:space="preserve"> incluso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este</w:t>
            </w:r>
            <w:r>
              <w:t>,</w:t>
            </w:r>
            <w:r>
              <w:rPr>
                <w:color w:val="CCCCCC"/>
              </w:rPr>
              <w:t xml:space="preserve"> han</w:t>
            </w:r>
            <w:r>
              <w:t xml:space="preserve"> permanecido</w:t>
            </w:r>
            <w:r>
              <w:t xml:space="preserve"> en</w:t>
            </w:r>
            <w:r>
              <w:rPr>
                <w:color w:val="CCCCCC"/>
              </w:rPr>
              <w:t xml:space="preserve"> comunidades</w:t>
            </w:r>
            <w:r>
              <w:t xml:space="preserve"> como</w:t>
            </w:r>
            <w:r>
              <w:rPr>
                <w:color w:val="CCCCCC"/>
              </w:rPr>
              <w:t xml:space="preserve"> socio</w:t>
            </w:r>
            <w:r>
              <w:rPr>
                <w:color w:val="CCCCCC"/>
              </w:rPr>
              <w:t xml:space="preserve"> Viviendas</w:t>
            </w:r>
            <w:r>
              <w:rPr>
                <w:color w:val="CCCCCC"/>
              </w:rPr>
              <w:t xml:space="preserve"> suvivienda</w:t>
            </w:r>
            <w:r>
              <w:rPr>
                <w:color w:val="CCCCCC"/>
              </w:rPr>
              <w:t xml:space="preserve"> dos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00:22:12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eh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adaptado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en</w:t>
            </w:r>
            <w:r>
              <w:t xml:space="preserve"> medio</w:t>
            </w:r>
            <w:r>
              <w:t xml:space="preserve"> de</w:t>
            </w:r>
            <w:r>
              <w:rPr>
                <w:color w:val="CCCCCC"/>
              </w:rPr>
              <w:t xml:space="preserve"> liderar</w:t>
            </w:r>
            <w:r>
              <w:rPr>
                <w:color w:val="CCCCCC"/>
              </w:rPr>
              <w:t xml:space="preserve"> guerra</w:t>
            </w:r>
            <w:r>
              <w:t>,</w:t>
            </w:r>
            <w:r>
              <w:rPr>
                <w:color w:val="CCCCCC"/>
              </w:rPr>
              <w:t xml:space="preserve"> Atrevas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00:22:19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eh</w:t>
            </w:r>
            <w:r>
              <w:t>?</w:t>
            </w:r>
            <w:r>
              <w:rPr>
                <w:color w:val="CCCCCC"/>
              </w:rPr>
              <w:t xml:space="preserve"> Y</w:t>
            </w:r>
            <w:r>
              <w:t xml:space="preserve"> la</w:t>
            </w:r>
            <w:r>
              <w:t xml:space="preserve"> mayor</w:t>
            </w:r>
            <w:r>
              <w:t>,</w:t>
            </w:r>
            <w:r>
              <w:t xml:space="preserve"> digamos</w:t>
            </w:r>
            <w:r>
              <w:t xml:space="preserve"> afectación</w:t>
            </w:r>
            <w:r>
              <w:t>,</w:t>
            </w:r>
            <w:r>
              <w:t xml:space="preserve"> creeríamos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eso</w:t>
            </w:r>
            <w:r>
              <w:t xml:space="preserve"> lo</w:t>
            </w:r>
            <w:r>
              <w:t xml:space="preserve"> lo</w:t>
            </w:r>
            <w:r>
              <w:t xml:space="preserve"> lo</w:t>
            </w:r>
            <w:r>
              <w:t xml:space="preserve"> lo</w:t>
            </w:r>
            <w:r>
              <w:t xml:space="preserve"> lo</w:t>
            </w:r>
            <w:r>
              <w:t xml:space="preserve"> tenemos</w:t>
            </w:r>
            <w:r>
              <w:t xml:space="preserve"> como</w:t>
            </w:r>
            <w:r>
              <w:t xml:space="preserve"> evidencia</w:t>
            </w:r>
            <w:r>
              <w:rPr>
                <w:color w:val="CCCCCC"/>
              </w:rPr>
              <w:t xml:space="preserve"> e</w:t>
            </w:r>
            <w:r>
              <w:t xml:space="preserve"> lo</w:t>
            </w:r>
            <w:r>
              <w:t xml:space="preserve"> lo</w:t>
            </w:r>
            <w:r>
              <w:rPr>
                <w:color w:val="CCCCCC"/>
              </w:rPr>
              <w:t xml:space="preserve"> lo</w:t>
            </w:r>
            <w:r>
              <w:t xml:space="preserve"> registramos</w:t>
            </w:r>
            <w:r>
              <w:t xml:space="preserve"> en</w:t>
            </w:r>
            <w:r>
              <w:t xml:space="preserve"> niños</w:t>
            </w:r>
            <w:r>
              <w:t xml:space="preserve"> y</w:t>
            </w:r>
            <w:r>
              <w:t xml:space="preserve"> niñas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adolescentes</w:t>
            </w:r>
            <w:r>
              <w:t>.</w:t>
            </w:r>
            <w:r>
              <w:rPr>
                <w:color w:val="CCCCCC"/>
              </w:rPr>
              <w:t xml:space="preserve"> Me</w:t>
            </w:r>
            <w:r>
              <w:rPr>
                <w:color w:val="CCCCCC"/>
              </w:rPr>
              <w:t xml:space="preserve"> me</w:t>
            </w:r>
            <w:r>
              <w:t xml:space="preserve"> refiero</w:t>
            </w:r>
            <w:r>
              <w:rPr>
                <w:color w:val="CCCCCC"/>
              </w:rP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empresa</w:t>
            </w:r>
            <w:r>
              <w:t>,</w:t>
            </w:r>
            <w:r>
              <w:rPr>
                <w:color w:val="CCCCCC"/>
              </w:rPr>
              <w:t xml:space="preserve"> me</w:t>
            </w:r>
            <w:r>
              <w:t xml:space="preserve"> refiero</w:t>
            </w:r>
            <w:r>
              <w:t xml:space="preserve"> al</w:t>
            </w:r>
            <w:r>
              <w:rPr>
                <w:color w:val="CCCCCC"/>
              </w:rPr>
              <w:t xml:space="preserve"> e</w:t>
            </w:r>
            <w:r>
              <w:t xml:space="preserve"> auge</w:t>
            </w:r>
            <w:r>
              <w:t xml:space="preserve"> delictivo</w:t>
            </w:r>
            <w:r>
              <w:t>,</w:t>
            </w:r>
            <w:r>
              <w:rPr>
                <w:color w:val="CCCCCC"/>
              </w:rPr>
              <w:t xml:space="preserve"> algo</w:t>
            </w:r>
            <w:r>
              <w:t xml:space="preserve"> que</w:t>
            </w:r>
            <w:r>
              <w:rPr>
                <w:color w:val="CCCCCC"/>
              </w:rPr>
              <w:t xml:space="preserve"> criminal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00:22:41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eso</w:t>
            </w:r>
            <w:r>
              <w:t xml:space="preserve"> creo</w:t>
            </w:r>
            <w:r>
              <w:t xml:space="preserve"> que</w:t>
            </w:r>
            <w:r>
              <w:t xml:space="preserve"> deberíamos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incorporarlo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es</w:t>
            </w:r>
            <w:r>
              <w:t xml:space="preserve"> uno</w:t>
            </w:r>
            <w:r>
              <w:t xml:space="preserve"> de</w:t>
            </w:r>
            <w:r>
              <w:t xml:space="preserve"> los</w:t>
            </w:r>
            <w:r>
              <w:t xml:space="preserve"> desafíos</w:t>
            </w:r>
            <w:r>
              <w:t xml:space="preserve"> hacia</w:t>
            </w:r>
            <w:r>
              <w:t xml:space="preserve"> adentro</w:t>
            </w:r>
            <w:r>
              <w:t xml:space="preserve"> incorporar</w:t>
            </w:r>
            <w:r>
              <w:t xml:space="preserve"> estos</w:t>
            </w:r>
            <w:r>
              <w:t xml:space="preserve"> temas</w:t>
            </w:r>
            <w:r>
              <w:rPr>
                <w:color w:val="CCCCCC"/>
              </w:rPr>
              <w:t xml:space="preserve"> dentro</w:t>
            </w:r>
            <w:r>
              <w:t xml:space="preserve"> de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cosas</w:t>
            </w:r>
            <w:r>
              <w:t xml:space="preserve"> que</w:t>
            </w:r>
            <w:r>
              <w:t xml:space="preserve"> en</w:t>
            </w:r>
            <w:r>
              <w:t xml:space="preserve"> las</w:t>
            </w:r>
            <w:r>
              <w:t xml:space="preserve"> cuales</w:t>
            </w:r>
            <w:r>
              <w:rPr>
                <w:color w:val="CCCCCC"/>
              </w:rPr>
              <w:t xml:space="preserve"> trabajaban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también</w:t>
            </w:r>
            <w:r>
              <w:t xml:space="preserve"> dentro</w:t>
            </w:r>
            <w:r>
              <w:t xml:space="preserve"> de</w:t>
            </w:r>
            <w:r>
              <w:t xml:space="preserve"> la</w:t>
            </w:r>
            <w:r>
              <w:t xml:space="preserve"> de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</w:t>
            </w:r>
            <w:r>
              <w:t xml:space="preserve"> se</w:t>
            </w:r>
            <w:r>
              <w:t xml:space="preserve"> vería</w:t>
            </w:r>
            <w:r>
              <w:t xml:space="preserve"> bien</w:t>
            </w:r>
            <w:r>
              <w:t xml:space="preserve"> que</w:t>
            </w:r>
            <w:r>
              <w:t xml:space="preserve"> este</w:t>
            </w:r>
            <w:r>
              <w:t xml:space="preserve"> proceso</w:t>
            </w:r>
            <w:r>
              <w:t xml:space="preserve"> incluya</w:t>
            </w:r>
            <w:r>
              <w:rPr>
                <w:color w:val="CCCCCC"/>
              </w:rPr>
              <w:t xml:space="preserve"> ya</w:t>
            </w:r>
            <w:r>
              <w:t xml:space="preserve"> y</w:t>
            </w:r>
            <w:r>
              <w:t xml:space="preserve"> cultura</w:t>
            </w:r>
            <w:r>
              <w:t xml:space="preserve"> de</w:t>
            </w:r>
            <w:r>
              <w:t xml:space="preserve"> paz</w:t>
            </w:r>
            <w:r>
              <w:t>.</w:t>
            </w:r>
            <w:r>
              <w:t xml:space="preserve"> Y</w:t>
            </w:r>
            <w:r>
              <w:t xml:space="preserve"> en</w:t>
            </w:r>
            <w:r>
              <w:t xml:space="preserve"> términos</w:t>
            </w:r>
            <w:r>
              <w:t xml:space="preserve"> de</w:t>
            </w:r>
            <w:r>
              <w:t xml:space="preserve"> lucha</w:t>
            </w:r>
            <w:r>
              <w:t xml:space="preserve"> contra</w:t>
            </w:r>
            <w:r>
              <w:t xml:space="preserve"> la</w:t>
            </w:r>
            <w:r>
              <w:t xml:space="preserve"> violencia</w:t>
            </w:r>
            <w:r>
              <w:t xml:space="preserve"> criminal</w:t>
            </w:r>
          </w:p>
        </w:tc>
      </w:tr>
      <w:tr>
        <w:tc>
          <w:tcPr>
            <w:tcW w:type="dxa" w:w="864"/>
          </w:tcPr>
          <w:p>
            <w:r>
              <w:t>00:23:11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me</w:t>
            </w:r>
            <w:r>
              <w:rPr>
                <w:color w:val="CCCCCC"/>
              </w:rPr>
              <w:t xml:space="preserve"> he</w:t>
            </w:r>
          </w:p>
        </w:tc>
      </w:tr>
      <w:tr>
        <w:tc>
          <w:tcPr>
            <w:tcW w:type="dxa" w:w="864"/>
          </w:tcPr>
          <w:p>
            <w:r>
              <w:t>00:23:14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qué</w:t>
            </w:r>
            <w:r>
              <w:t xml:space="preserve"> acciones</w:t>
            </w:r>
            <w:r>
              <w:t xml:space="preserve"> se</w:t>
            </w:r>
            <w:r>
              <w:t xml:space="preserve"> toman</w:t>
            </w:r>
            <w:r>
              <w:t xml:space="preserve"> desde</w:t>
            </w:r>
            <w:r>
              <w:t xml:space="preserve"> su</w:t>
            </w:r>
            <w:r>
              <w:t xml:space="preserve"> organización</w:t>
            </w:r>
            <w:r>
              <w:rPr>
                <w:color w:val="CCCCCC"/>
              </w:rPr>
              <w:t xml:space="preserve"> cuando</w:t>
            </w:r>
            <w:r>
              <w:t>,</w:t>
            </w:r>
            <w:r>
              <w:t xml:space="preserve"> a</w:t>
            </w:r>
            <w:r>
              <w:t xml:space="preserve"> pesar</w:t>
            </w:r>
            <w:r>
              <w:t xml:space="preserve"> de</w:t>
            </w:r>
            <w:r>
              <w:t xml:space="preserve"> que</w:t>
            </w:r>
            <w:r>
              <w:t xml:space="preserve"> la</w:t>
            </w:r>
            <w:r>
              <w:t xml:space="preserve"> ley</w:t>
            </w:r>
            <w:r>
              <w:rPr>
                <w:color w:val="CCCCCC"/>
              </w:rPr>
              <w:t xml:space="preserve"> lo</w:t>
            </w:r>
            <w:r>
              <w:t xml:space="preserve"> señala</w:t>
            </w:r>
            <w:r>
              <w:rPr>
                <w:color w:val="CCCCCC"/>
              </w:rPr>
              <w:t xml:space="preserve"> y</w:t>
            </w:r>
            <w:r>
              <w:t xml:space="preserve"> reconoce</w:t>
            </w:r>
            <w:r>
              <w:t xml:space="preserve"> el</w:t>
            </w:r>
            <w:r>
              <w:t xml:space="preserve"> derecho</w:t>
            </w:r>
            <w:r>
              <w:t xml:space="preserve"> a</w:t>
            </w:r>
            <w:r>
              <w:t xml:space="preserve"> acceder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educación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00:23:23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a</w:t>
            </w:r>
            <w:r>
              <w:rPr>
                <w:color w:val="CCCCCC"/>
              </w:rPr>
              <w:t xml:space="preserve"> los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NA</w:t>
            </w:r>
            <w:r>
              <w:t>,</w:t>
            </w:r>
            <w:r>
              <w:t xml:space="preserve"> en</w:t>
            </w:r>
            <w:r>
              <w:t xml:space="preserve"> condición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>,</w:t>
            </w:r>
            <w:r>
              <w:t xml:space="preserve"> se</w:t>
            </w:r>
            <w:r>
              <w:t xml:space="preserve"> les</w:t>
            </w:r>
            <w:r>
              <w:t xml:space="preserve"> niega</w:t>
            </w:r>
            <w:r>
              <w:t xml:space="preserve"> el</w:t>
            </w:r>
            <w:r>
              <w:t xml:space="preserve"> acceso</w:t>
            </w:r>
            <w:r>
              <w:t xml:space="preserve"> al</w:t>
            </w:r>
            <w:r>
              <w:t xml:space="preserve"> sistema</w:t>
            </w:r>
            <w:r>
              <w:t xml:space="preserve"> educativo</w:t>
            </w:r>
          </w:p>
        </w:tc>
      </w:tr>
      <w:tr>
        <w:tc>
          <w:tcPr>
            <w:tcW w:type="dxa" w:w="864"/>
          </w:tcPr>
          <w:p>
            <w:r>
              <w:t>00:23:31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lo</w:t>
            </w:r>
            <w:r>
              <w:t xml:space="preserve"> mencionaba</w:t>
            </w:r>
            <w:r>
              <w:t xml:space="preserve"> brevemente</w:t>
            </w:r>
            <w:r>
              <w:t xml:space="preserve"> antes</w:t>
            </w:r>
            <w:r>
              <w:t xml:space="preserve"> de</w:t>
            </w:r>
            <w:r>
              <w:rPr>
                <w:color w:val="CCCCCC"/>
              </w:rPr>
              <w:t xml:space="preserve"> Existe</w:t>
            </w:r>
            <w:r>
              <w:rPr>
                <w:color w:val="CCCCCC"/>
              </w:rPr>
              <w:t xml:space="preserve"> una</w:t>
            </w:r>
            <w:r>
              <w:t xml:space="preserve"> muy</w:t>
            </w:r>
            <w:r>
              <w:t xml:space="preserve"> buena</w:t>
            </w:r>
            <w:r>
              <w:t xml:space="preserve"> relación</w:t>
            </w:r>
            <w:r>
              <w:t xml:space="preserve"> con</w:t>
            </w:r>
            <w:r>
              <w:t xml:space="preserve"> la</w:t>
            </w:r>
            <w:r>
              <w:rPr>
                <w:color w:val="CCCCCC"/>
              </w:rPr>
              <w:t xml:space="preserve"> secretaria</w:t>
            </w:r>
            <w: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t xml:space="preserve"> e</w:t>
            </w:r>
            <w:r>
              <w:t>,</w:t>
            </w:r>
            <w:r>
              <w:t xml:space="preserve"> de</w:t>
            </w:r>
            <w:r>
              <w:t xml:space="preserve"> alguna</w:t>
            </w:r>
            <w:r>
              <w:t xml:space="preserve"> forma</w:t>
            </w:r>
            <w:r>
              <w:t xml:space="preserve"> es</w:t>
            </w:r>
            <w: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entidades</w:t>
            </w:r>
            <w:r>
              <w:t xml:space="preserve"> que</w:t>
            </w:r>
            <w:r>
              <w:t xml:space="preserve"> ha</w:t>
            </w:r>
            <w:r>
              <w:t xml:space="preserve"> permitido</w:t>
            </w:r>
            <w:r>
              <w:t xml:space="preserve"> contar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,</w:t>
            </w:r>
            <w:r>
              <w:rPr>
                <w:color w:val="CCCCCC"/>
              </w:rPr>
              <w:t xml:space="preserve"> con</w:t>
            </w:r>
            <w:r>
              <w:t xml:space="preserve"> una</w:t>
            </w:r>
            <w:r>
              <w:t xml:space="preserve"> continuidad</w:t>
            </w:r>
            <w:r>
              <w:t xml:space="preserve"> en</w:t>
            </w:r>
            <w:r>
              <w:rPr>
                <w:color w:val="CCCCCC"/>
              </w:rPr>
              <w:t xml:space="preserve"> cuantos</w:t>
            </w:r>
            <w:r>
              <w:t xml:space="preserve"> funcionarios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no</w:t>
            </w:r>
            <w:r>
              <w:t xml:space="preserve"> siempre</w:t>
            </w:r>
            <w:r>
              <w:t xml:space="preserve"> es</w:t>
            </w:r>
            <w:r>
              <w:rPr>
                <w:color w:val="CCCCCC"/>
              </w:rPr>
              <w:t xml:space="preserve"> así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funciones</w:t>
            </w:r>
            <w:r>
              <w:rPr>
                <w:color w:val="CCCCCC"/>
              </w:rPr>
              <w:t xml:space="preserve"> públicas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00:23:56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t xml:space="preserve"> rotación</w:t>
            </w:r>
            <w:r>
              <w:t xml:space="preserve"> y</w:t>
            </w:r>
            <w:r>
              <w:t xml:space="preserve"> la</w:t>
            </w:r>
            <w:r>
              <w:t xml:space="preserve"> movilidad</w:t>
            </w:r>
            <w:r>
              <w:t xml:space="preserve"> de</w:t>
            </w:r>
            <w:r>
              <w:t xml:space="preserve"> los</w:t>
            </w:r>
            <w:r>
              <w:rPr>
                <w:color w:val="CCCCCC"/>
              </w:rPr>
              <w:t xml:space="preserve"> de</w:t>
            </w:r>
            <w:r>
              <w:t xml:space="preserve"> las</w:t>
            </w:r>
            <w:r>
              <w:t xml:space="preserve"> personas</w:t>
            </w:r>
            <w:r>
              <w:t xml:space="preserve"> encargadas</w:t>
            </w:r>
            <w:r>
              <w:t xml:space="preserve"> de</w:t>
            </w:r>
            <w:r>
              <w:t xml:space="preserve"> desarrollar</w:t>
            </w:r>
            <w:r>
              <w:rPr>
                <w:color w:val="CCCCCC"/>
              </w:rPr>
              <w:t xml:space="preserve"> planes</w:t>
            </w:r>
            <w:r>
              <w:t xml:space="preserve"> en</w:t>
            </w:r>
            <w:r>
              <w:t xml:space="preserve"> territorio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constantemente</w:t>
            </w:r>
            <w:r>
              <w:t xml:space="preserve"> interrumpida</w:t>
            </w:r>
            <w:r>
              <w:t xml:space="preserve"> y</w:t>
            </w:r>
            <w:r>
              <w:t>.</w:t>
            </w:r>
            <w:r>
              <w:t xml:space="preserve"> Y</w:t>
            </w:r>
            <w:r>
              <w:t xml:space="preserve"> y</w:t>
            </w:r>
            <w:r>
              <w:t xml:space="preserve"> bueno</w:t>
            </w:r>
            <w:r>
              <w:t>,</w:t>
            </w:r>
            <w:r>
              <w:t xml:space="preserve"> en</w:t>
            </w:r>
            <w:r>
              <w:t xml:space="preserve"> relación</w:t>
            </w:r>
            <w:r>
              <w:t xml:space="preserve"> a</w:t>
            </w:r>
            <w:r>
              <w:t xml:space="preserve"> la</w:t>
            </w:r>
            <w:r>
              <w:t xml:space="preserve"> ministra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t>,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eso</w:t>
            </w:r>
            <w:r>
              <w:t xml:space="preserve"> no</w:t>
            </w:r>
            <w:r>
              <w:t xml:space="preserve"> no</w:t>
            </w:r>
            <w:r>
              <w:rPr>
                <w:color w:val="CCCCCC"/>
              </w:rPr>
              <w:t xml:space="preserve"> ha</w:t>
            </w:r>
            <w:r>
              <w:t xml:space="preserve"> tenido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este</w:t>
            </w:r>
            <w:r>
              <w:t xml:space="preserve"> no</w:t>
            </w:r>
            <w:r>
              <w:t xml:space="preserve"> ha</w:t>
            </w:r>
            <w:r>
              <w:t xml:space="preserve"> tenido</w:t>
            </w:r>
            <w:r>
              <w:t xml:space="preserve"> en</w:t>
            </w:r>
            <w:r>
              <w:t xml:space="preserve"> dificultades</w:t>
            </w:r>
            <w:r>
              <w:t>.</w:t>
            </w:r>
            <w:r>
              <w:rPr>
                <w:color w:val="CCCCCC"/>
              </w:rPr>
              <w:t xml:space="preserve"> Hemos</w:t>
            </w:r>
            <w:r>
              <w:rPr>
                <w:color w:val="CCCCCC"/>
              </w:rPr>
              <w:t xml:space="preserve"> contado</w:t>
            </w:r>
            <w:r>
              <w:rPr>
                <w:color w:val="CCCCCC"/>
              </w:rPr>
              <w:t xml:space="preserve"> como</w:t>
            </w:r>
            <w:r>
              <w:t xml:space="preserve"> una</w:t>
            </w:r>
            <w:r>
              <w:t xml:space="preserve"> suerte</w:t>
            </w:r>
            <w:r>
              <w:t xml:space="preserve"> de</w:t>
            </w:r>
            <w:r>
              <w:t xml:space="preserve"> continuidad</w:t>
            </w:r>
          </w:p>
        </w:tc>
      </w:tr>
      <w:tr>
        <w:tc>
          <w:tcPr>
            <w:tcW w:type="dxa" w:w="864"/>
          </w:tcPr>
          <w:p>
            <w:r>
              <w:t>00:24:24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La</w:t>
            </w:r>
            <w:r>
              <w:t xml:space="preserve"> vinculación</w:t>
            </w:r>
            <w:r>
              <w:t xml:space="preserve"> del</w:t>
            </w:r>
            <w:r>
              <w:rPr>
                <w:color w:val="CCCCCC"/>
              </w:rPr>
              <w:t xml:space="preserve"> ACNUR</w:t>
            </w:r>
            <w:r>
              <w:t>,</w:t>
            </w:r>
            <w:r>
              <w:rPr>
                <w:color w:val="CCCCCC"/>
              </w:rPr>
              <w:t xml:space="preserve"> como</w:t>
            </w:r>
            <w:r>
              <w:t xml:space="preserve"> digamos</w:t>
            </w:r>
            <w:r>
              <w:t>,</w:t>
            </w:r>
            <w: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Unesco</w:t>
            </w:r>
            <w:r>
              <w:rPr>
                <w:color w:val="CCCCCC"/>
              </w:rPr>
              <w:t xml:space="preserve"> entre</w:t>
            </w:r>
            <w:r>
              <w:rPr>
                <w:color w:val="CCCCCC"/>
              </w:rPr>
              <w:t xml:space="preserve"> la</w:t>
            </w:r>
            <w:r>
              <w:t>,</w:t>
            </w:r>
            <w:r>
              <w:t xml:space="preserve"> el</w:t>
            </w:r>
            <w:r>
              <w:rPr>
                <w:color w:val="CCCCCC"/>
              </w:rPr>
              <w:t xml:space="preserve"> Ministerio</w:t>
            </w:r>
            <w: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t xml:space="preserve"> y</w:t>
            </w:r>
            <w:r>
              <w:t xml:space="preserve"> el</w:t>
            </w:r>
            <w:r>
              <w:rPr>
                <w:color w:val="CCCCCC"/>
              </w:rPr>
              <w:t xml:space="preserve"> organismo</w:t>
            </w:r>
            <w:r>
              <w:rPr>
                <w:color w:val="CCCCCC"/>
              </w:rPr>
              <w:t xml:space="preserve"> de</w:t>
            </w:r>
            <w:r>
              <w:t xml:space="preserve"> terreno</w:t>
            </w:r>
            <w:r>
              <w:rPr>
                <w:color w:val="CCCCCC"/>
              </w:rPr>
              <w:t xml:space="preserve"> Llámese</w:t>
            </w:r>
            <w:r>
              <w:rPr>
                <w:color w:val="CCCCCC"/>
              </w:rPr>
              <w:t xml:space="preserve"> cede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matar</w:t>
            </w:r>
            <w:r>
              <w:t>,</w:t>
            </w:r>
            <w:r>
              <w:t xml:space="preserve"> de</w:t>
            </w:r>
            <w:r>
              <w:t xml:space="preserve"> importar</w:t>
            </w:r>
            <w:r>
              <w:t xml:space="preserve"> la</w:t>
            </w:r>
            <w:r>
              <w:rPr>
                <w:color w:val="CCCCCC"/>
              </w:rPr>
              <w:t xml:space="preserve"> cooperación</w:t>
            </w:r>
            <w:r>
              <w:rPr>
                <w:color w:val="CCCCCC"/>
              </w:rPr>
              <w:t xml:space="preserve"> internacional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institución</w:t>
            </w:r>
            <w:r>
              <w:rPr>
                <w:color w:val="CCCCCC"/>
              </w:rPr>
              <w:t xml:space="preserve"> pública</w:t>
            </w:r>
            <w:r>
              <w:t xml:space="preserve"> y</w:t>
            </w:r>
            <w:r>
              <w:t xml:space="preserve"> la</w:t>
            </w:r>
            <w:r>
              <w:rPr>
                <w:color w:val="CCCCCC"/>
              </w:rPr>
              <w:t xml:space="preserve"> organización</w:t>
            </w:r>
          </w:p>
        </w:tc>
      </w:tr>
      <w:tr>
        <w:tc>
          <w:tcPr>
            <w:tcW w:type="dxa" w:w="864"/>
          </w:tcPr>
          <w:p>
            <w:r>
              <w:t>00:24:49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  <w:r>
              <w:t xml:space="preserve"> de</w:t>
            </w:r>
            <w:r>
              <w:rPr>
                <w:color w:val="CCCCCC"/>
              </w:rPr>
              <w:t xml:space="preserve"> sociedad</w:t>
            </w:r>
            <w:r>
              <w:rPr>
                <w:color w:val="CCCCCC"/>
              </w:rPr>
              <w:t xml:space="preserve"> civil</w:t>
            </w:r>
            <w:r>
              <w:t xml:space="preserve"> del</w:t>
            </w:r>
            <w:r>
              <w:rPr>
                <w:color w:val="CCCCCC"/>
              </w:rPr>
              <w:t xml:space="preserve"> territorio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triangulación</w:t>
            </w:r>
            <w:r>
              <w:t xml:space="preserve"> bastante</w:t>
            </w:r>
            <w:r>
              <w:t xml:space="preserve"> buena</w:t>
            </w:r>
            <w:r>
              <w:t>,</w:t>
            </w:r>
            <w:r>
              <w:rPr>
                <w:color w:val="CCCCCC"/>
              </w:rPr>
              <w:t xml:space="preserve"> sino</w:t>
            </w:r>
            <w:r>
              <w:rPr>
                <w:color w:val="CCCCCC"/>
              </w:rPr>
              <w:t xml:space="preserve"> bien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no</w:t>
            </w:r>
            <w:r>
              <w:t xml:space="preserve"> hubiese</w:t>
            </w:r>
            <w:r>
              <w:rPr>
                <w:color w:val="CCCCCC"/>
              </w:rPr>
              <w:t xml:space="preserve"> este</w:t>
            </w:r>
            <w:r>
              <w:t xml:space="preserve"> segundo</w:t>
            </w:r>
            <w:r>
              <w:t xml:space="preserve"> componente</w:t>
            </w:r>
            <w:r>
              <w:rPr>
                <w:color w:val="CCCCCC"/>
              </w:rPr>
              <w:t xml:space="preserve"> me</w:t>
            </w:r>
            <w:r>
              <w:t xml:space="preserve"> refiere</w:t>
            </w:r>
            <w:r>
              <w:t>.</w:t>
            </w:r>
            <w:r>
              <w:rPr>
                <w:color w:val="CCCCCC"/>
              </w:rPr>
              <w:t xml:space="preserve"> Me</w:t>
            </w:r>
            <w:r>
              <w:t xml:space="preserve"> refiero</w:t>
            </w:r>
            <w:r>
              <w:rPr>
                <w:color w:val="CCCCCC"/>
              </w:rPr>
              <w:t xml:space="preserve"> al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co-</w:t>
            </w:r>
            <w:r>
              <w:rPr>
                <w:color w:val="CCCCCC"/>
              </w:rPr>
              <w:t xml:space="preserve"> corporal</w:t>
            </w:r>
            <w:r>
              <w:t>,</w:t>
            </w:r>
            <w:r>
              <w:rPr>
                <w:color w:val="CCCCCC"/>
              </w:rPr>
              <w:t xml:space="preserve"> que</w:t>
            </w:r>
            <w:r>
              <w:t xml:space="preserve"> la</w:t>
            </w:r>
            <w:r>
              <w:rPr>
                <w:color w:val="CCCCCC"/>
              </w:rPr>
              <w:t xml:space="preserve"> cooperación</w:t>
            </w:r>
            <w:r>
              <w:rPr>
                <w:color w:val="CCCCCC"/>
              </w:rPr>
              <w:t xml:space="preserve"> internacional</w:t>
            </w:r>
            <w:r>
              <w:rPr>
                <w:color w:val="CCCCCC"/>
              </w:rPr>
              <w:t xml:space="preserve"> seguramente</w:t>
            </w:r>
            <w:r>
              <w:t xml:space="preserve"> no</w:t>
            </w:r>
            <w:r>
              <w:t xml:space="preserve"> se</w:t>
            </w:r>
            <w:r>
              <w:rPr>
                <w:color w:val="CCCCCC"/>
              </w:rPr>
              <w:t xml:space="preserve"> pueda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se</w:t>
            </w:r>
            <w:r>
              <w:t xml:space="preserve"> puede</w:t>
            </w:r>
            <w:r>
              <w:t xml:space="preserve"> haber</w:t>
            </w:r>
            <w:r>
              <w:t xml:space="preserve"> esa</w:t>
            </w:r>
            <w:r>
              <w:rPr>
                <w:color w:val="CCCCCC"/>
              </w:rPr>
              <w:t xml:space="preserve"> unión</w:t>
            </w:r>
          </w:p>
        </w:tc>
      </w:tr>
      <w:tr>
        <w:tc>
          <w:tcPr>
            <w:tcW w:type="dxa" w:w="864"/>
          </w:tcPr>
          <w:p>
            <w:r>
              <w:t>00:25:08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entre</w:t>
            </w:r>
            <w:r>
              <w:t xml:space="preserve"> la</w:t>
            </w:r>
            <w:r>
              <w:rPr>
                <w:color w:val="CCCCCC"/>
              </w:rPr>
              <w:t xml:space="preserve"> institución</w:t>
            </w:r>
            <w:r>
              <w:rPr>
                <w:color w:val="CCCCCC"/>
              </w:rPr>
              <w:t xml:space="preserve"> pública</w:t>
            </w:r>
            <w:r>
              <w:t xml:space="preserve"> y</w:t>
            </w:r>
            <w:r>
              <w:t xml:space="preserve"> la</w:t>
            </w:r>
            <w:r>
              <w:rPr>
                <w:color w:val="CCCCCC"/>
              </w:rPr>
              <w:t xml:space="preserve"> organización</w:t>
            </w:r>
            <w:r>
              <w:t xml:space="preserve"> de</w:t>
            </w:r>
            <w:r>
              <w:t xml:space="preserve"> la</w:t>
            </w:r>
            <w:r>
              <w:t xml:space="preserve"> sociedad</w:t>
            </w:r>
            <w:r>
              <w:t xml:space="preserve"> civil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eso</w:t>
            </w:r>
            <w:r>
              <w:t>,</w:t>
            </w:r>
            <w:r>
              <w:t xml:space="preserve"> eso</w:t>
            </w:r>
            <w:r>
              <w:t xml:space="preserve"> eso</w:t>
            </w:r>
            <w:r>
              <w:rPr>
                <w:color w:val="CCCCCC"/>
              </w:rPr>
              <w:t xml:space="preserve"> marca</w:t>
            </w:r>
            <w:r>
              <w:t xml:space="preserve"> bien</w:t>
            </w:r>
            <w:r>
              <w:rPr>
                <w:color w:val="CCCCCC"/>
              </w:rPr>
              <w:t xml:space="preserve"> y</w:t>
            </w:r>
            <w:r>
              <w:t xml:space="preserve"> cuando</w:t>
            </w:r>
            <w:r>
              <w:t xml:space="preserve"> se</w:t>
            </w:r>
            <w:r>
              <w:t xml:space="preserve"> trata</w:t>
            </w:r>
            <w:r>
              <w:t xml:space="preserve"> de</w:t>
            </w:r>
            <w:r>
              <w:t>,</w:t>
            </w:r>
            <w:r>
              <w:t xml:space="preserve"> digamos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fenómenos</w:t>
            </w:r>
            <w:r>
              <w:rPr>
                <w:color w:val="CCCCCC"/>
              </w:rPr>
              <w:t xml:space="preserve"> y</w:t>
            </w:r>
            <w:r>
              <w:t xml:space="preserve"> casos</w:t>
            </w:r>
            <w:r>
              <w:rPr>
                <w:color w:val="CCCCCC"/>
              </w:rPr>
              <w:t xml:space="preserve"> los</w:t>
            </w:r>
            <w:r>
              <w:rPr>
                <w:color w:val="CCCCCC"/>
              </w:rPr>
              <w:t xml:space="preserve"> tramitamos</w:t>
            </w:r>
            <w:r>
              <w:t xml:space="preserve"> directamente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en</w:t>
            </w:r>
          </w:p>
        </w:tc>
      </w:tr>
      <w:tr>
        <w:tc>
          <w:tcPr>
            <w:tcW w:type="dxa" w:w="864"/>
          </w:tcPr>
          <w:p>
            <w:r>
              <w:t>00:25:26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tal</w:t>
            </w:r>
          </w:p>
        </w:tc>
      </w:tr>
      <w:tr>
        <w:tc>
          <w:tcPr>
            <w:tcW w:type="dxa" w:w="864"/>
          </w:tcPr>
          <w:p>
            <w:r>
              <w:t>00:25:27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julio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00:25:28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me</w:t>
            </w:r>
            <w:r>
              <w:t xml:space="preserve"> quedo</w:t>
            </w:r>
            <w:r>
              <w:t xml:space="preserve"> con</w:t>
            </w:r>
            <w:r>
              <w:rPr>
                <w:color w:val="CCCCCC"/>
              </w:rPr>
              <w:t xml:space="preserve"> tus</w:t>
            </w:r>
            <w:r>
              <w:t xml:space="preserve"> palabras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00:25:33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ahí</w:t>
            </w:r>
            <w: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esto</w:t>
            </w:r>
            <w:r>
              <w:t xml:space="preserve"> ya</w:t>
            </w:r>
            <w:r>
              <w:t xml:space="preserve"> no</w:t>
            </w:r>
            <w:r>
              <w:t>,</w:t>
            </w:r>
            <w:r>
              <w:t xml:space="preserve"> no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tanto</w:t>
            </w:r>
            <w:r>
              <w:rPr>
                <w:color w:val="CCCCCC"/>
              </w:rPr>
              <w:t xml:space="preserve"> mi</w:t>
            </w:r>
            <w:r>
              <w:rPr>
                <w:color w:val="CCCCCC"/>
              </w:rPr>
              <w:t xml:space="preserve"> cancha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 xml:space="preserve"> de</w:t>
            </w:r>
            <w:r>
              <w:t xml:space="preserve"> mi</w:t>
            </w:r>
            <w:r>
              <w:t xml:space="preserve"> colega</w:t>
            </w:r>
            <w:r>
              <w:rPr>
                <w:color w:val="CCCCCC"/>
              </w:rPr>
              <w:t xml:space="preserve"> azul</w:t>
            </w:r>
            <w:r>
              <w:t>.</w:t>
            </w:r>
            <w:r>
              <w:rPr>
                <w:color w:val="CCCCCC"/>
              </w:rPr>
              <w:t xml:space="preserve"> In-</w:t>
            </w:r>
            <w:r>
              <w:t>,</w:t>
            </w:r>
            <w:r>
              <w:rPr>
                <w:color w:val="CCCCCC"/>
              </w:rPr>
              <w:t xml:space="preserve"> in-</w:t>
            </w:r>
            <w:r>
              <w:rPr>
                <w:color w:val="CCCCCC"/>
              </w:rPr>
              <w:t xml:space="preserve"> Si</w:t>
            </w:r>
            <w:r>
              <w:t xml:space="preserve"> hay</w:t>
            </w:r>
            <w:r>
              <w:rPr>
                <w:color w:val="CCCCCC"/>
              </w:rPr>
              <w:t xml:space="preserve"> jornadas</w:t>
            </w:r>
            <w:r>
              <w:t xml:space="preserve"> de</w:t>
            </w:r>
            <w:r>
              <w:t xml:space="preserve"> inscripción</w:t>
            </w:r>
            <w:r>
              <w:t xml:space="preserve"> de</w:t>
            </w:r>
            <w:r>
              <w:rPr>
                <w:color w:val="CCCCCC"/>
              </w:rPr>
              <w:t xml:space="preserve"> jóvenes</w:t>
            </w:r>
            <w:r>
              <w:t xml:space="preserve"> y</w:t>
            </w:r>
            <w:r>
              <w:t xml:space="preserve"> decíamos</w:t>
            </w:r>
            <w:r>
              <w:t xml:space="preserve"> de</w:t>
            </w:r>
            <w:r>
              <w:t xml:space="preserve"> niños</w:t>
            </w:r>
            <w:r>
              <w:t>,</w:t>
            </w:r>
            <w:r>
              <w:t xml:space="preserve"> niñas</w:t>
            </w:r>
            <w:r>
              <w:t xml:space="preserve"> y</w:t>
            </w:r>
            <w:r>
              <w:t xml:space="preserve"> adolescentes</w:t>
            </w:r>
            <w:r>
              <w:t xml:space="preserve"> que</w:t>
            </w:r>
            <w:r>
              <w:t xml:space="preserve"> están</w:t>
            </w:r>
            <w:r>
              <w:t xml:space="preserve"> fuera</w:t>
            </w:r>
            <w:r>
              <w:t xml:space="preserve"> del</w:t>
            </w:r>
            <w:r>
              <w:t xml:space="preserve"> sistema</w:t>
            </w:r>
            <w:r>
              <w:t>,</w:t>
            </w:r>
            <w:r>
              <w:t xml:space="preserve"> se</w:t>
            </w:r>
            <w:r>
              <w:t xml:space="preserve"> lo</w:t>
            </w:r>
            <w:r>
              <w:rPr>
                <w:color w:val="CCCCCC"/>
              </w:rPr>
              <w:t xml:space="preserve"> se</w:t>
            </w:r>
            <w:r>
              <w:t xml:space="preserve"> hace</w:t>
            </w:r>
            <w:r>
              <w:t xml:space="preserve"> todo</w:t>
            </w:r>
            <w:r>
              <w:t xml:space="preserve"> un</w:t>
            </w:r>
            <w:r>
              <w:t xml:space="preserve"> proceso</w:t>
            </w:r>
            <w:r>
              <w:t xml:space="preserve"> para</w:t>
            </w:r>
            <w:r>
              <w:rPr>
                <w:color w:val="CCCCCC"/>
              </w:rPr>
              <w:t xml:space="preserve"> asignarlos</w:t>
            </w:r>
            <w:r>
              <w:t>,</w:t>
            </w:r>
            <w:r>
              <w:t xml:space="preserve"> matricular</w:t>
            </w:r>
            <w:r>
              <w:rPr>
                <w:color w:val="CCCCCC"/>
              </w:rPr>
              <w:t xml:space="preserve"> los</w:t>
            </w:r>
            <w:r>
              <w:rPr>
                <w:color w:val="CCCCCC"/>
              </w:rPr>
              <w:t xml:space="preserve"> Entiendo</w:t>
            </w:r>
            <w:r>
              <w:rPr>
                <w:color w:val="CCCCCC"/>
              </w:rPr>
              <w:t xml:space="preserve"> que</w:t>
            </w:r>
            <w:r>
              <w:t xml:space="preserve"> ahora</w:t>
            </w:r>
            <w:r>
              <w:t xml:space="preserve"> vamos</w:t>
            </w:r>
            <w:r>
              <w:t xml:space="preserve"> a</w:t>
            </w:r>
            <w:r>
              <w:t xml:space="preserve"> empezar</w:t>
            </w:r>
            <w:r>
              <w:t xml:space="preserve"> el</w:t>
            </w:r>
            <w:r>
              <w:t xml:space="preserve"> proceso</w:t>
            </w:r>
            <w:r>
              <w:t xml:space="preserve"> de</w:t>
            </w:r>
            <w:r>
              <w:t xml:space="preserve"> apresamiento</w:t>
            </w:r>
            <w:r>
              <w:t>,</w:t>
            </w:r>
            <w:r>
              <w:t xml:space="preserve"> que</w:t>
            </w:r>
            <w:r>
              <w:t xml:space="preserve"> eso</w:t>
            </w:r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del</w:t>
            </w:r>
          </w:p>
        </w:tc>
      </w:tr>
      <w:tr>
        <w:tc>
          <w:tcPr>
            <w:tcW w:type="dxa" w:w="864"/>
          </w:tcPr>
          <w:p>
            <w:r>
              <w:t>00:26:01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implica</w:t>
            </w:r>
            <w:r>
              <w:t xml:space="preserve"> que</w:t>
            </w:r>
            <w:r>
              <w:t xml:space="preserve"> ya</w:t>
            </w:r>
            <w:r>
              <w:t xml:space="preserve"> se</w:t>
            </w:r>
            <w:r>
              <w:t xml:space="preserve"> ha</w:t>
            </w:r>
            <w:r>
              <w:t xml:space="preserve"> acabado</w:t>
            </w:r>
            <w:r>
              <w:rPr>
                <w:color w:val="CCCCCC"/>
              </w:rPr>
              <w:t xml:space="preserve"> la</w:t>
            </w:r>
            <w:r>
              <w:t xml:space="preserve"> la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fechas</w:t>
            </w:r>
            <w:r>
              <w:t xml:space="preserve"> de</w:t>
            </w:r>
            <w:r>
              <w:t xml:space="preserve"> matriculación</w:t>
            </w:r>
            <w:r>
              <w:t xml:space="preserve"> extraordinaria</w:t>
            </w:r>
            <w:r>
              <w:t xml:space="preserve"> caen</w:t>
            </w:r>
            <w:r>
              <w:t xml:space="preserve"> en</w:t>
            </w:r>
            <w:r>
              <w:t xml:space="preserve"> la</w:t>
            </w:r>
            <w:r>
              <w:t xml:space="preserve"> en</w:t>
            </w:r>
            <w:r>
              <w:t xml:space="preserve"> el</w:t>
            </w:r>
            <w:r>
              <w:rPr>
                <w:color w:val="CCCCCC"/>
              </w:rPr>
              <w:t xml:space="preserve"> régimen</w:t>
            </w:r>
            <w:r>
              <w:rPr>
                <w:color w:val="CCCCCC"/>
              </w:rPr>
              <w:t xml:space="preserve"> Costa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rPr>
                <w:color w:val="CCCCCC"/>
              </w:rPr>
              <w:t xml:space="preserve"> las</w:t>
            </w:r>
            <w:r>
              <w:t xml:space="preserve"> personas</w:t>
            </w:r>
            <w:r>
              <w:t xml:space="preserve"> que</w:t>
            </w:r>
            <w:r>
              <w:rPr>
                <w:color w:val="CCCCCC"/>
              </w:rPr>
              <w:t xml:space="preserve"> deberíamos</w:t>
            </w:r>
            <w:r>
              <w:t>.</w:t>
            </w:r>
            <w:r>
              <w:rPr>
                <w:color w:val="CCCCCC"/>
              </w:rPr>
              <w:t xml:space="preserve"> Los</w:t>
            </w:r>
            <w:r>
              <w:t xml:space="preserve"> estudiantes</w:t>
            </w:r>
            <w:r>
              <w:t xml:space="preserve"> que</w:t>
            </w:r>
            <w:r>
              <w:t xml:space="preserve"> no</w:t>
            </w:r>
            <w:r>
              <w:t xml:space="preserve"> están</w:t>
            </w:r>
            <w:r>
              <w:t xml:space="preserve"> dentro</w:t>
            </w:r>
            <w:r>
              <w:t xml:space="preserve"> del</w:t>
            </w:r>
            <w:r>
              <w:rPr>
                <w:color w:val="CCCCCC"/>
              </w:rPr>
              <w:t xml:space="preserve"> sistema</w:t>
            </w:r>
            <w:r>
              <w:rPr>
                <w:color w:val="CCCCCC"/>
              </w:rPr>
              <w:t xml:space="preserve"> ingresan</w:t>
            </w:r>
            <w:r>
              <w:t xml:space="preserve"> a</w:t>
            </w:r>
            <w:r>
              <w:t xml:space="preserve"> este</w:t>
            </w:r>
            <w:r>
              <w:rPr>
                <w:color w:val="CCCCCC"/>
              </w:rPr>
              <w:t xml:space="preserve"> a</w:t>
            </w:r>
            <w:r>
              <w:t xml:space="preserve"> este</w:t>
            </w:r>
            <w:r>
              <w:rPr>
                <w:color w:val="CCCCCC"/>
              </w:rPr>
              <w:t xml:space="preserve"> periodo</w:t>
            </w:r>
            <w:r>
              <w:rPr>
                <w:color w:val="CCCCCC"/>
              </w:rPr>
              <w:t xml:space="preserve"> Préstame</w:t>
            </w:r>
            <w:r>
              <w:rPr>
                <w:color w:val="CCCCCC"/>
              </w:rPr>
              <w:t xml:space="preserve"> nto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igual</w:t>
            </w:r>
            <w:r>
              <w:rPr>
                <w:color w:val="CCCCCC"/>
              </w:rPr>
              <w:t xml:space="preserve"> lo</w:t>
            </w:r>
            <w:r>
              <w:rPr>
                <w:color w:val="CCCCCC"/>
              </w:rPr>
              <w:t xml:space="preserve"> posibilita</w:t>
            </w:r>
            <w:r>
              <w:t xml:space="preserve"> de</w:t>
            </w:r>
            <w:r>
              <w:t xml:space="preserve"> asistir</w:t>
            </w:r>
            <w:r>
              <w:t xml:space="preserve"> y</w:t>
            </w:r>
            <w:r>
              <w:t xml:space="preserve"> escuchar</w:t>
            </w:r>
            <w:r>
              <w:rPr>
                <w:color w:val="CCCCCC"/>
              </w:rPr>
              <w:t xml:space="preserve"> clases</w:t>
            </w:r>
            <w:r>
              <w:t>,</w:t>
            </w:r>
            <w:r>
              <w:rPr>
                <w:color w:val="CCCCCC"/>
              </w:rPr>
              <w:t xml:space="preserve"> aún</w:t>
            </w:r>
            <w:r>
              <w:t xml:space="preserve"> cuando</w:t>
            </w:r>
            <w:r>
              <w:t xml:space="preserve"> no</w:t>
            </w:r>
            <w:r>
              <w:rPr>
                <w:color w:val="CCCCCC"/>
              </w:rPr>
              <w:t xml:space="preserve"> estén</w:t>
            </w:r>
            <w:r>
              <w:rPr>
                <w:color w:val="CCCCCC"/>
              </w:rPr>
              <w:t xml:space="preserve"> oficialmente</w:t>
            </w:r>
            <w:r>
              <w:t xml:space="preserve"> matriculados</w:t>
            </w:r>
          </w:p>
        </w:tc>
      </w:tr>
      <w:tr>
        <w:tc>
          <w:tcPr>
            <w:tcW w:type="dxa" w:w="864"/>
          </w:tcPr>
          <w:p>
            <w:r>
              <w:t>00:26:24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  <w:r>
              <w:t>.</w:t>
            </w:r>
            <w:r>
              <w:rPr>
                <w:color w:val="CCCCCC"/>
              </w:rPr>
              <w:t xml:space="preserve"> Ahí</w:t>
            </w:r>
            <w:r>
              <w:t xml:space="preserve"> también</w:t>
            </w:r>
            <w:r>
              <w:rPr>
                <w:color w:val="CCCCCC"/>
              </w:rPr>
              <w:t xml:space="preserve"> junto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Unesco</w:t>
            </w:r>
            <w:r>
              <w:t xml:space="preserve"> y</w:t>
            </w:r>
            <w:r>
              <w:t xml:space="preserve"> junto</w:t>
            </w:r>
            <w:r>
              <w:t xml:space="preserve"> al</w:t>
            </w:r>
            <w:r>
              <w:rPr>
                <w:color w:val="CCCCCC"/>
              </w:rPr>
              <w:t xml:space="preserve"> ACNUR</w:t>
            </w:r>
            <w:r>
              <w:t>,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entregan</w:t>
            </w:r>
            <w:r>
              <w:rPr>
                <w:color w:val="CCCCCC"/>
              </w:rPr>
              <w:t xml:space="preserve"> herramientas</w:t>
            </w:r>
            <w:r>
              <w:rPr>
                <w:color w:val="CCCCCC"/>
              </w:rPr>
              <w:t xml:space="preserve"> que</w:t>
            </w:r>
            <w:r>
              <w:t xml:space="preserve"> justamente</w:t>
            </w:r>
            <w:r>
              <w:t xml:space="preserve"> lo</w:t>
            </w:r>
            <w:r>
              <w:t xml:space="preserve"> que</w:t>
            </w:r>
            <w:r>
              <w:t xml:space="preserve"> buscan</w:t>
            </w:r>
            <w:r>
              <w:t xml:space="preserve"> es</w:t>
            </w:r>
            <w:r>
              <w:t xml:space="preserve"> seguir</w:t>
            </w:r>
            <w:r>
              <w:t xml:space="preserve"> eliminando</w:t>
            </w:r>
            <w:r>
              <w:rPr>
                <w:color w:val="CCCCCC"/>
              </w:rPr>
              <w:t xml:space="preserve"> estos</w:t>
            </w:r>
            <w:r>
              <w:t xml:space="preserve"> obstáculos</w:t>
            </w:r>
            <w:r>
              <w:rPr>
                <w:color w:val="CCCCCC"/>
              </w:rPr>
              <w:t xml:space="preserve"> y</w:t>
            </w:r>
            <w:r>
              <w:t xml:space="preserve"> barreras</w:t>
            </w:r>
            <w:r>
              <w:t xml:space="preserve"> para</w:t>
            </w:r>
            <w:r>
              <w:t xml:space="preserve"> que</w:t>
            </w:r>
            <w:r>
              <w:rPr>
                <w:color w:val="CCCCCC"/>
              </w:rPr>
              <w:t xml:space="preserve"> exijan</w:t>
            </w:r>
            <w:r>
              <w:rPr>
                <w:color w:val="CCCCCC"/>
              </w:rPr>
              <w:t xml:space="preserve"> uso</w:t>
            </w:r>
            <w:r>
              <w:t xml:space="preserve"> y</w:t>
            </w:r>
            <w:r>
              <w:rPr>
                <w:color w:val="CCCCCC"/>
              </w:rPr>
              <w:t xml:space="preserve"> goce</w:t>
            </w:r>
            <w:r>
              <w:rPr>
                <w:color w:val="CCCCCC"/>
              </w:rPr>
              <w:t xml:space="preserve"> efectivo</w:t>
            </w:r>
            <w:r>
              <w:t xml:space="preserve"> de</w:t>
            </w:r>
            <w:r>
              <w:t xml:space="preserve"> su</w:t>
            </w:r>
            <w:r>
              <w:t xml:space="preserve"> derecho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educación</w:t>
            </w:r>
            <w:r>
              <w:t>.</w:t>
            </w:r>
            <w:r>
              <w:rPr>
                <w:color w:val="CCCCCC"/>
              </w:rPr>
              <w:t xml:space="preserve"> Entregamos</w:t>
            </w:r>
            <w:r>
              <w:rPr>
                <w:color w:val="CCCCCC"/>
              </w:rPr>
              <w:t xml:space="preserve"> que</w:t>
            </w:r>
            <w:r>
              <w:t xml:space="preserve"> educativos</w:t>
            </w:r>
            <w:r>
              <w:rPr>
                <w:color w:val="CCCCCC"/>
              </w:rPr>
              <w:t xml:space="preserve"> xt</w:t>
            </w:r>
            <w:r>
              <w:rPr>
                <w:color w:val="CCCCCC"/>
              </w:rPr>
              <w:t xml:space="preserve"> conectividad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rPr>
                <w:color w:val="CCCCCC"/>
              </w:rPr>
              <w:t xml:space="preserve"> que</w:t>
            </w:r>
            <w:r>
              <w:t>,</w:t>
            </w:r>
            <w:r>
              <w:t xml:space="preserve"> como</w:t>
            </w:r>
            <w:r>
              <w:t xml:space="preserve"> le</w:t>
            </w:r>
            <w:r>
              <w:t xml:space="preserve"> digo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t xml:space="preserve"> objetivo</w:t>
            </w:r>
            <w:r>
              <w:t xml:space="preserve"> es</w:t>
            </w:r>
            <w:r>
              <w:t xml:space="preserve"> que</w:t>
            </w:r>
            <w:r>
              <w:rPr>
                <w:color w:val="CCCCCC"/>
              </w:rPr>
              <w:t xml:space="preserve"> sigan</w:t>
            </w:r>
            <w:r>
              <w:t xml:space="preserve"> facilitando</w:t>
            </w:r>
            <w:r>
              <w:rPr>
                <w:color w:val="CCCCCC"/>
              </w:rPr>
              <w:t xml:space="preserve"> este</w:t>
            </w:r>
            <w:r>
              <w:t xml:space="preserve"> quehacer</w:t>
            </w:r>
            <w:r>
              <w:t xml:space="preserve"> educativo</w:t>
            </w:r>
            <w:r>
              <w:t xml:space="preserve"> para</w:t>
            </w:r>
            <w:r>
              <w:t xml:space="preserve"> ellos</w:t>
            </w:r>
            <w:r>
              <w:t xml:space="preserve"> y</w:t>
            </w:r>
            <w:r>
              <w:t xml:space="preserve"> sus</w:t>
            </w:r>
            <w:r>
              <w:t xml:space="preserve"> familias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es</w:t>
            </w:r>
            <w:r>
              <w:t xml:space="preserve"> lo</w:t>
            </w:r>
            <w:r>
              <w:t xml:space="preserve"> que</w:t>
            </w:r>
            <w:r>
              <w:t xml:space="preserve"> podría</w:t>
            </w:r>
          </w:p>
        </w:tc>
      </w:tr>
      <w:tr>
        <w:tc>
          <w:tcPr>
            <w:tcW w:type="dxa" w:w="864"/>
          </w:tcPr>
          <w:p>
            <w:r>
              <w:t>00:26:54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complementado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00:26:56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Muchas</w:t>
            </w:r>
            <w:r>
              <w:t xml:space="preserve"> gracias</w:t>
            </w:r>
            <w:r>
              <w:t>.</w:t>
            </w:r>
            <w:r>
              <w:rPr>
                <w:color w:val="CCCCCC"/>
              </w:rPr>
              <w:t xml:space="preserve"> Mi</w:t>
            </w:r>
            <w:r>
              <w:t xml:space="preserve"> siguiente</w:t>
            </w:r>
            <w:r>
              <w:t xml:space="preserve"> pregunta</w:t>
            </w:r>
            <w:r>
              <w:t xml:space="preserve"> es</w:t>
            </w:r>
            <w:r>
              <w:rPr>
                <w:color w:val="CCCCCC"/>
              </w:rPr>
              <w:t xml:space="preserve"> cuáles</w:t>
            </w:r>
            <w:r>
              <w:rPr>
                <w:color w:val="CCCCCC"/>
              </w:rPr>
              <w:t xml:space="preserve"> consideran</w:t>
            </w:r>
            <w:r>
              <w:t xml:space="preserve"> que</w:t>
            </w:r>
            <w:r>
              <w:t xml:space="preserve"> son</w:t>
            </w:r>
            <w:r>
              <w:t xml:space="preserve"> las</w:t>
            </w:r>
            <w:r>
              <w:t xml:space="preserve"> principales</w:t>
            </w:r>
            <w:r>
              <w:t xml:space="preserve"> razones</w:t>
            </w:r>
            <w:r>
              <w:t xml:space="preserve"> para</w:t>
            </w:r>
            <w:r>
              <w:t xml:space="preserve"> que</w:t>
            </w:r>
            <w:r>
              <w:t xml:space="preserve"> los</w:t>
            </w:r>
            <w:r>
              <w:rPr>
                <w:color w:val="CCCCCC"/>
              </w:rPr>
              <w:t xml:space="preserve"> padres</w:t>
            </w:r>
            <w:r>
              <w:t>,</w:t>
            </w:r>
            <w:r>
              <w:t xml:space="preserve"> en</w:t>
            </w:r>
            <w:r>
              <w:t xml:space="preserve"> condición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 xml:space="preserve"> decidan</w:t>
            </w:r>
            <w:r>
              <w:t xml:space="preserve"> no</w:t>
            </w:r>
            <w:r>
              <w:t xml:space="preserve"> inscribir</w:t>
            </w:r>
            <w:r>
              <w:t xml:space="preserve"> a</w:t>
            </w:r>
            <w:r>
              <w:t xml:space="preserve"> sus</w:t>
            </w:r>
            <w:r>
              <w:t xml:space="preserve"> hijos</w:t>
            </w:r>
            <w:r>
              <w:t xml:space="preserve"> en</w:t>
            </w:r>
            <w:r>
              <w:t xml:space="preserve"> una</w:t>
            </w:r>
            <w:r>
              <w:t xml:space="preserve"> escuela</w:t>
            </w:r>
            <w:r>
              <w:t xml:space="preserve"> o</w:t>
            </w:r>
            <w:r>
              <w:t xml:space="preserve"> en</w:t>
            </w:r>
            <w:r>
              <w:t xml:space="preserve"> un</w:t>
            </w:r>
            <w:r>
              <w:t xml:space="preserve"> colegio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00:27:10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cosas</w:t>
            </w:r>
            <w:r>
              <w:t xml:space="preserve"> que</w:t>
            </w:r>
            <w:r>
              <w:t xml:space="preserve"> hemos</w:t>
            </w:r>
            <w:r>
              <w:t xml:space="preserve"> detectado</w:t>
            </w:r>
            <w:r>
              <w:t xml:space="preserve"> recientemente</w:t>
            </w:r>
            <w:r>
              <w:t xml:space="preserve"> por</w:t>
            </w:r>
            <w:r>
              <w:t xml:space="preserve"> la</w:t>
            </w:r>
            <w:r>
              <w:t xml:space="preserve"> inseguridad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la</w:t>
            </w:r>
            <w:r>
              <w:t xml:space="preserve"> presencia</w:t>
            </w:r>
            <w:r>
              <w:t xml:space="preserve"> de</w:t>
            </w:r>
            <w:r>
              <w:t xml:space="preserve"> organizaciones</w:t>
            </w:r>
            <w:r>
              <w:t xml:space="preserve"> criminales</w:t>
            </w:r>
            <w:r>
              <w:t xml:space="preserve"> al</w:t>
            </w:r>
            <w:r>
              <w:t xml:space="preserve"> interior</w:t>
            </w:r>
            <w:r>
              <w:t xml:space="preserve"> de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rPr>
                <w:color w:val="CCCCCC"/>
              </w:rPr>
              <w:t xml:space="preserve"> educativa</w:t>
            </w:r>
            <w:r>
              <w:rPr>
                <w:color w:val="CCCCCC"/>
              </w:rPr>
              <w:t xml:space="preserve"> se</w:t>
            </w:r>
            <w:r>
              <w:t xml:space="preserve"> bastante</w:t>
            </w:r>
            <w:r>
              <w:rPr>
                <w:color w:val="CCCCCC"/>
              </w:rPr>
              <w:t xml:space="preserve"> fuerte</w:t>
            </w:r>
            <w:r>
              <w:t>,</w:t>
            </w:r>
            <w:r>
              <w:rPr>
                <w:color w:val="CCCCCC"/>
              </w:rPr>
              <w:t xml:space="preserve"> al</w:t>
            </w:r>
            <w:r>
              <w:t xml:space="preserve"> menos</w:t>
            </w:r>
            <w:r>
              <w:rPr>
                <w:color w:val="CCCCCC"/>
              </w:rPr>
              <w:t xml:space="preserve"> aquí</w:t>
            </w:r>
            <w:r>
              <w:t xml:space="preserve"> en</w:t>
            </w:r>
            <w:r>
              <w:t xml:space="preserve"> Guayaquil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00:27:28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creería</w:t>
            </w:r>
            <w:r>
              <w:rPr>
                <w:color w:val="CCCCCC"/>
              </w:rPr>
              <w:t xml:space="preserve"> también</w:t>
            </w:r>
            <w:r>
              <w:t xml:space="preserve"> que</w:t>
            </w:r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se</w:t>
            </w:r>
            <w:r>
              <w:t xml:space="preserve"> extiende</w:t>
            </w:r>
            <w:r>
              <w:t>.</w:t>
            </w:r>
            <w:r>
              <w:rPr>
                <w:color w:val="CCCCCC"/>
              </w:rPr>
              <w:t xml:space="preserve"> Así</w:t>
            </w:r>
            <w:r>
              <w:rPr>
                <w:color w:val="CCCCCC"/>
              </w:rPr>
              <w:t xml:space="preserve"> era</w:t>
            </w:r>
            <w:r>
              <w:t xml:space="preserve"> el</w:t>
            </w:r>
            <w:r>
              <w:rPr>
                <w:color w:val="CCCCCC"/>
              </w:rPr>
              <w:t xml:space="preserve"> uno</w:t>
            </w:r>
            <w:r>
              <w:t xml:space="preserve"> y</w:t>
            </w:r>
            <w:r>
              <w:t xml:space="preserve"> otras</w:t>
            </w:r>
            <w:r>
              <w:t xml:space="preserve"> provincias</w:t>
            </w:r>
            <w:r>
              <w:t xml:space="preserve"> y</w:t>
            </w:r>
            <w:r>
              <w:t xml:space="preserve"> otras</w:t>
            </w:r>
            <w:r>
              <w:t xml:space="preserve"> provincias</w:t>
            </w:r>
            <w:r>
              <w:t xml:space="preserve"> del</w:t>
            </w:r>
            <w:r>
              <w:rPr>
                <w:color w:val="CCCCCC"/>
              </w:rPr>
              <w:t xml:space="preserve"> litoral</w:t>
            </w:r>
            <w:r>
              <w:t>.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quien</w:t>
            </w:r>
            <w:r>
              <w:rPr>
                <w:color w:val="CCCCCC"/>
              </w:rPr>
              <w:t xml:space="preserve"> Guayaquil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así</w:t>
            </w:r>
            <w:r>
              <w:rPr>
                <w:color w:val="CCCCCC"/>
              </w:rPr>
              <w:t xml:space="preserve"> lo</w:t>
            </w:r>
            <w:r>
              <w:rPr>
                <w:color w:val="CCCCCC"/>
              </w:rPr>
              <w:t xml:space="preserve"> la</w:t>
            </w:r>
            <w:r>
              <w:t xml:space="preserve"> de</w:t>
            </w:r>
            <w:r>
              <w:t xml:space="preserve"> las</w:t>
            </w:r>
            <w:r>
              <w:t xml:space="preserve"> motivaciones</w:t>
            </w:r>
            <w:r>
              <w:t xml:space="preserve"> que</w:t>
            </w:r>
            <w:r>
              <w:rPr>
                <w:color w:val="CCCCCC"/>
              </w:rPr>
              <w:t xml:space="preserve"> hemos</w:t>
            </w:r>
            <w:r>
              <w:rPr>
                <w:color w:val="CCCCCC"/>
              </w:rPr>
              <w:t xml:space="preserve"> detectado</w:t>
            </w:r>
            <w:r>
              <w:t>.</w:t>
            </w:r>
            <w:r>
              <w:t xml:space="preserve"> Es</w:t>
            </w:r>
            <w:r>
              <w:t xml:space="preserve"> decir</w:t>
            </w:r>
            <w:r>
              <w:t>,</w:t>
            </w:r>
            <w:r>
              <w:t xml:space="preserve"> el</w:t>
            </w:r>
            <w:r>
              <w:t xml:space="preserve"> padre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t xml:space="preserve"> madre</w:t>
            </w:r>
            <w:r>
              <w:t xml:space="preserve"> deja</w:t>
            </w:r>
            <w:r>
              <w:rPr>
                <w:color w:val="CCCCCC"/>
              </w:rPr>
              <w:t xml:space="preserve"> chico</w:t>
            </w:r>
            <w:r>
              <w:t xml:space="preserve"> en</w:t>
            </w:r>
            <w:r>
              <w:t xml:space="preserve"> casa</w:t>
            </w:r>
            <w:r>
              <w:t xml:space="preserve"> porque</w:t>
            </w:r>
            <w:r>
              <w:rPr>
                <w:color w:val="CCCCCC"/>
              </w:rPr>
              <w:t xml:space="preserve"> ya</w:t>
            </w:r>
            <w:r>
              <w:t xml:space="preserve"> puede</w:t>
            </w:r>
            <w:r>
              <w:t xml:space="preserve"> ser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objeto</w:t>
            </w:r>
            <w:r>
              <w:t xml:space="preserve"> a</w:t>
            </w:r>
            <w:r>
              <w:t xml:space="preserve"> reclutamiento</w:t>
            </w:r>
            <w:r>
              <w:t xml:space="preserve"> forzoso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esos</w:t>
            </w:r>
            <w:r>
              <w:t xml:space="preserve"> son</w:t>
            </w:r>
          </w:p>
        </w:tc>
      </w:tr>
      <w:tr>
        <w:tc>
          <w:tcPr>
            <w:tcW w:type="dxa" w:w="864"/>
          </w:tcPr>
          <w:p>
            <w:r>
              <w:t>00:27:54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elemento</w:t>
            </w:r>
            <w:r>
              <w:t xml:space="preserve"> nuevo</w:t>
            </w:r>
            <w:r>
              <w:t xml:space="preserve"> en</w:t>
            </w:r>
            <w:r>
              <w:t xml:space="preserve"> ascenso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t xml:space="preserve"> bastante</w:t>
            </w:r>
            <w:r>
              <w:t xml:space="preserve"> evidente</w:t>
            </w:r>
            <w:r>
              <w:t xml:space="preserve"> a</w:t>
            </w:r>
            <w:r>
              <w:rPr>
                <w:color w:val="CCCCCC"/>
              </w:rPr>
              <w:t xml:space="preserve"> Julio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00:28:01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Sí</w:t>
            </w:r>
            <w:r>
              <w:t>,</w:t>
            </w:r>
            <w:r>
              <w:rPr>
                <w:color w:val="CCCCCC"/>
              </w:rPr>
              <w:t xml:space="preserve"> eh</w:t>
            </w:r>
          </w:p>
        </w:tc>
      </w:tr>
      <w:tr>
        <w:tc>
          <w:tcPr>
            <w:tcW w:type="dxa" w:w="864"/>
          </w:tcPr>
          <w:p>
            <w:r>
              <w:t>00:28:05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00:28:08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una</w:t>
            </w:r>
            <w:r>
              <w:rPr>
                <w:color w:val="CCCCCC"/>
              </w:rPr>
              <w:t xml:space="preserve"> pregunta</w:t>
            </w:r>
            <w:r>
              <w:t xml:space="preserve"> complicada</w:t>
            </w:r>
            <w:r>
              <w:t>,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fuera</w:t>
            </w:r>
            <w:r>
              <w:rPr>
                <w:color w:val="CCCCCC"/>
              </w:rPr>
              <w:t xml:space="preserve"> del</w:t>
            </w:r>
            <w:r>
              <w:t xml:space="preserve"> tema</w:t>
            </w:r>
            <w:r>
              <w:t xml:space="preserve"> de</w:t>
            </w:r>
            <w:r>
              <w:rPr>
                <w:color w:val="CCCCCC"/>
              </w:rPr>
              <w:t xml:space="preserve"> transporte</w:t>
            </w:r>
            <w:r>
              <w:t>.</w:t>
            </w:r>
            <w:r>
              <w:rPr>
                <w:color w:val="CCCCCC"/>
              </w:rPr>
              <w:t xml:space="preserve"> También</w:t>
            </w:r>
            <w:r>
              <w:t xml:space="preserve"> el</w:t>
            </w:r>
            <w:r>
              <w:t xml:space="preserve"> tema</w:t>
            </w:r>
            <w:r>
              <w:t xml:space="preserve"> de</w:t>
            </w:r>
            <w:r>
              <w:t xml:space="preserve"> seguridad</w:t>
            </w:r>
            <w:r>
              <w:t xml:space="preserve"> que</w:t>
            </w:r>
            <w:r>
              <w:rPr>
                <w:color w:val="CCCCCC"/>
              </w:rPr>
              <w:t xml:space="preserve"> mencionaba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tema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transporte</w:t>
            </w:r>
            <w:r>
              <w:t xml:space="preserve"> que</w:t>
            </w:r>
            <w:r>
              <w:rPr>
                <w:color w:val="CCCCCC"/>
              </w:rPr>
              <w:t xml:space="preserve"> mencioné</w:t>
            </w:r>
            <w:r>
              <w:t xml:space="preserve"> hace</w:t>
            </w:r>
            <w:r>
              <w:t xml:space="preserve"> unos</w:t>
            </w:r>
            <w:r>
              <w:t xml:space="preserve"> instantes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también</w:t>
            </w:r>
            <w:r>
              <w:t xml:space="preserve"> creo</w:t>
            </w:r>
            <w:r>
              <w:t xml:space="preserve"> que</w:t>
            </w:r>
            <w:r>
              <w:t xml:space="preserve"> hay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00:28:23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otros</w:t>
            </w:r>
            <w:r>
              <w:t xml:space="preserve"> otros</w:t>
            </w:r>
            <w:r>
              <w:t xml:space="preserve"> factores</w:t>
            </w:r>
            <w:r>
              <w:t xml:space="preserve"> que</w:t>
            </w:r>
            <w:r>
              <w:rPr>
                <w:color w:val="CCCCCC"/>
              </w:rPr>
              <w:t xml:space="preserve"> se</w:t>
            </w:r>
            <w:r>
              <w:t xml:space="preserve"> suman</w:t>
            </w:r>
            <w:r>
              <w:t xml:space="preserve"> a</w:t>
            </w:r>
            <w:r>
              <w:t xml:space="preserve"> esta</w:t>
            </w:r>
            <w:r>
              <w:t xml:space="preserve"> decisión</w:t>
            </w:r>
            <w:r>
              <w:t xml:space="preserve"> e</w:t>
            </w:r>
            <w:r>
              <w:rPr>
                <w:color w:val="CCCCCC"/>
              </w:rPr>
              <w:t xml:space="preserve"> ir</w:t>
            </w:r>
            <w:r>
              <w:rPr>
                <w:color w:val="CCCCCC"/>
              </w:rPr>
              <w:t xml:space="preserve"> de</w:t>
            </w:r>
            <w:r>
              <w:t xml:space="preserve"> pronto</w:t>
            </w:r>
            <w:r>
              <w:t xml:space="preserve"> la</w:t>
            </w:r>
            <w:r>
              <w:rPr>
                <w:color w:val="CCCCCC"/>
              </w:rPr>
              <w:t xml:space="preserve"> falda</w:t>
            </w:r>
            <w:r>
              <w:t xml:space="preserve"> de</w:t>
            </w:r>
            <w:r>
              <w:rPr>
                <w:color w:val="CCCCCC"/>
              </w:rPr>
              <w:t xml:space="preserve"> recurso</w:t>
            </w:r>
            <w:r>
              <w:rPr>
                <w:color w:val="CCCCCC"/>
              </w:rPr>
              <w:t xml:space="preserve"> económico</w:t>
            </w:r>
            <w:r>
              <w:t xml:space="preserve"> en</w:t>
            </w:r>
            <w:r>
              <w:t xml:space="preserve"> casa</w:t>
            </w:r>
            <w:r>
              <w:t xml:space="preserve"> y</w:t>
            </w:r>
            <w:r>
              <w:t xml:space="preserve"> la</w:t>
            </w:r>
            <w:r>
              <w:t xml:space="preserve"> necesidad</w:t>
            </w:r>
            <w:r>
              <w:t xml:space="preserve"> de</w:t>
            </w:r>
            <w:r>
              <w:t xml:space="preserve"> tener</w:t>
            </w:r>
            <w:r>
              <w:rPr>
                <w:color w:val="CCCCCC"/>
              </w:rPr>
              <w:t xml:space="preserve"> en</w:t>
            </w:r>
            <w:r>
              <w:t xml:space="preserve"> otras</w:t>
            </w:r>
            <w:r>
              <w:t xml:space="preserve"> manos</w:t>
            </w:r>
            <w:r>
              <w:t xml:space="preserve"> para</w:t>
            </w:r>
            <w:r>
              <w:t xml:space="preserve"> producir</w:t>
            </w:r>
            <w:r>
              <w:rPr>
                <w:color w:val="CCCCCC"/>
              </w:rPr>
              <w:t xml:space="preserve"> ese</w:t>
            </w:r>
            <w:r>
              <w:t xml:space="preserve"> recurso</w:t>
            </w:r>
            <w:r>
              <w:rPr>
                <w:color w:val="CCCCCC"/>
              </w:rPr>
              <w:t xml:space="preserve"> económico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?</w:t>
            </w:r>
            <w:r>
              <w:rPr>
                <w:color w:val="CCCCCC"/>
              </w:rPr>
              <w:t xml:space="preserve"> Que</w:t>
            </w:r>
            <w: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eso</w:t>
            </w:r>
            <w:r>
              <w:rPr>
                <w:color w:val="CCCCCC"/>
              </w:rPr>
              <w:t xml:space="preserve"> también</w:t>
            </w:r>
            <w:r>
              <w:t xml:space="preserve"> trasciende</w:t>
            </w:r>
            <w:r>
              <w:t xml:space="preserve"> el</w:t>
            </w:r>
            <w:r>
              <w:t xml:space="preserve"> la</w:t>
            </w:r>
            <w:r>
              <w:t xml:space="preserve"> característica</w:t>
            </w:r>
            <w:r>
              <w:rPr>
                <w:color w:val="CCCCCC"/>
              </w:rP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de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eso</w:t>
            </w:r>
            <w:r>
              <w:t xml:space="preserve"> es</w:t>
            </w:r>
            <w:r>
              <w:t xml:space="preserve"> lo</w:t>
            </w:r>
            <w:r>
              <w:t xml:space="preserve"> que</w:t>
            </w:r>
            <w:r>
              <w:t xml:space="preserve"> que</w:t>
            </w:r>
            <w:r>
              <w:rPr>
                <w:color w:val="CCCCCC"/>
              </w:rPr>
              <w:t xml:space="preserve"> también</w:t>
            </w:r>
            <w:r>
              <w:t xml:space="preserve"> motiva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madres</w:t>
            </w:r>
            <w:r>
              <w:rPr>
                <w:color w:val="CCCCCC"/>
              </w:rPr>
              <w:t xml:space="preserve"> y</w:t>
            </w:r>
            <w:r>
              <w:t xml:space="preserve"> padres</w:t>
            </w:r>
            <w:r>
              <w:rPr>
                <w:color w:val="CCCCCC"/>
              </w:rPr>
              <w:t xml:space="preserve"> ecuatorianos</w:t>
            </w:r>
            <w:r>
              <w:t xml:space="preserve"> a</w:t>
            </w:r>
            <w:r>
              <w:t xml:space="preserve"> inscribir</w:t>
            </w:r>
            <w:r>
              <w:t xml:space="preserve"> a</w:t>
            </w:r>
            <w:r>
              <w:t xml:space="preserve"> sus</w:t>
            </w:r>
            <w:r>
              <w:t xml:space="preserve"> hijos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00:28:49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Te</w:t>
            </w:r>
            <w:r>
              <w:rPr>
                <w:color w:val="CCCCCC"/>
              </w:rPr>
              <w:t xml:space="preserve"> hizo</w:t>
            </w:r>
            <w:r>
              <w:rPr>
                <w:color w:val="CCCCCC"/>
              </w:rPr>
              <w:t xml:space="preserve"> amarilla</w:t>
            </w:r>
            <w:r>
              <w:t>?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por</w:t>
            </w:r>
            <w:r>
              <w:t xml:space="preserve"> lo</w:t>
            </w:r>
            <w:r>
              <w:t xml:space="preserve"> menos</w:t>
            </w:r>
            <w:r>
              <w:t xml:space="preserve"> con</w:t>
            </w:r>
            <w:r>
              <w:t xml:space="preserve"> los</w:t>
            </w:r>
            <w:r>
              <w:rPr>
                <w:color w:val="CCCCCC"/>
              </w:rPr>
              <w:t xml:space="preserve"> colegios</w:t>
            </w:r>
            <w:r>
              <w:t xml:space="preserve"> que</w:t>
            </w:r>
            <w:r>
              <w:t xml:space="preserve"> con</w:t>
            </w:r>
            <w:r>
              <w:rPr>
                <w:color w:val="CCCCCC"/>
              </w:rPr>
              <w:t xml:space="preserve"> el</w:t>
            </w:r>
            <w:r>
              <w:t xml:space="preserve"> que</w:t>
            </w:r>
            <w:r>
              <w:rPr>
                <w:color w:val="CCCCCC"/>
              </w:rPr>
              <w:t xml:space="preserve"> he</w:t>
            </w:r>
            <w:r>
              <w:t xml:space="preserve"> trabajado</w:t>
            </w:r>
            <w:r>
              <w:t>.</w:t>
            </w:r>
            <w:r>
              <w:rPr>
                <w:color w:val="CCCCCC"/>
              </w:rPr>
              <w:t xml:space="preserve"> He</w:t>
            </w:r>
          </w:p>
        </w:tc>
      </w:tr>
      <w:tr>
        <w:tc>
          <w:tcPr>
            <w:tcW w:type="dxa" w:w="864"/>
          </w:tcPr>
          <w:p>
            <w:r>
              <w:t>00:28:56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unica</w:t>
            </w:r>
            <w:r>
              <w:rPr>
                <w:color w:val="CCCCCC"/>
              </w:rPr>
              <w:t xml:space="preserve"> razones</w:t>
            </w:r>
            <w:r>
              <w:t xml:space="preserve"> por</w:t>
            </w:r>
            <w:r>
              <w:t xml:space="preserve"> las</w:t>
            </w:r>
            <w:r>
              <w:t xml:space="preserve"> cuales</w:t>
            </w:r>
            <w:r>
              <w:t xml:space="preserve"> un</w:t>
            </w:r>
          </w:p>
        </w:tc>
      </w:tr>
      <w:tr>
        <w:tc>
          <w:tcPr>
            <w:tcW w:type="dxa" w:w="864"/>
          </w:tcPr>
          <w:p>
            <w:r>
              <w:t>00:29:00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</w:p>
        </w:tc>
      </w:tr>
      <w:tr>
        <w:tc>
          <w:tcPr>
            <w:tcW w:type="dxa" w:w="864"/>
          </w:tcPr>
          <w:p>
            <w:r>
              <w:t>00:29:00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t xml:space="preserve"> un</w:t>
            </w:r>
            <w:r>
              <w:t xml:space="preserve"> padre</w:t>
            </w:r>
            <w:r>
              <w:rPr>
                <w:color w:val="CCCCCC"/>
              </w:rPr>
              <w:t xml:space="preserve"> o</w:t>
            </w:r>
            <w:r>
              <w:t xml:space="preserve"> madre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inscrito</w:t>
            </w:r>
            <w:r>
              <w:rPr>
                <w:color w:val="CCCCCC"/>
              </w:rPr>
              <w:t xml:space="preserve"> a</w:t>
            </w:r>
            <w:r>
              <w:t xml:space="preserve"> su</w:t>
            </w:r>
            <w:r>
              <w:t xml:space="preserve"> hijo</w:t>
            </w:r>
            <w:r>
              <w:t xml:space="preserve"> en</w:t>
            </w:r>
            <w:r>
              <w:t xml:space="preserve"> el</w:t>
            </w:r>
            <w:r>
              <w:t xml:space="preserve"> sistema</w:t>
            </w:r>
            <w:r>
              <w:t xml:space="preserve"> es</w:t>
            </w:r>
            <w:r>
              <w:t xml:space="preserve"> por</w:t>
            </w:r>
            <w:r>
              <w:t xml:space="preserve"> estas</w:t>
            </w:r>
            <w:r>
              <w:t xml:space="preserve"> barreras</w:t>
            </w:r>
            <w:r>
              <w:t xml:space="preserve"> con</w:t>
            </w:r>
            <w:r>
              <w:t xml:space="preserve"> las</w:t>
            </w:r>
            <w:r>
              <w:t xml:space="preserve"> que</w:t>
            </w:r>
            <w:r>
              <w:t xml:space="preserve"> se</w:t>
            </w:r>
            <w:r>
              <w:t xml:space="preserve"> encuentran</w:t>
            </w:r>
            <w:r>
              <w:rPr>
                <w:color w:val="CCCCCC"/>
              </w:rPr>
              <w:t xml:space="preserve"> barreras</w:t>
            </w:r>
            <w:r>
              <w:rPr>
                <w:color w:val="CCCCCC"/>
              </w:rPr>
              <w:t xml:space="preserve"> más</w:t>
            </w:r>
            <w:r>
              <w:t xml:space="preserve"> administrativas</w:t>
            </w:r>
            <w:r>
              <w:t>.</w:t>
            </w:r>
            <w:r>
              <w:t xml:space="preserve"> Pero</w:t>
            </w:r>
            <w:r>
              <w:t xml:space="preserve"> por</w:t>
            </w:r>
            <w:r>
              <w:t xml:space="preserve"> lo</w:t>
            </w:r>
            <w:r>
              <w:t xml:space="preserve"> menos</w:t>
            </w:r>
            <w:r>
              <w:t xml:space="preserve"> desde</w:t>
            </w:r>
            <w:r>
              <w:t xml:space="preserve"> mi</w:t>
            </w:r>
            <w:r>
              <w:t xml:space="preserve"> trabajo</w:t>
            </w:r>
            <w:r>
              <w:rPr>
                <w:color w:val="CCCCCC"/>
              </w:rPr>
              <w:t xml:space="preserve"> no</w:t>
            </w:r>
            <w:r>
              <w:t xml:space="preserve"> he</w:t>
            </w:r>
            <w:r>
              <w:t xml:space="preserve"> conocido</w:t>
            </w:r>
            <w:r>
              <w:rPr>
                <w:color w:val="CCCCCC"/>
              </w:rPr>
              <w:t xml:space="preserve"> padres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madres</w:t>
            </w:r>
            <w:r>
              <w:t xml:space="preserve"> que</w:t>
            </w:r>
            <w:r>
              <w:t xml:space="preserve"> decidan</w:t>
            </w:r>
            <w:r>
              <w:t xml:space="preserve"> no</w:t>
            </w:r>
            <w:r>
              <w:rPr>
                <w:color w:val="CCCCCC"/>
              </w:rPr>
              <w:t xml:space="preserve"> inscribirlo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 xml:space="preserve"> tienen</w:t>
            </w:r>
            <w:r>
              <w:t xml:space="preserve"> el</w:t>
            </w:r>
            <w:r>
              <w:t xml:space="preserve"> deseo</w:t>
            </w:r>
            <w:r>
              <w:t xml:space="preserve"> de</w:t>
            </w:r>
            <w:r>
              <w:t>.</w:t>
            </w:r>
            <w:r>
              <w:rPr>
                <w:color w:val="CCCCCC"/>
              </w:rPr>
              <w:t xml:space="preserve"> Pero</w:t>
            </w:r>
            <w:r>
              <w:t xml:space="preserve"> hay</w:t>
            </w:r>
            <w:r>
              <w:t xml:space="preserve"> barreras</w:t>
            </w:r>
            <w:r>
              <w:t xml:space="preserve"> que</w:t>
            </w:r>
            <w:r>
              <w:t xml:space="preserve"> les</w:t>
            </w:r>
            <w:r>
              <w:t xml:space="preserve"> impide</w:t>
            </w:r>
            <w:r>
              <w:rPr>
                <w:color w:val="CCCCCC"/>
              </w:rPr>
              <w:t xml:space="preserve"> hacerlo</w:t>
            </w:r>
            <w:r>
              <w:t xml:space="preserve"> efectivamente</w:t>
            </w:r>
          </w:p>
        </w:tc>
      </w:tr>
      <w:tr>
        <w:tc>
          <w:tcPr>
            <w:tcW w:type="dxa" w:w="864"/>
          </w:tcPr>
          <w:p>
            <w:r>
              <w:t>00:29:22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00:29:23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t xml:space="preserve"> qué</w:t>
            </w:r>
            <w:r>
              <w:t xml:space="preserve"> acciones</w:t>
            </w:r>
            <w:r>
              <w:t xml:space="preserve"> se</w:t>
            </w:r>
            <w:r>
              <w:t xml:space="preserve"> desarrollan</w:t>
            </w:r>
            <w:r>
              <w:t xml:space="preserve"> desde</w:t>
            </w:r>
            <w:r>
              <w:t xml:space="preserve"> su</w:t>
            </w:r>
            <w:r>
              <w:t xml:space="preserve"> organización</w:t>
            </w:r>
            <w:r>
              <w:t xml:space="preserve"> para</w:t>
            </w:r>
            <w:r>
              <w:t xml:space="preserve"> motivar</w:t>
            </w:r>
            <w:r>
              <w:t xml:space="preserve"> a</w:t>
            </w:r>
            <w:r>
              <w:t xml:space="preserve"> los</w:t>
            </w:r>
            <w:r>
              <w:t xml:space="preserve"> niños</w:t>
            </w:r>
            <w:r>
              <w:t>,</w:t>
            </w:r>
            <w:r>
              <w:t xml:space="preserve"> niñas</w:t>
            </w:r>
            <w:r>
              <w:t xml:space="preserve"> y</w:t>
            </w:r>
            <w:r>
              <w:t xml:space="preserve"> adolescentes</w:t>
            </w:r>
            <w:r>
              <w:t xml:space="preserve"> que</w:t>
            </w:r>
            <w:r>
              <w:t xml:space="preserve"> están</w:t>
            </w:r>
            <w:r>
              <w:t xml:space="preserve"> experimentando</w:t>
            </w:r>
            <w:r>
              <w:rPr>
                <w:color w:val="CCCCCC"/>
              </w:rPr>
              <w:t xml:space="preserve"> que</w:t>
            </w:r>
            <w:r>
              <w:t xml:space="preserve"> han</w:t>
            </w:r>
            <w:r>
              <w:t xml:space="preserve"> experimentado</w:t>
            </w:r>
            <w:r>
              <w:t xml:space="preserve"> situaciones</w:t>
            </w:r>
            <w:r>
              <w:t xml:space="preserve"> de</w:t>
            </w:r>
            <w:r>
              <w:t xml:space="preserve"> vida</w:t>
            </w:r>
            <w:r>
              <w:t xml:space="preserve"> tan</w:t>
            </w:r>
            <w:r>
              <w:t xml:space="preserve"> complejas</w:t>
            </w:r>
            <w:r>
              <w:rPr>
                <w:color w:val="CCCCCC"/>
              </w:rPr>
              <w:t xml:space="preserve"> para</w:t>
            </w:r>
            <w:r>
              <w:t xml:space="preserve"> que</w:t>
            </w:r>
            <w:r>
              <w:t xml:space="preserve"> deseen</w:t>
            </w:r>
            <w:r>
              <w:t xml:space="preserve"> continuar</w:t>
            </w:r>
            <w:r>
              <w:t xml:space="preserve"> con</w:t>
            </w:r>
            <w:r>
              <w:t xml:space="preserve"> sus</w:t>
            </w:r>
            <w:r>
              <w:t xml:space="preserve"> estudios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00:29:42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00:29:45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buena</w:t>
            </w:r>
            <w:r>
              <w:t xml:space="preserve"> de</w:t>
            </w:r>
            <w:r>
              <w:t xml:space="preserve"> las</w:t>
            </w:r>
            <w:r>
              <w:t xml:space="preserve"> cosas</w:t>
            </w:r>
            <w:r>
              <w:t xml:space="preserve"> que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desarrollamos</w:t>
            </w:r>
            <w:r>
              <w:rPr>
                <w:color w:val="CCCCCC"/>
              </w:rPr>
              <w:t xml:space="preserve"> además</w:t>
            </w:r>
            <w:r>
              <w:t>,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complemento</w:t>
            </w:r>
            <w:r>
              <w:rPr>
                <w:color w:val="CCCCCC"/>
              </w:rPr>
              <w:t xml:space="preserve"> no</w:t>
            </w:r>
            <w:r>
              <w:t xml:space="preserve"> del</w:t>
            </w:r>
            <w:r>
              <w:rPr>
                <w:color w:val="CCCCCC"/>
              </w:rPr>
              <w:t xml:space="preserve"> programa</w:t>
            </w:r>
            <w:r>
              <w:rPr>
                <w:color w:val="CCCCCC"/>
              </w:rPr>
              <w:t xml:space="preserve"> respiramos</w:t>
            </w:r>
            <w:r>
              <w:t>.</w:t>
            </w:r>
            <w:r>
              <w:rPr>
                <w:color w:val="CCCCCC"/>
              </w:rPr>
              <w:t xml:space="preserve"> La</w:t>
            </w:r>
            <w:r>
              <w:t xml:space="preserve"> inclusión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el</w:t>
            </w:r>
            <w:r>
              <w:t xml:space="preserve"> apoyo</w:t>
            </w:r>
            <w:r>
              <w:t xml:space="preserve"> escolar</w:t>
            </w:r>
            <w:r>
              <w:t xml:space="preserve"> que</w:t>
            </w:r>
            <w:r>
              <w:t xml:space="preserve"> se</w:t>
            </w:r>
            <w:r>
              <w:rPr>
                <w:color w:val="CCCCCC"/>
              </w:rPr>
              <w:t xml:space="preserve"> brindan</w:t>
            </w:r>
            <w:r>
              <w:t xml:space="preserve"> en</w:t>
            </w:r>
            <w:r>
              <w:rPr>
                <w:color w:val="CCCCCC"/>
              </w:rPr>
              <w:t xml:space="preserve"> comunidades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00:29:57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</w:t>
            </w:r>
            <w:r>
              <w:t xml:space="preserve"> bien</w:t>
            </w:r>
            <w:r>
              <w:t xml:space="preserve"> es</w:t>
            </w:r>
            <w:r>
              <w:t xml:space="preserve"> cierto</w:t>
            </w:r>
            <w:r>
              <w:rPr>
                <w:color w:val="CCCCCC"/>
              </w:rPr>
              <w:t xml:space="preserve"> Julio</w:t>
            </w:r>
            <w:r>
              <w:t>,</w:t>
            </w:r>
            <w:r>
              <w:rPr>
                <w:color w:val="CCCCCC"/>
              </w:rP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a</w:t>
            </w:r>
            <w:r>
              <w:t xml:space="preserve"> través</w:t>
            </w:r>
            <w:r>
              <w:t xml:space="preserve"> del</w:t>
            </w:r>
            <w:r>
              <w:rPr>
                <w:color w:val="CCCCCC"/>
              </w:rPr>
              <w:t xml:space="preserve"> programa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t xml:space="preserve"> desarrolla</w:t>
            </w:r>
            <w:r>
              <w:t xml:space="preserve"> todo</w:t>
            </w:r>
            <w:r>
              <w:t xml:space="preserve"> este</w:t>
            </w:r>
            <w:r>
              <w:t xml:space="preserve"> proceso</w:t>
            </w:r>
            <w:r>
              <w:t xml:space="preserve"> de</w:t>
            </w:r>
            <w:r>
              <w:rPr>
                <w:color w:val="CCCCCC"/>
              </w:rPr>
              <w:t xml:space="preserve"> sensibilización</w:t>
            </w:r>
            <w:r>
              <w:t xml:space="preserve"> y</w:t>
            </w:r>
            <w:r>
              <w:t xml:space="preserve"> compromiso</w:t>
            </w:r>
            <w:r>
              <w:rPr>
                <w:color w:val="CCCCCC"/>
              </w:rPr>
              <w:t xml:space="preserve"> funcionarios</w:t>
            </w:r>
            <w:r>
              <w:t xml:space="preserve"> de</w:t>
            </w:r>
            <w:r>
              <w:t xml:space="preserve"> las</w:t>
            </w:r>
            <w:r>
              <w:t xml:space="preserve"> unidades</w:t>
            </w:r>
            <w:r>
              <w:t xml:space="preserve"> administrativas</w:t>
            </w:r>
            <w:r>
              <w:t>.</w:t>
            </w:r>
            <w:r>
              <w:rPr>
                <w:color w:val="CCCCCC"/>
              </w:rPr>
              <w:t xml:space="preserve"> Hay</w:t>
            </w:r>
            <w:r>
              <w:t xml:space="preserve"> otro</w:t>
            </w:r>
            <w:r>
              <w:t xml:space="preserve"> complemento</w:t>
            </w:r>
            <w:r>
              <w:t xml:space="preserve"> que</w:t>
            </w:r>
            <w:r>
              <w:t xml:space="preserve"> también</w:t>
            </w:r>
            <w:r>
              <w:t xml:space="preserve"> está</w:t>
            </w:r>
            <w:r>
              <w:t xml:space="preserve"> en</w:t>
            </w:r>
            <w:r>
              <w:t xml:space="preserve"> manos</w:t>
            </w:r>
            <w:r>
              <w:t xml:space="preserve"> del</w:t>
            </w:r>
            <w:r>
              <w:t xml:space="preserve"> CDH</w:t>
            </w:r>
            <w:r>
              <w:t xml:space="preserve"> de</w:t>
            </w:r>
            <w:r>
              <w:t xml:space="preserve"> desarrollar</w:t>
            </w:r>
            <w:r>
              <w:t xml:space="preserve"> trabajos</w:t>
            </w:r>
            <w:r>
              <w:t xml:space="preserve"> de</w:t>
            </w:r>
            <w:r>
              <w:t xml:space="preserve"> apoyo</w:t>
            </w:r>
            <w:r>
              <w:t xml:space="preserve"> escolar</w:t>
            </w:r>
            <w:r>
              <w:t xml:space="preserve"> en</w:t>
            </w:r>
            <w:r>
              <w:t xml:space="preserve"> las</w:t>
            </w:r>
            <w:r>
              <w:t xml:space="preserve"> comunidades</w:t>
            </w:r>
            <w:r>
              <w:t xml:space="preserve"> donde</w:t>
            </w:r>
            <w:r>
              <w:t xml:space="preserve"> los</w:t>
            </w:r>
            <w:r>
              <w:t xml:space="preserve"> chicos</w:t>
            </w:r>
          </w:p>
        </w:tc>
      </w:tr>
      <w:tr>
        <w:tc>
          <w:tcPr>
            <w:tcW w:type="dxa" w:w="864"/>
          </w:tcPr>
          <w:p>
            <w:r>
              <w:t>00:30:27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digamos</w:t>
            </w:r>
            <w:r>
              <w:t xml:space="preserve"> que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movilidad</w:t>
            </w:r>
            <w:r>
              <w:rPr>
                <w:color w:val="CCCCCC"/>
              </w:rPr>
              <w:t xml:space="preserve"> humana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también</w:t>
            </w:r>
            <w:r>
              <w:t xml:space="preserve"> nacionales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este</w:t>
            </w:r>
            <w:r>
              <w:t xml:space="preserve"> están</w:t>
            </w:r>
            <w:r>
              <w:rPr>
                <w:color w:val="CCCCCC"/>
              </w:rPr>
              <w:t xml:space="preserve"> asentados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esos</w:t>
            </w:r>
            <w:r>
              <w:t xml:space="preserve"> chicos</w:t>
            </w:r>
            <w:r>
              <w:t xml:space="preserve"> que</w:t>
            </w:r>
            <w:r>
              <w:t xml:space="preserve"> eventualmente</w:t>
            </w:r>
            <w:r>
              <w:rPr>
                <w:color w:val="CCCCCC"/>
              </w:rPr>
              <w:t xml:space="preserve"> son</w:t>
            </w:r>
            <w:r>
              <w:t xml:space="preserve"> parte</w:t>
            </w:r>
            <w:r>
              <w:t xml:space="preserve"> de</w:t>
            </w:r>
            <w:r>
              <w:t xml:space="preserve"> esa</w:t>
            </w:r>
            <w:r>
              <w:t xml:space="preserve"> unidad</w:t>
            </w:r>
            <w:r>
              <w:t xml:space="preserve"> educativa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va</w:t>
            </w:r>
            <w:r>
              <w:t xml:space="preserve"> a</w:t>
            </w:r>
            <w:r>
              <w:rPr>
                <w:color w:val="CCCCCC"/>
              </w:rPr>
              <w:t xml:space="preserve"> esa</w:t>
            </w:r>
            <w:r>
              <w:rPr>
                <w:color w:val="CCCCCC"/>
              </w:rPr>
              <w:t xml:space="preserve"> unidad</w:t>
            </w:r>
            <w:r>
              <w:t xml:space="preserve"> educativa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eso</w:t>
            </w:r>
            <w:r>
              <w:t xml:space="preserve"> tiene</w:t>
            </w:r>
            <w:r>
              <w:t xml:space="preserve"> que</w:t>
            </w:r>
            <w:r>
              <w:t xml:space="preserve"> ver</w:t>
            </w:r>
            <w:r>
              <w:t xml:space="preserve"> justamente</w:t>
            </w:r>
            <w:r>
              <w:t xml:space="preserve"> también</w:t>
            </w:r>
            <w:r>
              <w:rPr>
                <w:color w:val="CCCCCC"/>
              </w:rPr>
              <w:t xml:space="preserve"> un</w:t>
            </w:r>
            <w:r>
              <w:t xml:space="preserve"> con</w:t>
            </w:r>
            <w:r>
              <w:t xml:space="preserve"> el</w:t>
            </w:r>
            <w:r>
              <w:t xml:space="preserve"> desarrollo</w:t>
            </w:r>
            <w:r>
              <w:t xml:space="preserve"> de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de</w:t>
            </w:r>
            <w:r>
              <w:t xml:space="preserve"> esta</w:t>
            </w:r>
            <w:r>
              <w:t xml:space="preserve"> promoción</w:t>
            </w:r>
            <w:r>
              <w:t xml:space="preserve"> del</w:t>
            </w:r>
            <w:r>
              <w:rPr>
                <w:color w:val="CCCCCC"/>
              </w:rPr>
              <w:t xml:space="preserve"> derecho</w:t>
            </w:r>
            <w:r>
              <w:t>,</w:t>
            </w:r>
            <w:r>
              <w:t xml:space="preserve"> facilitando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medio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t xml:space="preserve"> la</w:t>
            </w:r>
            <w:r>
              <w:t xml:space="preserve"> conectividad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00:30:57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que</w:t>
            </w:r>
            <w:r>
              <w:t xml:space="preserve"> la</w:t>
            </w:r>
            <w:r>
              <w:t xml:space="preserve"> organización</w:t>
            </w:r>
            <w:r>
              <w:t xml:space="preserve"> comunitaria</w:t>
            </w:r>
            <w:r>
              <w:rPr>
                <w:color w:val="CCCCCC"/>
              </w:rPr>
              <w:t xml:space="preserve"> sea</w:t>
            </w:r>
            <w:r>
              <w:t xml:space="preserve"> un</w:t>
            </w:r>
            <w:r>
              <w:t xml:space="preserve"> aliado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</w:t>
            </w:r>
            <w:r>
              <w:rPr>
                <w:color w:val="CCCCCC"/>
              </w:rPr>
              <w:t xml:space="preserve"> a</w:t>
            </w:r>
            <w:r>
              <w:t xml:space="preserve"> conjuntamente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puedan</w:t>
            </w:r>
            <w:r>
              <w:t xml:space="preserve"> desarrollar</w:t>
            </w:r>
            <w:r>
              <w:t xml:space="preserve"> tareas</w:t>
            </w:r>
            <w:r>
              <w:t xml:space="preserve"> conjuntas</w:t>
            </w:r>
            <w:r>
              <w:t xml:space="preserve"> para</w:t>
            </w:r>
            <w:r>
              <w:t xml:space="preserve"> para</w:t>
            </w:r>
            <w:r>
              <w:t>,</w:t>
            </w:r>
            <w:r>
              <w:t xml:space="preserve"> para</w:t>
            </w:r>
            <w:r>
              <w:t xml:space="preserve"> responder</w:t>
            </w:r>
            <w:r>
              <w:t xml:space="preserve"> a</w:t>
            </w:r>
            <w:r>
              <w:t xml:space="preserve"> todos</w:t>
            </w:r>
            <w:r>
              <w:t xml:space="preserve"> estos</w:t>
            </w:r>
            <w:r>
              <w:t xml:space="preserve"> desafíos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aspiración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no</w:t>
            </w:r>
            <w:r>
              <w:t xml:space="preserve"> se</w:t>
            </w:r>
            <w:r>
              <w:rPr>
                <w:color w:val="CCCCCC"/>
              </w:rPr>
              <w:t xml:space="preserve"> ha</w:t>
            </w:r>
            <w:r>
              <w:t xml:space="preserve"> logrado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00:31:14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Eso</w:t>
            </w:r>
            <w:r>
              <w:t xml:space="preserve"> no</w:t>
            </w:r>
            <w:r>
              <w:t xml:space="preserve"> se</w:t>
            </w:r>
            <w:r>
              <w:t xml:space="preserve"> ha</w:t>
            </w:r>
            <w:r>
              <w:t xml:space="preserve"> logrado</w:t>
            </w:r>
            <w:r>
              <w:rPr>
                <w:color w:val="CCCCCC"/>
              </w:rPr>
              <w:t xml:space="preserve"> algo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sea</w:t>
            </w:r>
            <w:r>
              <w:t xml:space="preserve"> que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</w:t>
            </w:r>
            <w:r>
              <w:t xml:space="preserve"> se</w:t>
            </w:r>
            <w:r>
              <w:t xml:space="preserve"> vincule</w:t>
            </w:r>
            <w:r>
              <w:t xml:space="preserve"> con</w:t>
            </w:r>
            <w:r>
              <w:t xml:space="preserve"> la</w:t>
            </w:r>
            <w:r>
              <w:rPr>
                <w:color w:val="CCCCCC"/>
              </w:rPr>
              <w:t xml:space="preserve"> organización</w:t>
            </w:r>
            <w:r>
              <w:t xml:space="preserve"> comunitaria</w:t>
            </w:r>
            <w:r>
              <w:rPr>
                <w:color w:val="CCCCCC"/>
              </w:rPr>
              <w:t xml:space="preserve"> de</w:t>
            </w:r>
            <w:r>
              <w:t xml:space="preserve"> en</w:t>
            </w:r>
            <w:r>
              <w:t xml:space="preserve"> ese</w:t>
            </w:r>
            <w:r>
              <w:t xml:space="preserve"> territorio</w:t>
            </w:r>
            <w:r>
              <w:t xml:space="preserve"> y</w:t>
            </w:r>
            <w:r>
              <w:t xml:space="preserve"> que</w:t>
            </w:r>
            <w:r>
              <w:rPr>
                <w:color w:val="CCCCCC"/>
              </w:rPr>
              <w:t xml:space="preserve"> puedan</w:t>
            </w:r>
            <w:r>
              <w:rPr>
                <w:color w:val="CCCCCC"/>
              </w:rPr>
              <w:t xml:space="preserve"> juntos</w:t>
            </w:r>
            <w:r>
              <w:rPr>
                <w:color w:val="CCCCCC"/>
              </w:rPr>
              <w:t xml:space="preserve"> desarrollar</w:t>
            </w:r>
            <w:r>
              <w:t xml:space="preserve"> tareas</w:t>
            </w:r>
            <w:r>
              <w:rPr>
                <w:color w:val="CCCCCC"/>
              </w:rPr>
              <w:t xml:space="preserve"> y</w:t>
            </w:r>
            <w:r>
              <w:t xml:space="preserve"> esos</w:t>
            </w:r>
            <w:r>
              <w:t xml:space="preserve"> es</w:t>
            </w:r>
            <w:r>
              <w:t xml:space="preserve"> algo</w:t>
            </w:r>
            <w:r>
              <w:t xml:space="preserve"> que</w:t>
            </w:r>
            <w:r>
              <w:t xml:space="preserve"> que</w:t>
            </w:r>
            <w:r>
              <w:t xml:space="preserve"> es</w:t>
            </w:r>
            <w:r>
              <w:t xml:space="preserve"> un</w:t>
            </w:r>
            <w:r>
              <w:t xml:space="preserve"> propósito</w:t>
            </w:r>
            <w:r>
              <w:t>,</w:t>
            </w:r>
            <w:r>
              <w:rPr>
                <w:color w:val="CCCCCC"/>
              </w:rPr>
              <w:t xml:space="preserve"> todavía</w:t>
            </w:r>
            <w: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se</w:t>
            </w:r>
            <w:r>
              <w:t xml:space="preserve"> tiene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hay</w:t>
            </w:r>
          </w:p>
        </w:tc>
      </w:tr>
      <w:tr>
        <w:tc>
          <w:tcPr>
            <w:tcW w:type="dxa" w:w="864"/>
          </w:tcPr>
          <w:p>
            <w:r>
              <w:t>00:31:33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ella</w:t>
            </w:r>
            <w:r>
              <w:rPr>
                <w:color w:val="CCCCCC"/>
              </w:rPr>
              <w:t xml:space="preserve"> esa</w:t>
            </w:r>
            <w:r>
              <w:t xml:space="preserve"> realidad</w:t>
            </w:r>
            <w:r>
              <w:t>.</w:t>
            </w:r>
            <w:r>
              <w:rPr>
                <w:color w:val="CCCCCC"/>
              </w:rPr>
              <w:t xml:space="preserve"> Sin</w:t>
            </w:r>
            <w:r>
              <w:t xml:space="preserve"> embargo</w:t>
            </w:r>
            <w:r>
              <w:t>,</w:t>
            </w:r>
            <w:r>
              <w:rPr>
                <w:color w:val="CCCCCC"/>
              </w:rPr>
              <w:t xml:space="preserve"> sin</w:t>
            </w:r>
            <w:r>
              <w:t xml:space="preserve"> embargo</w:t>
            </w:r>
            <w:r>
              <w:t>,</w:t>
            </w:r>
            <w:r>
              <w:rPr>
                <w:color w:val="CCCCCC"/>
              </w:rPr>
              <w:t xml:space="preserve"> y</w:t>
            </w:r>
            <w:r>
              <w:t xml:space="preserve"> se</w:t>
            </w:r>
            <w:r>
              <w:rPr>
                <w:color w:val="CCCCCC"/>
              </w:rPr>
              <w:t xml:space="preserve"> desarrolla</w:t>
            </w:r>
            <w:r>
              <w:rPr>
                <w:color w:val="CCCCCC"/>
              </w:rPr>
              <w:t xml:space="preserve"> el</w:t>
            </w:r>
            <w:r>
              <w:t xml:space="preserve"> trabajo</w:t>
            </w:r>
            <w:r>
              <w:t xml:space="preserve"> por</w:t>
            </w:r>
            <w:r>
              <w:t xml:space="preserve"> parte</w:t>
            </w:r>
            <w:r>
              <w:t xml:space="preserve"> de</w:t>
            </w:r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DH</w:t>
            </w:r>
            <w:r>
              <w:rPr>
                <w:color w:val="CCCCCC"/>
              </w:rPr>
              <w:t xml:space="preserve"> en</w:t>
            </w:r>
            <w:r>
              <w:t xml:space="preserve"> ambos</w:t>
            </w:r>
            <w:r>
              <w:t xml:space="preserve"> ámbitos</w:t>
            </w:r>
            <w:r>
              <w:t>,</w:t>
            </w:r>
            <w:r>
              <w:t xml:space="preserve"> tanto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vida</w:t>
            </w:r>
            <w:r>
              <w:rPr>
                <w:color w:val="CCCCCC"/>
              </w:rPr>
              <w:t xml:space="preserve"> educativa</w:t>
            </w:r>
            <w:r>
              <w:t xml:space="preserve"> como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Organización</w:t>
            </w:r>
            <w:r>
              <w:t>,</w:t>
            </w:r>
            <w:r>
              <w:t xml:space="preserve"> Común</w:t>
            </w:r>
            <w:r>
              <w:t xml:space="preserve"> y</w:t>
            </w:r>
            <w:r>
              <w:t xml:space="preserve"> tal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es</w:t>
            </w:r>
          </w:p>
        </w:tc>
      </w:tr>
      <w:tr>
        <w:tc>
          <w:tcPr>
            <w:tcW w:type="dxa" w:w="864"/>
          </w:tcPr>
          <w:p>
            <w:r>
              <w:t>00:31:48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seguir</w:t>
            </w:r>
            <w:r>
              <w:t>.</w:t>
            </w:r>
            <w:r>
              <w:t xml:space="preserve"> A</w:t>
            </w:r>
            <w:r>
              <w:t xml:space="preserve"> lo</w:t>
            </w:r>
            <w:r>
              <w:t xml:space="preserve"> que</w:t>
            </w:r>
            <w:r>
              <w:t xml:space="preserve"> yo</w:t>
            </w:r>
            <w:r>
              <w:rPr>
                <w:color w:val="CCCCCC"/>
              </w:rPr>
              <w:t xml:space="preserve"> complementaría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ya</w:t>
            </w:r>
            <w:r>
              <w:t xml:space="preserve"> lo</w:t>
            </w:r>
            <w:r>
              <w:rPr>
                <w:color w:val="CCCCCC"/>
              </w:rPr>
              <w:t xml:space="preserve"> mencioné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t xml:space="preserve"> parte</w:t>
            </w:r>
            <w:r>
              <w:t xml:space="preserve"> de</w:t>
            </w:r>
            <w:r>
              <w:rPr>
                <w:color w:val="CCCCCC"/>
              </w:rPr>
              <w:t xml:space="preserve"> nuestras</w:t>
            </w:r>
            <w:r>
              <w:rPr>
                <w:color w:val="CCCCCC"/>
              </w:rPr>
              <w:t xml:space="preserve"> actividades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es</w:t>
            </w:r>
            <w:r>
              <w:t xml:space="preserve"> entregar</w:t>
            </w:r>
            <w:r>
              <w:rPr>
                <w:color w:val="CCCCCC"/>
              </w:rPr>
              <w:t xml:space="preserve"> estos</w:t>
            </w:r>
            <w:r>
              <w:rPr>
                <w:color w:val="CCCCCC"/>
              </w:rPr>
              <w:t xml:space="preserve"> quite</w:t>
            </w:r>
            <w:r>
              <w:t xml:space="preserve"> educativos</w:t>
            </w:r>
            <w:r>
              <w:t xml:space="preserve"> que</w:t>
            </w:r>
            <w:r>
              <w:t xml:space="preserve"> están</w:t>
            </w:r>
            <w:r>
              <w:rPr>
                <w:color w:val="CCCCCC"/>
              </w:rPr>
              <w:t xml:space="preserve"> todos</w:t>
            </w:r>
            <w:r>
              <w:rPr>
                <w:color w:val="CCCCCC"/>
              </w:rPr>
              <w:t xml:space="preserve"> bien</w:t>
            </w:r>
            <w:r>
              <w:rPr>
                <w:color w:val="CCCCCC"/>
              </w:rPr>
              <w:t xml:space="preserve"> enfocados</w:t>
            </w:r>
            <w:r>
              <w:t xml:space="preserve"> en</w:t>
            </w:r>
            <w:r>
              <w:t xml:space="preserve"> dotar</w:t>
            </w:r>
            <w:r>
              <w:t xml:space="preserve"> a</w:t>
            </w:r>
            <w:r>
              <w:t xml:space="preserve"> niños</w:t>
            </w:r>
            <w:r>
              <w:t>,</w:t>
            </w:r>
            <w:r>
              <w:t xml:space="preserve"> niñas</w:t>
            </w:r>
            <w:r>
              <w:rPr>
                <w:color w:val="CCCCCC"/>
              </w:rPr>
              <w:t xml:space="preserve"> y</w:t>
            </w:r>
            <w:r>
              <w:t xml:space="preserve"> adolescentes</w:t>
            </w:r>
            <w:r>
              <w:t xml:space="preserve"> que</w:t>
            </w:r>
            <w:r>
              <w:t xml:space="preserve"> están</w:t>
            </w:r>
            <w:r>
              <w:t xml:space="preserve"> fuera</w:t>
            </w:r>
            <w:r>
              <w:t xml:space="preserve"> del</w:t>
            </w:r>
            <w:r>
              <w:t xml:space="preserve"> sistema</w:t>
            </w:r>
            <w:r>
              <w:t xml:space="preserve"> o</w:t>
            </w:r>
            <w:r>
              <w:rPr>
                <w:color w:val="CCCCCC"/>
              </w:rPr>
              <w:t xml:space="preserve"> el</w:t>
            </w:r>
            <w:r>
              <w:t xml:space="preserve"> riesgo</w:t>
            </w:r>
            <w:r>
              <w:t xml:space="preserve"> de</w:t>
            </w:r>
            <w:r>
              <w:t xml:space="preserve"> salir</w:t>
            </w:r>
            <w:r>
              <w:t xml:space="preserve"> del</w:t>
            </w:r>
            <w:r>
              <w:t xml:space="preserve"> sistema</w:t>
            </w:r>
            <w:r>
              <w:t xml:space="preserve"> educativo</w:t>
            </w:r>
            <w:r>
              <w:t xml:space="preserve"> con</w:t>
            </w:r>
            <w:r>
              <w:t xml:space="preserve"> herramientas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00:32:12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llamó</w:t>
            </w:r>
            <w:r>
              <w:rPr>
                <w:color w:val="CCCCCC"/>
              </w:rPr>
              <w:t xml:space="preserve"> le</w:t>
            </w:r>
            <w:r>
              <w:t xml:space="preserve"> permita</w:t>
            </w:r>
            <w:r>
              <w:rPr>
                <w:color w:val="CCCCCC"/>
              </w:rPr>
              <w:t xml:space="preserve"> le</w:t>
            </w:r>
            <w:r>
              <w:t xml:space="preserve"> facilite</w:t>
            </w:r>
            <w:r>
              <w:t xml:space="preserve"> su</w:t>
            </w:r>
            <w:r>
              <w:t xml:space="preserve"> proceso</w:t>
            </w:r>
            <w:r>
              <w:rPr>
                <w:color w:val="CCCCCC"/>
              </w:rPr>
              <w:t xml:space="preserve"> de</w:t>
            </w:r>
            <w:r>
              <w:t xml:space="preserve"> enseñanza</w:t>
            </w:r>
            <w:r>
              <w:t xml:space="preserve"> aprendizaje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dentro</w:t>
            </w:r>
            <w:r>
              <w:t xml:space="preserve"> de</w:t>
            </w:r>
            <w:r>
              <w:t xml:space="preserve"> estas</w:t>
            </w:r>
            <w:r>
              <w:t xml:space="preserve"> entregas</w:t>
            </w:r>
            <w:r>
              <w:rPr>
                <w:color w:val="CCCCCC"/>
              </w:rPr>
              <w:t xml:space="preserve"> También</w:t>
            </w:r>
            <w:r>
              <w:t xml:space="preserve"> se</w:t>
            </w:r>
            <w:r>
              <w:t xml:space="preserve"> contempla</w:t>
            </w:r>
            <w:r>
              <w:t xml:space="preserve"> el</w:t>
            </w:r>
            <w:r>
              <w:t xml:space="preserve"> acercamiento</w:t>
            </w:r>
            <w:r>
              <w:t xml:space="preserve"> y</w:t>
            </w:r>
            <w:r>
              <w:t xml:space="preserve"> el</w:t>
            </w:r>
            <w:r>
              <w:t xml:space="preserve"> trabajo</w:t>
            </w:r>
            <w:r>
              <w:t xml:space="preserve"> con</w:t>
            </w:r>
            <w:r>
              <w:t xml:space="preserve"> madres</w:t>
            </w:r>
            <w:r>
              <w:t xml:space="preserve"> y</w:t>
            </w:r>
            <w:r>
              <w:t xml:space="preserve"> padres</w:t>
            </w:r>
            <w:r>
              <w:t xml:space="preserve"> de</w:t>
            </w:r>
            <w:r>
              <w:t xml:space="preserve"> familia</w:t>
            </w:r>
            <w:r>
              <w:t xml:space="preserve"> que</w:t>
            </w:r>
            <w:r>
              <w:t xml:space="preserve"> justamente</w:t>
            </w:r>
            <w:r>
              <w:rPr>
                <w:color w:val="CCCCCC"/>
              </w:rPr>
              <w:t xml:space="preserve"> buscan</w:t>
            </w:r>
            <w:r>
              <w:t xml:space="preserve"> reforzar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>,</w:t>
            </w:r>
            <w:r>
              <w:t xml:space="preserve"> la</w:t>
            </w:r>
            <w:r>
              <w:t xml:space="preserve"> importancia</w:t>
            </w:r>
            <w:r>
              <w:t xml:space="preserve"> de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de</w:t>
            </w:r>
            <w:r>
              <w:t xml:space="preserve"> acceder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educación</w:t>
            </w:r>
            <w:r>
              <w:t>,</w:t>
            </w:r>
            <w:r>
              <w:t xml:space="preserve"> de</w:t>
            </w:r>
            <w:r>
              <w:t xml:space="preserve"> la</w:t>
            </w:r>
            <w:r>
              <w:t xml:space="preserve"> permanencia</w:t>
            </w:r>
            <w:r>
              <w:t xml:space="preserve"> en</w:t>
            </w:r>
            <w:r>
              <w:t xml:space="preserve"> el</w:t>
            </w:r>
            <w:r>
              <w:t xml:space="preserve"> sistema</w:t>
            </w:r>
            <w:r>
              <w:t>,</w:t>
            </w:r>
            <w:r>
              <w:rPr>
                <w:color w:val="CCCCCC"/>
              </w:rPr>
              <w:t xml:space="preserve"> del</w:t>
            </w:r>
            <w:r>
              <w:t xml:space="preserve"> cumplimiento</w:t>
            </w:r>
            <w:r>
              <w:t xml:space="preserve"> de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t xml:space="preserve"> proceso</w:t>
            </w:r>
            <w:r>
              <w:t xml:space="preserve"> educativo</w:t>
            </w:r>
            <w:r>
              <w:t>.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00:32:40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porque</w:t>
            </w:r>
            <w:r>
              <w:rPr>
                <w:color w:val="CCCCCC"/>
              </w:rPr>
              <w:t xml:space="preserve"> definitivamente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nos</w:t>
            </w:r>
            <w:r>
              <w:rPr>
                <w:color w:val="CCCCCC"/>
              </w:rPr>
              <w:t xml:space="preserve"> ha</w:t>
            </w:r>
          </w:p>
        </w:tc>
      </w:tr>
      <w:tr>
        <w:tc>
          <w:tcPr>
            <w:tcW w:type="dxa" w:w="864"/>
          </w:tcPr>
          <w:p>
            <w:r>
              <w:t>00:32:43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Esta</w:t>
            </w:r>
            <w:r>
              <w:t xml:space="preserve"> de</w:t>
            </w:r>
            <w:r>
              <w:rPr>
                <w:color w:val="CCCCCC"/>
              </w:rPr>
              <w:t xml:space="preserve"> una</w:t>
            </w:r>
            <w:r>
              <w:t xml:space="preserve"> mentalidad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00:32:47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necesidad</w:t>
            </w:r>
            <w:r>
              <w:t xml:space="preserve"> de</w:t>
            </w:r>
            <w:r>
              <w:t xml:space="preserve"> trabajar</w:t>
            </w:r>
            <w:r>
              <w:t xml:space="preserve"> en</w:t>
            </w:r>
            <w:r>
              <w:rPr>
                <w:color w:val="CCCCCC"/>
              </w:rP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00:32:52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por</w:t>
            </w:r>
            <w:r>
              <w:t xml:space="preserve"> parte</w:t>
            </w:r>
            <w:r>
              <w:t xml:space="preserve"> del</w:t>
            </w:r>
            <w:r>
              <w:rPr>
                <w:color w:val="CCCCCC"/>
              </w:rPr>
              <w:t xml:space="preserve"> derecho</w:t>
            </w:r>
            <w:r>
              <w:rPr>
                <w:color w:val="CCCCCC"/>
              </w:rPr>
              <w:t xml:space="preserve"> a</w:t>
            </w:r>
            <w:r>
              <w:t xml:space="preserve"> los</w:t>
            </w:r>
            <w:r>
              <w:t xml:space="preserve"> niños</w:t>
            </w:r>
            <w:r>
              <w:t>.</w:t>
            </w:r>
            <w:r>
              <w:t xml:space="preserve"> Y</w:t>
            </w:r>
            <w:r>
              <w:rPr>
                <w:color w:val="CCCCCC"/>
              </w:rPr>
              <w:t xml:space="preserve"> es</w:t>
            </w:r>
          </w:p>
        </w:tc>
      </w:tr>
      <w:tr>
        <w:tc>
          <w:tcPr>
            <w:tcW w:type="dxa" w:w="864"/>
          </w:tcPr>
          <w:p>
            <w:r>
              <w:t>00:32:55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necesario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00:32:56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entonces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es</w:t>
            </w:r>
            <w:r>
              <w:t xml:space="preserve"> la</w:t>
            </w:r>
            <w:r>
              <w:t xml:space="preserve"> entrega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equipo</w:t>
            </w:r>
          </w:p>
        </w:tc>
      </w:tr>
      <w:tr>
        <w:tc>
          <w:tcPr>
            <w:tcW w:type="dxa" w:w="864"/>
          </w:tcPr>
          <w:p>
            <w:r>
              <w:t>00:32:59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00:32:59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la</w:t>
            </w:r>
            <w:r>
              <w:t xml:space="preserve"> mano</w:t>
            </w:r>
            <w:r>
              <w:t xml:space="preserve"> con</w:t>
            </w:r>
            <w:r>
              <w:t xml:space="preserve"> la</w:t>
            </w:r>
            <w:r>
              <w:t xml:space="preserve"> sensibilización</w:t>
            </w:r>
            <w:r>
              <w:t xml:space="preserve"> a</w:t>
            </w:r>
            <w:r>
              <w:t xml:space="preserve"> representantes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00:33:03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ahora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quisiera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también</w:t>
            </w:r>
            <w:r>
              <w:rPr>
                <w:color w:val="CCCCCC"/>
              </w:rPr>
              <w:t xml:space="preserve"> señalar</w:t>
            </w:r>
            <w:r>
              <w:rPr>
                <w:color w:val="CCCCCC"/>
              </w:rPr>
              <w:t xml:space="preserve"> de</w:t>
            </w:r>
            <w:r>
              <w:t xml:space="preserve"> que</w:t>
            </w:r>
            <w:r>
              <w:t xml:space="preserve"> el</w:t>
            </w:r>
            <w:r>
              <w:t xml:space="preserve"> fenómeno</w:t>
            </w:r>
            <w:r>
              <w:t xml:space="preserve"> de</w:t>
            </w:r>
            <w:r>
              <w:t xml:space="preserve"> la</w:t>
            </w:r>
            <w:r>
              <w:t xml:space="preserve"> decepción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faltas</w:t>
            </w:r>
            <w:r>
              <w:rPr>
                <w:color w:val="CCCCCC"/>
              </w:rPr>
              <w:t xml:space="preserve"> de</w:t>
            </w:r>
            <w:r>
              <w:t xml:space="preserve"> amplio</w:t>
            </w:r>
            <w:r>
              <w:rPr>
                <w:color w:val="CCCCCC"/>
              </w:rPr>
              <w:t xml:space="preserve"> e</w:t>
            </w:r>
            <w:r>
              <w:t xml:space="preserve"> de</w:t>
            </w:r>
            <w:r>
              <w:t xml:space="preserve"> larga</w:t>
            </w:r>
            <w:r>
              <w:t xml:space="preserve"> data</w:t>
            </w:r>
            <w:r>
              <w:t xml:space="preserve"> y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pone</w:t>
            </w:r>
            <w:r>
              <w:t xml:space="preserve"> en</w:t>
            </w:r>
            <w:r>
              <w:t xml:space="preserve"> juicio</w:t>
            </w:r>
            <w:r>
              <w:t>,</w:t>
            </w:r>
            <w:r>
              <w:rPr>
                <w:color w:val="CCCCCC"/>
              </w:rPr>
              <w:t xml:space="preserve"> pone</w:t>
            </w:r>
            <w:r>
              <w:rPr>
                <w:color w:val="CCCCCC"/>
              </w:rPr>
              <w:t xml:space="preserve"> Exame</w:t>
            </w:r>
            <w:r>
              <w:rPr>
                <w:color w:val="CCCCCC"/>
              </w:rPr>
              <w:t xml:space="preserve"> los</w:t>
            </w:r>
            <w:r>
              <w:t xml:space="preserve"> programas</w:t>
            </w:r>
            <w:r>
              <w:rPr>
                <w:color w:val="CCCCCC"/>
              </w:rPr>
              <w:t xml:space="preserve"> y</w:t>
            </w:r>
            <w:r>
              <w:t xml:space="preserve"> todo</w:t>
            </w:r>
            <w:r>
              <w:t xml:space="preserve"> el</w:t>
            </w:r>
            <w:r>
              <w:t xml:space="preserve"> desarrollo</w:t>
            </w:r>
            <w:r>
              <w:t xml:space="preserve"> de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educación</w:t>
            </w:r>
            <w:r>
              <w:t xml:space="preserve"> en</w:t>
            </w:r>
            <w:r>
              <w:t xml:space="preserve"> en</w:t>
            </w:r>
            <w:r>
              <w:t xml:space="preserve"> en</w:t>
            </w:r>
            <w:r>
              <w:rPr>
                <w:color w:val="CCCCCC"/>
              </w:rPr>
              <w:t xml:space="preserve"> comunidades</w:t>
            </w:r>
            <w:r>
              <w:t>,</w:t>
            </w:r>
            <w:r>
              <w:t xml:space="preserve"> digamos</w:t>
            </w:r>
            <w:r>
              <w:rPr>
                <w:color w:val="CCCCCC"/>
              </w:rPr>
              <w:t xml:space="preserve"> excluidas</w:t>
            </w:r>
            <w:r>
              <w:t>.</w:t>
            </w:r>
            <w:r>
              <w:rPr>
                <w:color w:val="CCCCCC"/>
              </w:rPr>
              <w:t xml:space="preserve"> No</w:t>
            </w:r>
          </w:p>
        </w:tc>
      </w:tr>
      <w:tr>
        <w:tc>
          <w:tcPr>
            <w:tcW w:type="dxa" w:w="864"/>
          </w:tcPr>
          <w:p>
            <w:r>
              <w:t>00:33:31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</w:t>
            </w:r>
            <w:r>
              <w:t xml:space="preserve"> esto</w:t>
            </w:r>
            <w:r>
              <w:rPr>
                <w:color w:val="CCCCCC"/>
              </w:rPr>
              <w:t xml:space="preserve"> he</w:t>
            </w:r>
            <w:r>
              <w:t xml:space="preserve"> muy</w:t>
            </w:r>
            <w:r>
              <w:t xml:space="preserve"> recurrente</w:t>
            </w:r>
            <w:r>
              <w:t xml:space="preserve"> y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sea</w:t>
            </w:r>
            <w:r>
              <w:t>,</w:t>
            </w:r>
            <w:r>
              <w:rPr>
                <w:color w:val="CCCCCC"/>
              </w:rP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preocupaciones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política</w:t>
            </w:r>
            <w:r>
              <w:rPr>
                <w:color w:val="CCCCCC"/>
              </w:rPr>
              <w:t xml:space="preserve"> pública</w:t>
            </w:r>
            <w:r>
              <w:t>,</w:t>
            </w:r>
            <w:r>
              <w:rPr>
                <w:color w:val="CCCCCC"/>
              </w:rPr>
              <w:t xml:space="preserve"> el</w:t>
            </w:r>
            <w:r>
              <w:t xml:space="preserve"> nivel</w:t>
            </w:r>
            <w:r>
              <w:t xml:space="preserve"> de</w:t>
            </w:r>
            <w:r>
              <w:rPr>
                <w:color w:val="CCCCCC"/>
              </w:rPr>
              <w:t xml:space="preserve"> recepción</w:t>
            </w:r>
            <w:r>
              <w:t xml:space="preserve"> de</w:t>
            </w:r>
            <w:r>
              <w:t xml:space="preserve"> chicos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términos</w:t>
            </w:r>
            <w:r>
              <w:t xml:space="preserve"> generales</w:t>
            </w:r>
            <w:r>
              <w:t xml:space="preserve"> del</w:t>
            </w:r>
            <w:r>
              <w:t xml:space="preserve"> sistema</w:t>
            </w:r>
            <w: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t>,</w:t>
            </w:r>
            <w:r>
              <w:t xml:space="preserve"> digamos</w:t>
            </w:r>
            <w:r>
              <w:rPr>
                <w:color w:val="CCCCCC"/>
              </w:rPr>
              <w:t xml:space="preserve"> público</w:t>
            </w:r>
          </w:p>
        </w:tc>
      </w:tr>
      <w:tr>
        <w:tc>
          <w:tcPr>
            <w:tcW w:type="dxa" w:w="864"/>
          </w:tcPr>
          <w:p>
            <w:r>
              <w:t>00:33:50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</w:t>
            </w:r>
            <w:r>
              <w:t xml:space="preserve"> muchas</w:t>
            </w:r>
            <w:r>
              <w:t xml:space="preserve"> gracias</w:t>
            </w:r>
            <w:r>
              <w:rPr>
                <w:color w:val="CCCCCC"/>
              </w:rPr>
              <w:t xml:space="preserve"> justo</w:t>
            </w:r>
            <w:r>
              <w:t xml:space="preserve"> mencionábamos</w:t>
            </w:r>
            <w:r>
              <w:rPr>
                <w:color w:val="CCCCCC"/>
              </w:rPr>
              <w:t xml:space="preserve"> de</w:t>
            </w:r>
            <w:r>
              <w:t xml:space="preserve"> este</w:t>
            </w:r>
            <w:r>
              <w:t xml:space="preserve"> trabajo</w:t>
            </w:r>
            <w:r>
              <w:t xml:space="preserve"> en</w:t>
            </w:r>
            <w: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t>.</w:t>
            </w:r>
            <w:r>
              <w:rPr>
                <w:color w:val="CCCCCC"/>
              </w:rPr>
              <w:t xml:space="preserve"> Referente</w:t>
            </w:r>
            <w:r>
              <w:rPr>
                <w:color w:val="CCCCCC"/>
              </w:rPr>
              <w:t xml:space="preserve"> a</w:t>
            </w:r>
            <w:r>
              <w:t xml:space="preserve"> eso</w:t>
            </w:r>
            <w:r>
              <w:t>,</w:t>
            </w:r>
            <w:r>
              <w:rPr>
                <w:color w:val="CCCCCC"/>
              </w:rPr>
              <w:t xml:space="preserve"> tengo</w:t>
            </w:r>
            <w:r>
              <w:t xml:space="preserve"> dos</w:t>
            </w:r>
            <w:r>
              <w:t xml:space="preserve"> preguntas</w:t>
            </w:r>
            <w:r>
              <w:rPr>
                <w:color w:val="CCCCCC"/>
              </w:rPr>
              <w:t xml:space="preserve"> La</w:t>
            </w:r>
            <w:r>
              <w:t xml:space="preserve"> primera</w:t>
            </w:r>
            <w:r>
              <w:rPr>
                <w:color w:val="CCCCCC"/>
              </w:rPr>
              <w:t xml:space="preserve"> cuál</w:t>
            </w:r>
            <w:r>
              <w:t xml:space="preserve"> es</w:t>
            </w:r>
            <w:r>
              <w:t xml:space="preserve"> la</w:t>
            </w:r>
            <w:r>
              <w:t xml:space="preserve"> actitud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t>?</w:t>
            </w:r>
            <w:r>
              <w:rPr>
                <w:color w:val="CCCCCC"/>
              </w:rPr>
              <w:t xml:space="preserve"> Su</w:t>
            </w:r>
            <w:r>
              <w:t xml:space="preserve"> nivel</w:t>
            </w:r>
            <w:r>
              <w:t xml:space="preserve"> de</w:t>
            </w:r>
            <w:r>
              <w:t xml:space="preserve"> receptividad</w:t>
            </w:r>
            <w:r>
              <w:rPr>
                <w:color w:val="CCCCCC"/>
              </w:rPr>
              <w:t xml:space="preserve"> frente</w:t>
            </w:r>
            <w:r>
              <w:t xml:space="preserve"> a</w:t>
            </w:r>
            <w:r>
              <w:t xml:space="preserve"> estas</w:t>
            </w:r>
            <w:r>
              <w:t xml:space="preserve"> actividades</w:t>
            </w:r>
            <w:r>
              <w:t>,</w:t>
            </w:r>
            <w:r>
              <w:rPr>
                <w:color w:val="CCCCCC"/>
              </w:rPr>
              <w:t xml:space="preserve"> y</w:t>
            </w:r>
            <w:r>
              <w:t xml:space="preserve"> no</w:t>
            </w:r>
            <w:r>
              <w:rPr>
                <w:color w:val="CCCCCC"/>
              </w:rPr>
              <w:t xml:space="preserve"> sólo</w:t>
            </w:r>
            <w:r>
              <w:t xml:space="preserve"> en</w:t>
            </w:r>
            <w:r>
              <w:t xml:space="preserve"> el</w:t>
            </w:r>
            <w:r>
              <w:t xml:space="preserve"> tema</w:t>
            </w:r>
            <w:r>
              <w:t xml:space="preserve"> educativo</w:t>
            </w:r>
            <w:r>
              <w:t>,</w:t>
            </w:r>
            <w:r>
              <w:t xml:space="preserve"> sino</w:t>
            </w:r>
            <w:r>
              <w:t xml:space="preserve"> en</w:t>
            </w:r>
            <w:r>
              <w:t xml:space="preserve"> todo</w:t>
            </w:r>
            <w:r>
              <w:t xml:space="preserve"> lo</w:t>
            </w:r>
            <w:r>
              <w:t xml:space="preserve"> que</w:t>
            </w:r>
            <w:r>
              <w:t xml:space="preserve"> tiene</w:t>
            </w:r>
            <w:r>
              <w:t xml:space="preserve"> que</w:t>
            </w:r>
            <w:r>
              <w:t xml:space="preserve"> ver</w:t>
            </w:r>
            <w:r>
              <w:t xml:space="preserve"> con</w:t>
            </w:r>
            <w:r>
              <w:t xml:space="preserve"> integración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discriminación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están</w:t>
            </w:r>
            <w:r>
              <w:t xml:space="preserve"> manteniendo</w:t>
            </w:r>
            <w:r>
              <w:rPr>
                <w:color w:val="CCCCCC"/>
              </w:rPr>
              <w:t xml:space="preserve"> algún</w:t>
            </w:r>
            <w:r>
              <w:t xml:space="preserve"> trabajo</w:t>
            </w:r>
            <w:r>
              <w:t xml:space="preserve"> coordinado</w:t>
            </w:r>
            <w:r>
              <w:t xml:space="preserve"> con</w:t>
            </w:r>
            <w:r>
              <w:t xml:space="preserve"> líderes</w:t>
            </w:r>
            <w:r>
              <w:t xml:space="preserve"> comunitarios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00:34:15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Sí</w:t>
            </w:r>
            <w:r>
              <w:t>,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nosotros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ella</w:t>
            </w:r>
            <w:r>
              <w:t xml:space="preserve"> desde</w:t>
            </w:r>
            <w:r>
              <w:t xml:space="preserve"> hace</w:t>
            </w:r>
            <w:r>
              <w:t xml:space="preserve"> mucho</w:t>
            </w:r>
            <w:r>
              <w:t>,</w:t>
            </w:r>
            <w:r>
              <w:t xml:space="preserve"> mucho</w:t>
            </w:r>
            <w:r>
              <w:t xml:space="preserve"> tiempo</w:t>
            </w:r>
            <w:r>
              <w:t>.</w:t>
            </w:r>
            <w:r>
              <w:t xml:space="preserve"> Como</w:t>
            </w:r>
            <w:r>
              <w:rPr>
                <w:color w:val="CCCCCC"/>
              </w:rPr>
              <w:t xml:space="preserve"> organización</w:t>
            </w:r>
            <w:r>
              <w:t xml:space="preserve"> de</w:t>
            </w:r>
            <w:r>
              <w:rPr>
                <w:color w:val="CCCCCC"/>
              </w:rPr>
              <w:t xml:space="preserve"> derechos</w:t>
            </w:r>
            <w:r>
              <w:rPr>
                <w:color w:val="CCCCCC"/>
              </w:rPr>
              <w:t xml:space="preserve"> humanos</w:t>
            </w:r>
            <w:r>
              <w:t>,</w:t>
            </w:r>
            <w:r>
              <w:rPr>
                <w:color w:val="CCCCCC"/>
              </w:rPr>
              <w:t xml:space="preserve"> mantenemos</w:t>
            </w:r>
            <w:r>
              <w:t xml:space="preserve"> una</w:t>
            </w:r>
            <w:r>
              <w:t xml:space="preserve"> estrecha</w:t>
            </w:r>
            <w:r>
              <w:t xml:space="preserve"> relación</w:t>
            </w:r>
            <w:r>
              <w:t xml:space="preserve"> con</w:t>
            </w:r>
            <w:r>
              <w:t xml:space="preserve"> organizaciones</w:t>
            </w:r>
            <w:r>
              <w:rPr>
                <w:color w:val="CCCCCC"/>
              </w:rPr>
              <w:t xml:space="preserve"> comunitarias</w:t>
            </w:r>
            <w:r>
              <w:t>,</w:t>
            </w:r>
            <w:r>
              <w:t xml:space="preserve"> especialmente</w:t>
            </w:r>
            <w:r>
              <w:t xml:space="preserve"> de</w:t>
            </w:r>
            <w:r>
              <w:rPr>
                <w:color w:val="CCCCCC"/>
              </w:rPr>
              <w:t xml:space="preserve"> aquí</w:t>
            </w:r>
            <w:r>
              <w:t>,</w:t>
            </w:r>
            <w:r>
              <w:t xml:space="preserve"> de</w:t>
            </w:r>
            <w:r>
              <w:t xml:space="preserve"> Guayaquil</w:t>
            </w:r>
            <w:r>
              <w:t>.</w:t>
            </w:r>
            <w:r>
              <w:rPr>
                <w:color w:val="CCCCCC"/>
              </w:rPr>
              <w:t xml:space="preserve"> Esa</w:t>
            </w:r>
            <w:r>
              <w:rPr>
                <w:color w:val="CCCCCC"/>
              </w:rPr>
              <w:t xml:space="preserve"> relación</w:t>
            </w:r>
            <w:r>
              <w:t xml:space="preserve"> es</w:t>
            </w:r>
            <w:r>
              <w:t xml:space="preserve"> muy</w:t>
            </w:r>
            <w:r>
              <w:t xml:space="preserve"> antigua</w:t>
            </w:r>
            <w:r>
              <w:rPr>
                <w:color w:val="CCCCCC"/>
              </w:rPr>
              <w:t xml:space="preserve"> en</w:t>
            </w:r>
            <w:r>
              <w:t xml:space="preserve"> realidad</w:t>
            </w:r>
            <w:r>
              <w:t>,</w:t>
            </w:r>
            <w:r>
              <w:rPr>
                <w:color w:val="CCCCCC"/>
              </w:rPr>
              <w:t xml:space="preserve"> y</w:t>
            </w:r>
            <w:r>
              <w:t xml:space="preserve"> considerando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00:34:39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Las</w:t>
            </w:r>
            <w:r>
              <w:t xml:space="preserve"> organizaciones</w:t>
            </w:r>
            <w:r>
              <w:rPr>
                <w:color w:val="CCCCCC"/>
              </w:rPr>
              <w:t xml:space="preserve"> comunitarias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soy</w:t>
            </w:r>
            <w:r>
              <w:rPr>
                <w:color w:val="CCCCCC"/>
              </w:rPr>
              <w:t xml:space="preserve"> buena</w:t>
            </w:r>
            <w:r>
              <w:rPr>
                <w:color w:val="CCCCCC"/>
              </w:rPr>
              <w:t xml:space="preserve"> característica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como</w:t>
            </w:r>
            <w:r>
              <w:t xml:space="preserve"> relevante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dinámica</w:t>
            </w:r>
            <w:r>
              <w:t xml:space="preserve"> social</w:t>
            </w:r>
            <w:r>
              <w:t xml:space="preserve"> de</w:t>
            </w:r>
            <w:r>
              <w:t xml:space="preserve"> Vaya</w:t>
            </w:r>
            <w:r>
              <w:t xml:space="preserve"> aquí</w:t>
            </w:r>
            <w:r>
              <w:t>,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 xml:space="preserve"> todo</w:t>
            </w:r>
            <w:r>
              <w:t xml:space="preserve"> lo</w:t>
            </w:r>
            <w:r>
              <w:t xml:space="preserve"> contrario</w:t>
            </w:r>
            <w:r>
              <w:t>.</w:t>
            </w:r>
            <w:r>
              <w:rPr>
                <w:color w:val="CCCCCC"/>
              </w:rPr>
              <w:t xml:space="preserve"> En</w:t>
            </w:r>
            <w:r>
              <w:t xml:space="preserve"> realidad</w:t>
            </w:r>
            <w:r>
              <w:rPr>
                <w:color w:val="CCCCCC"/>
              </w:rPr>
              <w:t xml:space="preserve"> son</w:t>
            </w:r>
            <w:r>
              <w:rPr>
                <w:color w:val="CCCCCC"/>
              </w:rPr>
              <w:t xml:space="preserve"> muy</w:t>
            </w:r>
            <w:r>
              <w:t xml:space="preserve"> precarias</w:t>
            </w:r>
            <w:r>
              <w:t>,</w:t>
            </w:r>
            <w:r>
              <w:t xml:space="preserve"> son</w:t>
            </w:r>
            <w:r>
              <w:t xml:space="preserve"> muy</w:t>
            </w:r>
            <w:r>
              <w:t xml:space="preserve"> escasas</w:t>
            </w:r>
            <w:r>
              <w:t xml:space="preserve"> y</w:t>
            </w:r>
            <w:r>
              <w:t xml:space="preserve"> muy</w:t>
            </w:r>
            <w:r>
              <w:t xml:space="preserve"> pocas</w:t>
            </w:r>
            <w:r>
              <w:t xml:space="preserve"> organizaciones</w:t>
            </w:r>
            <w:r>
              <w:t xml:space="preserve"> comunitarias</w:t>
            </w:r>
            <w:r>
              <w:t xml:space="preserve"> tienen</w:t>
            </w:r>
            <w:r>
              <w:t xml:space="preserve"> de</w:t>
            </w:r>
            <w:r>
              <w:t xml:space="preserve"> salones</w:t>
            </w:r>
            <w:r>
              <w:t xml:space="preserve"> para</w:t>
            </w:r>
            <w:r>
              <w:t xml:space="preserve"> reunirse</w:t>
            </w:r>
            <w:r>
              <w:t xml:space="preserve"> por</w:t>
            </w:r>
            <w:r>
              <w:t xml:space="preserve"> ser</w:t>
            </w:r>
            <w:r>
              <w:rPr>
                <w:color w:val="CCCCCC"/>
              </w:rPr>
              <w:t xml:space="preserve"> gráficos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t xml:space="preserve"> tienen</w:t>
            </w:r>
            <w:r>
              <w:t xml:space="preserve"> casas</w:t>
            </w:r>
            <w:r>
              <w:t xml:space="preserve"> comunales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00:35:10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Las</w:t>
            </w:r>
            <w:r>
              <w:t xml:space="preserve"> reuniones</w:t>
            </w:r>
            <w:r>
              <w:t xml:space="preserve"> para</w:t>
            </w:r>
            <w:r>
              <w:t xml:space="preserve"> tratar</w:t>
            </w:r>
            <w:r>
              <w:t xml:space="preserve"> asuntos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comunidad</w:t>
            </w:r>
            <w:r>
              <w:t xml:space="preserve"> se</w:t>
            </w:r>
            <w:r>
              <w:t xml:space="preserve"> desarrolla</w:t>
            </w:r>
            <w:r>
              <w:t xml:space="preserve"> generalmente</w:t>
            </w:r>
            <w:r>
              <w:t>,</w:t>
            </w:r>
            <w:r>
              <w:rPr>
                <w:color w:val="CCCCCC"/>
              </w:rPr>
              <w:t xml:space="preserve"> generalmente</w:t>
            </w:r>
            <w:r>
              <w:t xml:space="preserve"> en</w:t>
            </w:r>
            <w:r>
              <w:t xml:space="preserve"> la</w:t>
            </w:r>
            <w:r>
              <w:t xml:space="preserve"> en</w:t>
            </w:r>
            <w:r>
              <w:t xml:space="preserve"> los</w:t>
            </w:r>
            <w:r>
              <w:t xml:space="preserve"> domicilios</w:t>
            </w:r>
            <w:r>
              <w:t xml:space="preserve"> de</w:t>
            </w:r>
            <w:r>
              <w:t xml:space="preserve"> sus</w:t>
            </w:r>
            <w:r>
              <w:t xml:space="preserve"> dirigentes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00:35:21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Entonces</w:t>
            </w:r>
            <w:r>
              <w:t xml:space="preserve"> eso</w:t>
            </w:r>
            <w:r>
              <w:t xml:space="preserve"> hace</w:t>
            </w:r>
            <w:r>
              <w:t xml:space="preserve"> que</w:t>
            </w:r>
            <w:r>
              <w:t xml:space="preserve"> toda</w:t>
            </w:r>
            <w:r>
              <w:t xml:space="preserve"> la</w:t>
            </w:r>
            <w:r>
              <w:t xml:space="preserve"> labor</w:t>
            </w:r>
            <w:r>
              <w:t xml:space="preserve"> que</w:t>
            </w:r>
            <w:r>
              <w:t xml:space="preserve"> se</w:t>
            </w:r>
            <w:r>
              <w:t xml:space="preserve"> desarrolla</w:t>
            </w:r>
            <w:r>
              <w:rPr>
                <w:color w:val="CCCCCC"/>
              </w:rPr>
              <w:t xml:space="preserve"> K</w:t>
            </w:r>
            <w:r>
              <w:t xml:space="preserve"> sea</w:t>
            </w:r>
            <w:r>
              <w:t xml:space="preserve"> bastante</w:t>
            </w:r>
            <w:r>
              <w:t xml:space="preserve"> cuesta</w:t>
            </w:r>
            <w:r>
              <w:t xml:space="preserve"> arriba</w:t>
            </w:r>
            <w:r>
              <w:t>,</w:t>
            </w:r>
            <w:r>
              <w:rPr>
                <w:color w:val="CCCCCC"/>
              </w:rPr>
              <w:t xml:space="preserve"> muchas</w:t>
            </w:r>
            <w:r>
              <w:rPr>
                <w:color w:val="CCCCCC"/>
              </w:rPr>
              <w:t xml:space="preserve"> reducción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como</w:t>
            </w:r>
            <w:r>
              <w:t xml:space="preserve"> un</w:t>
            </w:r>
            <w:r>
              <w:t xml:space="preserve"> poco</w:t>
            </w:r>
            <w:r>
              <w:t xml:space="preserve"> para</w:t>
            </w:r>
            <w:r>
              <w:t xml:space="preserve"> caracterizar</w:t>
            </w:r>
            <w:r>
              <w:t xml:space="preserve"> el</w:t>
            </w:r>
            <w:r>
              <w:t xml:space="preserve"> tipo</w:t>
            </w:r>
            <w:r>
              <w:t xml:space="preserve"> de</w:t>
            </w:r>
            <w:r>
              <w:rPr>
                <w:color w:val="CCCCCC"/>
              </w:rPr>
              <w:t xml:space="preserve"> organización</w:t>
            </w:r>
            <w:r>
              <w:t xml:space="preserve"> comunitaria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Kaká</w:t>
            </w:r>
            <w:r>
              <w:rPr>
                <w:color w:val="CCCCCC"/>
              </w:rPr>
              <w:t xml:space="preserve"> existe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t xml:space="preserve"> es</w:t>
            </w:r>
            <w:r>
              <w:t xml:space="preserve"> una</w:t>
            </w:r>
            <w:r>
              <w:t>,</w:t>
            </w:r>
            <w:r>
              <w:t xml:space="preserve"> como</w:t>
            </w:r>
            <w:r>
              <w:t xml:space="preserve"> digo</w:t>
            </w:r>
            <w:r>
              <w:t>,</w:t>
            </w:r>
            <w:r>
              <w:t xml:space="preserve"> característica</w:t>
            </w:r>
            <w:r>
              <w:t xml:space="preserve"> relevante</w:t>
            </w:r>
            <w:r>
              <w:t xml:space="preserve"> a</w:t>
            </w:r>
            <w:r>
              <w:t xml:space="preserve"> favor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 xml:space="preserve"> bastante</w:t>
            </w:r>
          </w:p>
        </w:tc>
      </w:tr>
      <w:tr>
        <w:tc>
          <w:tcPr>
            <w:tcW w:type="dxa" w:w="864"/>
          </w:tcPr>
          <w:p>
            <w:r>
              <w:t>00:35:43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En</w:t>
            </w:r>
            <w:r>
              <w:t>,</w:t>
            </w:r>
            <w:r>
              <w:rPr>
                <w:color w:val="CCCCCC"/>
              </w:rPr>
              <w:t xml:space="preserve"> bastantes</w:t>
            </w:r>
            <w:r>
              <w:t xml:space="preserve"> condiciones</w:t>
            </w:r>
            <w:r>
              <w:t xml:space="preserve"> adversas</w:t>
            </w:r>
            <w:r>
              <w:t xml:space="preserve"> y</w:t>
            </w:r>
            <w:r>
              <w:t xml:space="preserve"> precarias</w:t>
            </w:r>
            <w:r>
              <w:t>.</w:t>
            </w:r>
            <w:r>
              <w:rPr>
                <w:color w:val="CCCCCC"/>
              </w:rPr>
              <w:t xml:space="preserve"> Sin</w:t>
            </w:r>
            <w:r>
              <w:t xml:space="preserve"> embargo</w:t>
            </w:r>
            <w:r>
              <w:t>,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relación</w:t>
            </w:r>
            <w:r>
              <w:t xml:space="preserve"> con</w:t>
            </w:r>
            <w:r>
              <w:t xml:space="preserve"> el</w:t>
            </w:r>
            <w:r>
              <w:t xml:space="preserve"> CDH</w:t>
            </w:r>
            <w:r>
              <w:t xml:space="preserve"> y</w:t>
            </w:r>
            <w:r>
              <w:rPr>
                <w:color w:val="CCCCCC"/>
              </w:rPr>
              <w:t xml:space="preserve"> con</w:t>
            </w:r>
            <w:r>
              <w:t xml:space="preserve"> otras</w:t>
            </w:r>
            <w:r>
              <w:t xml:space="preserve"> organizaciones</w:t>
            </w:r>
            <w:r>
              <w:t xml:space="preserve"> de</w:t>
            </w:r>
            <w:r>
              <w:t xml:space="preserve"> la</w:t>
            </w:r>
            <w:r>
              <w:t xml:space="preserve"> sociedad</w:t>
            </w:r>
            <w:r>
              <w:t xml:space="preserve"> civil</w:t>
            </w:r>
            <w:r>
              <w:t>,</w:t>
            </w:r>
            <w:r>
              <w:t xml:space="preserve"> digamos</w:t>
            </w:r>
            <w:r>
              <w:rPr>
                <w:color w:val="CCCCCC"/>
              </w:rPr>
              <w:t xml:space="preserve"> joven</w:t>
            </w:r>
            <w:r>
              <w:t xml:space="preserve"> ejes</w:t>
            </w:r>
            <w:r>
              <w:t>,</w:t>
            </w:r>
            <w:r>
              <w:t xml:space="preserve"> se</w:t>
            </w:r>
            <w:r>
              <w:t xml:space="preserve"> ha</w:t>
            </w:r>
            <w:r>
              <w:t xml:space="preserve"> mantenido</w:t>
            </w:r>
            <w:r>
              <w:rPr>
                <w:color w:val="CCCCCC"/>
              </w:rPr>
              <w:t xml:space="preserve"> hay</w:t>
            </w:r>
            <w:r>
              <w:rPr>
                <w:color w:val="CCCCCC"/>
              </w:rPr>
              <w:t xml:space="preserve"> durante</w:t>
            </w:r>
            <w:r>
              <w:rPr>
                <w:color w:val="CCCCCC"/>
              </w:rPr>
              <w:t xml:space="preserve"> la</w:t>
            </w:r>
          </w:p>
        </w:tc>
      </w:tr>
      <w:tr>
        <w:tc>
          <w:tcPr>
            <w:tcW w:type="dxa" w:w="864"/>
          </w:tcPr>
          <w:p>
            <w:r>
              <w:t>00:35:59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tiempo</w:t>
            </w:r>
            <w:r>
              <w:t>.</w:t>
            </w:r>
            <w:r>
              <w:rPr>
                <w:color w:val="CCCCCC"/>
              </w:rPr>
              <w:t xml:space="preserve"> Ahora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tal</w:t>
            </w:r>
            <w:r>
              <w:t xml:space="preserve"> vez</w:t>
            </w:r>
            <w:r>
              <w:t xml:space="preserve"> desde</w:t>
            </w:r>
            <w:r>
              <w:rPr>
                <w:color w:val="CCCCCC"/>
              </w:rPr>
              <w:t xml:space="preserve"> el</w:t>
            </w:r>
            <w:r>
              <w:t xml:space="preserve"> dos</w:t>
            </w:r>
            <w:r>
              <w:t xml:space="preserve"> mil</w:t>
            </w:r>
            <w:r>
              <w:t xml:space="preserve"> trece</w:t>
            </w:r>
            <w:r>
              <w:rPr>
                <w:color w:val="CCCCCC"/>
              </w:rPr>
              <w:t xml:space="preserve"> podemos</w:t>
            </w:r>
            <w:r>
              <w:t xml:space="preserve"> señalar</w:t>
            </w:r>
            <w:r>
              <w:t xml:space="preserve"> de</w:t>
            </w:r>
            <w:r>
              <w:rPr>
                <w:color w:val="CCCCCC"/>
              </w:rPr>
              <w:t xml:space="preserve"> que</w:t>
            </w:r>
            <w:r>
              <w:t xml:space="preserve"> ha</w:t>
            </w:r>
            <w:r>
              <w:t xml:space="preserve"> habido</w:t>
            </w:r>
            <w:r>
              <w:rPr>
                <w:color w:val="CCCCCC"/>
              </w:rPr>
              <w:t xml:space="preserve"> un</w:t>
            </w:r>
            <w:r>
              <w:t xml:space="preserve"> proceso</w:t>
            </w:r>
            <w:r>
              <w:rPr>
                <w:color w:val="CCCCCC"/>
              </w:rPr>
              <w:t xml:space="preserve"> bastante</w:t>
            </w:r>
            <w:r>
              <w:t xml:space="preserve"> continuado</w:t>
            </w:r>
            <w:r>
              <w:rPr>
                <w:color w:val="CCCCCC"/>
              </w:rPr>
              <w:t xml:space="preserve"> y</w:t>
            </w:r>
            <w:r>
              <w:t xml:space="preserve"> una</w:t>
            </w:r>
            <w:r>
              <w:t xml:space="preserve"> de</w:t>
            </w:r>
            <w:r>
              <w:t xml:space="preserve"> esas</w:t>
            </w:r>
            <w:r>
              <w:t xml:space="preserve"> cosas</w:t>
            </w:r>
            <w:r>
              <w:rPr>
                <w:color w:val="CCCCCC"/>
              </w:rPr>
              <w:t xml:space="preserve"> de</w:t>
            </w:r>
            <w:r>
              <w:t xml:space="preserve"> especialmente</w:t>
            </w:r>
            <w:r>
              <w:t xml:space="preserve"> la</w:t>
            </w:r>
            <w:r>
              <w:t xml:space="preserve"> relación</w:t>
            </w:r>
            <w:r>
              <w:t xml:space="preserve"> con</w:t>
            </w:r>
            <w:r>
              <w:t xml:space="preserve"> el</w:t>
            </w:r>
            <w:r>
              <w:rPr>
                <w:color w:val="CCCCCC"/>
              </w:rPr>
              <w:t xml:space="preserve"> Génova</w:t>
            </w:r>
          </w:p>
        </w:tc>
      </w:tr>
      <w:tr>
        <w:tc>
          <w:tcPr>
            <w:tcW w:type="dxa" w:w="864"/>
          </w:tcPr>
          <w:p>
            <w:r>
              <w:t>00:36:16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de</w:t>
            </w:r>
            <w:r>
              <w:t xml:space="preserve"> las</w:t>
            </w:r>
            <w:r>
              <w:t xml:space="preserve"> de</w:t>
            </w:r>
            <w:r>
              <w:t xml:space="preserve"> los</w:t>
            </w:r>
            <w:r>
              <w:t xml:space="preserve"> instrumentos</w:t>
            </w:r>
            <w:r>
              <w:t xml:space="preserve"> que</w:t>
            </w:r>
            <w:r>
              <w:t xml:space="preserve"> nos</w:t>
            </w:r>
            <w:r>
              <w:t xml:space="preserve"> ha</w:t>
            </w:r>
            <w:r>
              <w:t xml:space="preserve"> permitido</w:t>
            </w:r>
            <w:r>
              <w:t xml:space="preserve"> el</w:t>
            </w:r>
            <w:r>
              <w:t xml:space="preserve"> desarrollo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un</w:t>
            </w:r>
            <w:r>
              <w:t xml:space="preserve"> trabajo</w:t>
            </w:r>
            <w:r>
              <w:t xml:space="preserve"> continuado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rPr>
                <w:color w:val="CCCCCC"/>
              </w:rPr>
              <w:t xml:space="preserve"> en</w:t>
            </w:r>
            <w:r>
              <w:t xml:space="preserve"> realidad</w:t>
            </w:r>
            <w:r>
              <w:t>,</w:t>
            </w:r>
            <w:r>
              <w:rPr>
                <w:color w:val="CCCCCC"/>
              </w:rPr>
              <w:t xml:space="preserve"> que</w:t>
            </w:r>
            <w:r>
              <w:t xml:space="preserve"> sus</w:t>
            </w:r>
            <w:r>
              <w:t xml:space="preserve"> distintas</w:t>
            </w:r>
            <w:r>
              <w:t xml:space="preserve"> etapas</w:t>
            </w:r>
            <w:r>
              <w:t>,</w:t>
            </w:r>
            <w:r>
              <w:rPr>
                <w:color w:val="CCCCCC"/>
              </w:rPr>
              <w:t xml:space="preserve"> sus</w:t>
            </w:r>
            <w:r>
              <w:rPr>
                <w:color w:val="CCCCCC"/>
              </w:rPr>
              <w:t xml:space="preserve"> distintos</w:t>
            </w:r>
            <w:r>
              <w:t xml:space="preserve"> momentos</w:t>
            </w:r>
            <w:r>
              <w:rPr>
                <w:color w:val="CCCCCC"/>
              </w:rPr>
              <w:t xml:space="preserve"> ha</w:t>
            </w:r>
            <w:r>
              <w:rPr>
                <w:color w:val="CCCCCC"/>
              </w:rPr>
              <w:t xml:space="preserve"> tenido</w:t>
            </w:r>
            <w:r>
              <w:t>.</w:t>
            </w:r>
            <w:r>
              <w:rPr>
                <w:color w:val="CCCCCC"/>
              </w:rPr>
              <w:t xml:space="preserve"> Hemos</w:t>
            </w:r>
            <w:r>
              <w:t xml:space="preserve"> tenido</w:t>
            </w:r>
            <w:r>
              <w:t xml:space="preserve"> la</w:t>
            </w:r>
            <w:r>
              <w:t xml:space="preserve"> suerte</w:t>
            </w:r>
            <w:r>
              <w:t xml:space="preserve"> de</w:t>
            </w:r>
            <w:r>
              <w:rPr>
                <w:color w:val="CCCCCC"/>
              </w:rPr>
              <w:t xml:space="preserve"> tener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Kaká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territorio</w:t>
            </w:r>
            <w:r>
              <w:t xml:space="preserve"> del</w:t>
            </w:r>
            <w:r>
              <w:t xml:space="preserve"> programa</w:t>
            </w:r>
            <w:r>
              <w:rPr>
                <w:color w:val="CCCCCC"/>
              </w:rP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00:36:35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que</w:t>
            </w:r>
            <w:r>
              <w:t xml:space="preserve"> nos</w:t>
            </w:r>
            <w:r>
              <w:t xml:space="preserve"> ha</w:t>
            </w:r>
            <w:r>
              <w:t xml:space="preserve"> permitido</w:t>
            </w:r>
            <w:r>
              <w:rPr>
                <w:color w:val="CCCCCC"/>
              </w:rPr>
              <w:t xml:space="preserve"> como</w:t>
            </w:r>
            <w:r>
              <w:t xml:space="preserve"> efecto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resultado</w:t>
            </w:r>
            <w:r>
              <w:rPr>
                <w:color w:val="CCCCCC"/>
              </w:rPr>
              <w:t xml:space="preserve"> es</w:t>
            </w:r>
            <w:r>
              <w:t xml:space="preserve"> la</w:t>
            </w:r>
            <w:r>
              <w:t xml:space="preserve"> constitución</w:t>
            </w:r>
            <w:r>
              <w:t xml:space="preserve"> de</w:t>
            </w:r>
            <w:r>
              <w:t xml:space="preserve"> una</w:t>
            </w:r>
            <w:r>
              <w:rPr>
                <w:color w:val="CCCCCC"/>
              </w:rPr>
              <w:t xml:space="preserve"> red</w:t>
            </w:r>
            <w:r>
              <w:rPr>
                <w:color w:val="CCCCCC"/>
              </w:rPr>
              <w:t xml:space="preserve"> comunitaria</w:t>
            </w:r>
            <w:r>
              <w:t xml:space="preserve"> de</w:t>
            </w:r>
            <w:r>
              <w:t xml:space="preserve"> defensores</w:t>
            </w:r>
            <w:r>
              <w:t xml:space="preserve"> y</w:t>
            </w:r>
            <w:r>
              <w:t xml:space="preserve"> defensoras</w:t>
            </w:r>
            <w:r>
              <w:t xml:space="preserve"> de</w:t>
            </w:r>
            <w:r>
              <w:t xml:space="preserve"> derechos</w:t>
            </w:r>
            <w:r>
              <w:t xml:space="preserve"> humanos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una</w:t>
            </w:r>
            <w:r>
              <w:t xml:space="preserve"> y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articulación</w:t>
            </w:r>
            <w:r>
              <w:rPr>
                <w:color w:val="CCCCCC"/>
              </w:rP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00:36:55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conecta</w:t>
            </w:r>
            <w:r>
              <w:t xml:space="preserve"> a</w:t>
            </w:r>
            <w:r>
              <w:t xml:space="preserve"> cerca</w:t>
            </w:r>
            <w:r>
              <w:t xml:space="preserve"> de</w:t>
            </w:r>
            <w:r>
              <w:t xml:space="preserve"> setenta</w:t>
            </w:r>
            <w:r>
              <w:t xml:space="preserve"> personas</w:t>
            </w:r>
            <w:r>
              <w:t xml:space="preserve"> en</w:t>
            </w:r>
            <w:r>
              <w:t xml:space="preserve"> comunidades</w:t>
            </w:r>
            <w:r>
              <w:t xml:space="preserve"> de</w:t>
            </w:r>
            <w:r>
              <w:rPr>
                <w:color w:val="CCCCCC"/>
              </w:rPr>
              <w:t xml:space="preserve"> buey</w:t>
            </w:r>
            <w:r>
              <w:rPr>
                <w:color w:val="CCCCCC"/>
              </w:rPr>
              <w:t xml:space="preserve"> aquí</w:t>
            </w:r>
            <w:r>
              <w:t xml:space="preserve"> y</w:t>
            </w:r>
            <w:r>
              <w:t xml:space="preserve"> que</w:t>
            </w:r>
            <w:r>
              <w:t xml:space="preserve"> desarrolla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trabajo</w:t>
            </w:r>
            <w:r>
              <w:t xml:space="preserve"> en</w:t>
            </w:r>
            <w:r>
              <w:t xml:space="preserve"> derechos</w:t>
            </w:r>
            <w:r>
              <w:t xml:space="preserve"> humanos</w:t>
            </w:r>
            <w:r>
              <w:rPr>
                <w:color w:val="CCCCCC"/>
              </w:rPr>
              <w:t xml:space="preserve"> de</w:t>
            </w:r>
            <w:r>
              <w:t xml:space="preserve"> diferente</w:t>
            </w:r>
            <w:r>
              <w:t xml:space="preserve"> tipo</w:t>
            </w:r>
            <w:r>
              <w:t xml:space="preserve"> y</w:t>
            </w:r>
            <w:r>
              <w:t xml:space="preserve"> estas</w:t>
            </w:r>
            <w:r>
              <w:t xml:space="preserve"> organizaciones</w:t>
            </w:r>
            <w:r>
              <w:rPr>
                <w:color w:val="CCCCCC"/>
              </w:rPr>
              <w:t xml:space="preserve"> muchas</w:t>
            </w:r>
            <w:r>
              <w:t xml:space="preserve"> veces</w:t>
            </w:r>
            <w:r>
              <w:rPr>
                <w:color w:val="CCCCCC"/>
              </w:rPr>
              <w:t xml:space="preserve"> están</w:t>
            </w:r>
            <w:r>
              <w:rPr>
                <w:color w:val="CCCCCC"/>
              </w:rPr>
              <w:t xml:space="preserve"> aclaradas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00:37:14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Estas</w:t>
            </w:r>
            <w:r>
              <w:rPr>
                <w:color w:val="CCCCCC"/>
              </w:rPr>
              <w:t xml:space="preserve"> estas</w:t>
            </w:r>
            <w:r>
              <w:t>,</w:t>
            </w:r>
            <w:r>
              <w:rPr>
                <w:color w:val="CCCCCC"/>
              </w:rPr>
              <w:t xml:space="preserve"> estos</w:t>
            </w:r>
            <w:r>
              <w:rPr>
                <w:color w:val="CCCCCC"/>
              </w:rPr>
              <w:t xml:space="preserve"> líderes</w:t>
            </w:r>
            <w:r>
              <w:t xml:space="preserve"> y</w:t>
            </w:r>
            <w:r>
              <w:rPr>
                <w:color w:val="CCCCCC"/>
              </w:rPr>
              <w:t xml:space="preserve"> lideresas</w:t>
            </w:r>
            <w:r>
              <w:t>,</w:t>
            </w:r>
            <w:r>
              <w:rPr>
                <w:color w:val="CCCCCC"/>
              </w:rPr>
              <w:t xml:space="preserve"> entran</w:t>
            </w:r>
            <w:r>
              <w:rPr>
                <w:color w:val="CCCCCC"/>
              </w:rPr>
              <w:t xml:space="preserve"> clara</w:t>
            </w:r>
            <w:r>
              <w:rPr>
                <w:color w:val="CCCCCC"/>
              </w:rPr>
              <w:t xml:space="preserve"> bien</w:t>
            </w:r>
            <w:r>
              <w:rPr>
                <w:color w:val="CCCCCC"/>
              </w:rPr>
              <w:t xml:space="preserve"> en</w:t>
            </w:r>
            <w:r>
              <w:t xml:space="preserve"> estos</w:t>
            </w:r>
            <w:r>
              <w:t xml:space="preserve"> puntos</w:t>
            </w:r>
            <w:r>
              <w:t xml:space="preserve"> de</w:t>
            </w:r>
            <w:r>
              <w:t xml:space="preserve"> apoyo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derechos</w:t>
            </w:r>
            <w:r>
              <w:rPr>
                <w:color w:val="CCCCCC"/>
              </w:rPr>
              <w:t xml:space="preserve"> humanos</w:t>
            </w:r>
            <w:r>
              <w:t xml:space="preserve"> que</w:t>
            </w:r>
            <w:r>
              <w:t xml:space="preserve"> mencionaba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entonces</w:t>
            </w:r>
            <w:r>
              <w:rPr>
                <w:color w:val="CCCCCC"/>
              </w:rPr>
              <w:t xml:space="preserve"> durante</w:t>
            </w:r>
            <w:r>
              <w:t xml:space="preserve"> la</w:t>
            </w:r>
            <w:r>
              <w:t xml:space="preserve"> pandemia</w:t>
            </w:r>
            <w:r>
              <w:t>.</w:t>
            </w:r>
            <w:r>
              <w:rPr>
                <w:color w:val="CCCCCC"/>
              </w:rPr>
              <w:t xml:space="preserve"> Para</w:t>
            </w:r>
            <w:r>
              <w:t xml:space="preserve"> poner</w:t>
            </w:r>
            <w:r>
              <w:t xml:space="preserve"> un</w:t>
            </w:r>
            <w:r>
              <w:t xml:space="preserve"> ejemplo</w:t>
            </w:r>
            <w:r>
              <w:t xml:space="preserve"> gráfico</w:t>
            </w:r>
            <w:r>
              <w:rPr>
                <w:color w:val="CCCCCC"/>
              </w:rPr>
              <w:t xml:space="preserve"> fue</w:t>
            </w:r>
            <w:r>
              <w:t xml:space="preserve"> la</w:t>
            </w:r>
            <w:r>
              <w:rPr>
                <w:color w:val="CCCCCC"/>
              </w:rPr>
              <w:t xml:space="preserve"> única</w:t>
            </w:r>
            <w:r>
              <w:t>,</w:t>
            </w:r>
            <w:r>
              <w:t xml:space="preserve"> digamos</w:t>
            </w:r>
            <w:r>
              <w:t xml:space="preserve"> manera</w:t>
            </w:r>
            <w:r>
              <w:t xml:space="preserve"> de</w:t>
            </w:r>
            <w:r>
              <w:t xml:space="preserve"> lograr</w:t>
            </w:r>
            <w:r>
              <w:t xml:space="preserve"> llevar</w:t>
            </w:r>
            <w:r>
              <w:t xml:space="preserve"> asistencia</w:t>
            </w:r>
            <w:r>
              <w:t xml:space="preserve"> humanitaria</w:t>
            </w:r>
            <w:r>
              <w:t xml:space="preserve"> y</w:t>
            </w:r>
            <w:r>
              <w:rPr>
                <w:color w:val="CCCCCC"/>
              </w:rPr>
              <w:t xml:space="preserve"> alimentación</w:t>
            </w:r>
            <w:r>
              <w:t>,</w:t>
            </w:r>
            <w:r>
              <w:rPr>
                <w:color w:val="CCCCCC"/>
              </w:rPr>
              <w:t xml:space="preserve"> por</w:t>
            </w:r>
            <w:r>
              <w:t xml:space="preserve"> ejemplo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00:37:39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personas</w:t>
            </w:r>
            <w:r>
              <w:rPr>
                <w:color w:val="CCCCCC"/>
              </w:rPr>
              <w:t xml:space="preserve"> con</w:t>
            </w:r>
            <w:r>
              <w:t xml:space="preserve"> altísima</w:t>
            </w:r>
            <w:r>
              <w:t xml:space="preserve"> vulnerabilidad</w:t>
            </w:r>
            <w:r>
              <w:rPr>
                <w:color w:val="CCCCCC"/>
              </w:rPr>
              <w:t xml:space="preserve"> en</w:t>
            </w:r>
            <w:r>
              <w:t xml:space="preserve"> ese</w:t>
            </w:r>
            <w:r>
              <w:t xml:space="preserve"> periodo</w:t>
            </w:r>
            <w:r>
              <w:rPr>
                <w:color w:val="CCCCCC"/>
              </w:rPr>
              <w:t xml:space="preserve"> en</w:t>
            </w:r>
            <w:r>
              <w:t xml:space="preserve"> esas</w:t>
            </w:r>
            <w:r>
              <w:t xml:space="preserve"> comunidades</w:t>
            </w:r>
            <w:r>
              <w:t>.</w:t>
            </w:r>
            <w:r>
              <w:rPr>
                <w:color w:val="CCCCCC"/>
              </w:rPr>
              <w:t xml:space="preserve"> Me</w:t>
            </w:r>
            <w:r>
              <w:t xml:space="preserve"> refiero</w:t>
            </w:r>
            <w:r>
              <w:t xml:space="preserve"> a</w:t>
            </w:r>
            <w:r>
              <w:t xml:space="preserve"> la</w:t>
            </w:r>
            <w:r>
              <w:rPr>
                <w:color w:val="CCCCCC"/>
              </w:rPr>
              <w:t xml:space="preserve"> red</w:t>
            </w:r>
            <w:r>
              <w:rPr>
                <w:color w:val="CCCCCC"/>
              </w:rPr>
              <w:t xml:space="preserve"> comunitaria</w:t>
            </w:r>
            <w:r>
              <w:rPr>
                <w:color w:val="CCCCCC"/>
              </w:rPr>
              <w:t xml:space="preserve"> la</w:t>
            </w:r>
            <w:r>
              <w:t xml:space="preserve"> reco</w:t>
            </w:r>
            <w:r>
              <w:rPr>
                <w:color w:val="CCCCCC"/>
              </w:rPr>
              <w:t xml:space="preserve"> Muni</w:t>
            </w:r>
            <w:r>
              <w:t xml:space="preserve"> taria</w:t>
            </w:r>
            <w:r>
              <w:t>.</w:t>
            </w:r>
            <w:r>
              <w:rPr>
                <w:color w:val="CCCCCC"/>
              </w:rPr>
              <w:t xml:space="preserve"> Durante</w:t>
            </w:r>
            <w:r>
              <w:t xml:space="preserve"> ese</w:t>
            </w:r>
            <w:r>
              <w:t xml:space="preserve"> tiempo</w:t>
            </w:r>
            <w:r>
              <w:t xml:space="preserve"> nos</w:t>
            </w:r>
            <w:r>
              <w:t xml:space="preserve"> permitió</w:t>
            </w:r>
            <w:r>
              <w:t xml:space="preserve"> tener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ahí</w:t>
            </w:r>
            <w:r>
              <w:t>,</w:t>
            </w:r>
            <w:r>
              <w:rPr>
                <w:color w:val="CCCCCC"/>
              </w:rPr>
              <w:t xml:space="preserve"> puf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00:37:54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un</w:t>
            </w:r>
            <w:r>
              <w:t xml:space="preserve"> diagnóstico</w:t>
            </w:r>
            <w:r>
              <w:rPr>
                <w:color w:val="CCCCCC"/>
              </w:rPr>
              <w:t xml:space="preserve"> diario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situación</w:t>
            </w:r>
            <w:r>
              <w:t xml:space="preserve"> que</w:t>
            </w:r>
            <w:r>
              <w:t xml:space="preserve"> sobre</w:t>
            </w:r>
            <w:r>
              <w:t xml:space="preserve"> las</w:t>
            </w:r>
            <w:r>
              <w:t xml:space="preserve"> cuales</w:t>
            </w:r>
            <w:r>
              <w:rPr>
                <w:color w:val="CCCCCC"/>
              </w:rPr>
              <w:t xml:space="preserve"> estaban</w:t>
            </w:r>
            <w:r>
              <w:t xml:space="preserve"> pasando</w:t>
            </w:r>
            <w:r>
              <w:rPr>
                <w:color w:val="CCCCCC"/>
              </w:rPr>
              <w:t xml:space="preserve"> a</w:t>
            </w:r>
            <w:r>
              <w:t xml:space="preserve"> las</w:t>
            </w:r>
            <w:r>
              <w:rPr>
                <w:color w:val="CCCCCC"/>
              </w:rPr>
              <w:t xml:space="preserve"> comunidades</w:t>
            </w:r>
            <w:r>
              <w:rPr>
                <w:color w:val="CCCCCC"/>
              </w:rPr>
              <w:t xml:space="preserve"> e</w:t>
            </w:r>
            <w:r>
              <w:t xml:space="preserve"> en</w:t>
            </w:r>
            <w:r>
              <w:t xml:space="preserve"> la</w:t>
            </w:r>
            <w:r>
              <w:t xml:space="preserve"> cual</w:t>
            </w:r>
            <w:r>
              <w:t xml:space="preserve"> toda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institucional</w:t>
            </w:r>
            <w:r>
              <w:rPr>
                <w:color w:val="CCCCCC"/>
              </w:rPr>
              <w:t xml:space="preserve"> institucionalidad</w:t>
            </w:r>
            <w:r>
              <w:rPr>
                <w:color w:val="CCCCCC"/>
              </w:rPr>
              <w:t xml:space="preserve"> pública</w:t>
            </w:r>
            <w:r>
              <w:rPr>
                <w:color w:val="CCCCCC"/>
              </w:rPr>
              <w:t xml:space="preserve"> había</w:t>
            </w:r>
            <w:r>
              <w:t xml:space="preserve"> salido</w:t>
            </w:r>
            <w:r>
              <w:t>.</w:t>
            </w:r>
            <w:r>
              <w:rPr>
                <w:color w:val="CCCCCC"/>
              </w:rPr>
              <w:t xml:space="preserve"> Pero</w:t>
            </w:r>
            <w:r>
              <w:t xml:space="preserve"> estas</w:t>
            </w:r>
            <w:r>
              <w:t xml:space="preserve"> organizaciones</w:t>
            </w:r>
            <w:r>
              <w:rPr>
                <w:color w:val="CCCCCC"/>
              </w:rPr>
              <w:t xml:space="preserve"> humanitarias</w:t>
            </w:r>
          </w:p>
        </w:tc>
      </w:tr>
      <w:tr>
        <w:tc>
          <w:tcPr>
            <w:tcW w:type="dxa" w:w="864"/>
          </w:tcPr>
          <w:p>
            <w:r>
              <w:t>00:38:10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habían</w:t>
            </w:r>
            <w:r>
              <w:t xml:space="preserve"> quedado</w:t>
            </w:r>
            <w:r>
              <w:rPr>
                <w:color w:val="CCCCCC"/>
              </w:rPr>
              <w:t xml:space="preserve"> porque</w:t>
            </w:r>
            <w:r>
              <w:rPr>
                <w:color w:val="CCCCCC"/>
              </w:rPr>
              <w:t xml:space="preserve"> es</w:t>
            </w:r>
            <w:r>
              <w:t xml:space="preserve"> donde</w:t>
            </w:r>
            <w:r>
              <w:t xml:space="preserve"> viven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t xml:space="preserve"> larga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CDH</w:t>
            </w:r>
            <w:r>
              <w:rPr>
                <w:color w:val="CCCCCC"/>
              </w:rPr>
              <w:t xml:space="preserve"> podía</w:t>
            </w:r>
            <w:r>
              <w:t>,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partir</w:t>
            </w:r>
            <w:r>
              <w:t xml:space="preserve"> de</w:t>
            </w:r>
            <w:r>
              <w:t xml:space="preserve"> ese</w:t>
            </w:r>
            <w:r>
              <w:t xml:space="preserve"> contacto</w:t>
            </w:r>
            <w:r>
              <w:t>,</w:t>
            </w:r>
            <w:r>
              <w:t xml:space="preserve"> que</w:t>
            </w:r>
            <w:r>
              <w:t xml:space="preserve"> se</w:t>
            </w:r>
            <w:r>
              <w:rPr>
                <w:color w:val="CCCCCC"/>
              </w:rPr>
              <w:t xml:space="preserve"> tú</w:t>
            </w:r>
            <w:r>
              <w:rPr>
                <w:color w:val="CCCCCC"/>
              </w:rPr>
              <w:t xml:space="preserve"> tenía</w:t>
            </w:r>
            <w:r>
              <w:t xml:space="preserve"> poder</w:t>
            </w:r>
            <w:r>
              <w:rPr>
                <w:color w:val="CCCCCC"/>
              </w:rPr>
              <w:t xml:space="preserve"> este</w:t>
            </w:r>
            <w:r>
              <w:t xml:space="preserve"> matener</w:t>
            </w:r>
            <w:r>
              <w:t xml:space="preserve"> relaciones</w:t>
            </w:r>
            <w:r>
              <w:t xml:space="preserve"> con</w:t>
            </w:r>
            <w:r>
              <w:t xml:space="preserve"> con</w:t>
            </w:r>
            <w:r>
              <w:t>,</w:t>
            </w:r>
            <w:r>
              <w:t xml:space="preserve"> con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00:38:26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las</w:t>
            </w:r>
            <w:r>
              <w:t>,</w:t>
            </w:r>
            <w:r>
              <w:t xml:space="preserve"> las</w:t>
            </w:r>
            <w:r>
              <w:rPr>
                <w:color w:val="CCCCCC"/>
              </w:rPr>
              <w:t xml:space="preserve"> comunidades</w:t>
            </w:r>
            <w:r>
              <w:rPr>
                <w:color w:val="CCCCCC"/>
              </w:rPr>
              <w:t xml:space="preserve"> y</w:t>
            </w:r>
            <w:r>
              <w:t xml:space="preserve"> entre</w:t>
            </w:r>
            <w:r>
              <w:t xml:space="preserve"> esas</w:t>
            </w:r>
            <w:r>
              <w:t xml:space="preserve"> personas</w:t>
            </w:r>
            <w:r>
              <w:t>,</w:t>
            </w:r>
            <w:r>
              <w:rPr>
                <w:color w:val="CCCCCC"/>
              </w:rPr>
              <w:t xml:space="preserve"> población</w:t>
            </w:r>
            <w:r>
              <w:t xml:space="preserve"> de</w:t>
            </w:r>
            <w:r>
              <w:rPr>
                <w:color w:val="CCCCCC"/>
              </w:rPr>
              <w:t xml:space="preserve"> interés</w:t>
            </w:r>
          </w:p>
        </w:tc>
      </w:tr>
      <w:tr>
        <w:tc>
          <w:tcPr>
            <w:tcW w:type="dxa" w:w="864"/>
          </w:tcPr>
          <w:p>
            <w:r>
              <w:t>00:38:34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Nace</w:t>
            </w:r>
            <w:r>
              <w:t>.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Julio</w:t>
            </w:r>
            <w:r>
              <w:t xml:space="preserve"> quisiera</w:t>
            </w:r>
            <w:r>
              <w:t xml:space="preserve"> complementar</w:t>
            </w:r>
            <w:r>
              <w:rPr>
                <w:color w:val="CCCCCC"/>
              </w:rPr>
              <w:t xml:space="preserve"> algo</w:t>
            </w:r>
            <w:r>
              <w:rPr>
                <w:color w:val="CCCCCC"/>
              </w:rPr>
              <w:t xml:space="preserve"> K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00:38:37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su</w:t>
            </w:r>
            <w:r>
              <w:t xml:space="preserve"> respuesta</w:t>
            </w:r>
            <w:r>
              <w:t xml:space="preserve"> muy</w:t>
            </w:r>
            <w:r>
              <w:rPr>
                <w:color w:val="CCCCCC"/>
              </w:rPr>
              <w:t xml:space="preserve"> pertinente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00:38:41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De</w:t>
            </w:r>
            <w:r>
              <w:t xml:space="preserve"> acuerdo</w:t>
            </w:r>
            <w:r>
              <w:t xml:space="preserve"> con</w:t>
            </w:r>
            <w:r>
              <w:t xml:space="preserve"> los</w:t>
            </w:r>
            <w:r>
              <w:t xml:space="preserve"> últimos</w:t>
            </w:r>
            <w:r>
              <w:t xml:space="preserve"> datos</w:t>
            </w:r>
            <w:r>
              <w:t xml:space="preserve"> publicados</w:t>
            </w:r>
            <w:r>
              <w:t xml:space="preserve"> en</w:t>
            </w:r>
            <w:r>
              <w:t xml:space="preserve"> la</w:t>
            </w:r>
            <w:r>
              <w:t xml:space="preserve"> página</w:t>
            </w:r>
            <w:r>
              <w:t xml:space="preserve"> oficial</w:t>
            </w:r>
            <w:r>
              <w:t xml:space="preserve"> de</w:t>
            </w:r>
            <w:r>
              <w:t xml:space="preserve"> Miller</w:t>
            </w:r>
            <w:r>
              <w:t xml:space="preserve"> Dur</w:t>
            </w:r>
            <w:r>
              <w:t>,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población</w:t>
            </w:r>
            <w:r>
              <w:t xml:space="preserve"> de</w:t>
            </w:r>
            <w:r>
              <w:rPr>
                <w:color w:val="CCCCCC"/>
              </w:rPr>
              <w:t xml:space="preserve"> estudiantes</w:t>
            </w:r>
            <w:r>
              <w:rPr>
                <w:color w:val="CCCCCC"/>
              </w:rPr>
              <w:t xml:space="preserve"> venezolanos</w:t>
            </w:r>
            <w:r>
              <w:t xml:space="preserve"> matriculados</w:t>
            </w:r>
            <w:r>
              <w:t xml:space="preserve"> en</w:t>
            </w:r>
            <w:r>
              <w:t xml:space="preserve"> el</w:t>
            </w:r>
            <w:r>
              <w:t xml:space="preserve"> sistema</w:t>
            </w:r>
            <w:r>
              <w:t xml:space="preserve"> educativo</w:t>
            </w:r>
            <w:r>
              <w:t xml:space="preserve"> se</w:t>
            </w:r>
            <w:r>
              <w:t xml:space="preserve"> ha</w:t>
            </w:r>
            <w:r>
              <w:t xml:space="preserve"> reducido</w:t>
            </w:r>
            <w:r>
              <w:t xml:space="preserve"> de</w:t>
            </w:r>
            <w:r>
              <w:t xml:space="preserve"> sesenta</w:t>
            </w:r>
            <w:r>
              <w:t xml:space="preserve"> mil</w:t>
            </w:r>
            <w:r>
              <w:t>,</w:t>
            </w:r>
            <w:r>
              <w:t xml:space="preserve"> que</w:t>
            </w:r>
            <w:r>
              <w:t xml:space="preserve"> eran</w:t>
            </w:r>
            <w:r>
              <w:t xml:space="preserve"> en</w:t>
            </w:r>
            <w:r>
              <w:t xml:space="preserve"> dos</w:t>
            </w:r>
            <w:r>
              <w:t xml:space="preserve"> mil</w:t>
            </w:r>
            <w:r>
              <w:t>,</w:t>
            </w:r>
            <w:r>
              <w:t xml:space="preserve"> veintiuno</w:t>
            </w:r>
            <w:r>
              <w:t xml:space="preserve"> a</w:t>
            </w:r>
            <w:r>
              <w:t xml:space="preserve"> treinta</w:t>
            </w:r>
            <w:r>
              <w:t xml:space="preserve"> y</w:t>
            </w:r>
            <w:r>
              <w:rPr>
                <w:color w:val="CCCCCC"/>
              </w:rPr>
              <w:t xml:space="preserve"> un</w:t>
            </w:r>
            <w:r>
              <w:t xml:space="preserve"> mil</w:t>
            </w:r>
            <w:r>
              <w:rPr>
                <w:color w:val="CCCCCC"/>
              </w:rPr>
              <w:t xml:space="preserve"> en</w:t>
            </w:r>
            <w:r>
              <w:t xml:space="preserve"> el</w:t>
            </w:r>
            <w:r>
              <w:t xml:space="preserve"> dos</w:t>
            </w:r>
            <w:r>
              <w:t xml:space="preserve"> mil</w:t>
            </w:r>
            <w:r>
              <w:t>.</w:t>
            </w:r>
            <w:r>
              <w:t xml:space="preserve"> Veintidós</w:t>
            </w:r>
            <w:r>
              <w:t>.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qué</w:t>
            </w:r>
            <w:r>
              <w:t xml:space="preserve"> razones</w:t>
            </w:r>
            <w:r>
              <w:t xml:space="preserve"> consideran</w:t>
            </w:r>
            <w:r>
              <w:t xml:space="preserve"> que</w:t>
            </w:r>
            <w:r>
              <w:t xml:space="preserve"> se</w:t>
            </w:r>
            <w:r>
              <w:t xml:space="preserve"> debe</w:t>
            </w:r>
            <w:r>
              <w:rPr>
                <w:color w:val="CCCCCC"/>
              </w:rPr>
              <w:t xml:space="preserve"> esta</w:t>
            </w:r>
            <w:r>
              <w:t xml:space="preserve"> variación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la</w:t>
            </w:r>
            <w:r>
              <w:t xml:space="preserve"> tasa</w:t>
            </w:r>
            <w:r>
              <w:t xml:space="preserve"> de</w:t>
            </w:r>
            <w:r>
              <w:t xml:space="preserve"> matriculación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00:39:04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Agua</w:t>
            </w:r>
            <w:r>
              <w:rPr>
                <w:color w:val="CCCCCC"/>
              </w:rPr>
              <w:t xml:space="preserve"> no</w:t>
            </w:r>
            <w:r>
              <w:t xml:space="preserve"> tenía</w:t>
            </w:r>
            <w:r>
              <w:t xml:space="preserve"> conciencia</w:t>
            </w:r>
            <w:r>
              <w:t xml:space="preserve"> de</w:t>
            </w:r>
            <w:r>
              <w:t xml:space="preserve"> esa</w:t>
            </w:r>
            <w:r>
              <w:t xml:space="preserve"> disminución</w:t>
            </w:r>
            <w:r>
              <w:rPr>
                <w:color w:val="CCCCCC"/>
              </w:rPr>
              <w:t xml:space="preserve"> marcada</w:t>
            </w:r>
            <w:r>
              <w:t>.</w:t>
            </w:r>
            <w:r>
              <w:rPr>
                <w:color w:val="CCCCCC"/>
              </w:rPr>
              <w:t xml:space="preserve"> Vamos</w:t>
            </w:r>
            <w:r>
              <w:t xml:space="preserve"> hablando</w:t>
            </w:r>
            <w:r>
              <w:t xml:space="preserve"> de</w:t>
            </w:r>
            <w:r>
              <w:t xml:space="preserve"> la</w:t>
            </w:r>
            <w:r>
              <w:t xml:space="preserve"> mitad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00:39:11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</w:t>
            </w:r>
          </w:p>
        </w:tc>
      </w:tr>
      <w:tr>
        <w:tc>
          <w:tcPr>
            <w:tcW w:type="dxa" w:w="864"/>
          </w:tcPr>
          <w:p>
            <w:r>
              <w:t>00:39:12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población</w:t>
            </w:r>
          </w:p>
        </w:tc>
      </w:tr>
      <w:tr>
        <w:tc>
          <w:tcPr>
            <w:tcW w:type="dxa" w:w="864"/>
          </w:tcPr>
          <w:p>
            <w:r>
              <w:t>00:39:13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00:39:14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que</w:t>
            </w:r>
            <w:r>
              <w:t xml:space="preserve"> ya</w:t>
            </w:r>
            <w:r>
              <w:t xml:space="preserve"> no</w:t>
            </w:r>
            <w:r>
              <w:t xml:space="preserve"> registra</w:t>
            </w:r>
          </w:p>
        </w:tc>
      </w:tr>
      <w:tr>
        <w:tc>
          <w:tcPr>
            <w:tcW w:type="dxa" w:w="864"/>
          </w:tcPr>
          <w:p>
            <w:r>
              <w:t>00:39:17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una</w:t>
            </w:r>
            <w:r>
              <w:t xml:space="preserve"> tendría</w:t>
            </w:r>
            <w:r>
              <w:t xml:space="preserve"> que</w:t>
            </w:r>
            <w:r>
              <w:t xml:space="preserve"> ver</w:t>
            </w:r>
            <w:r>
              <w:t xml:space="preserve"> con</w:t>
            </w:r>
            <w:r>
              <w:t xml:space="preserve"> los</w:t>
            </w:r>
            <w:r>
              <w:t xml:space="preserve"> desafíos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presencia</w:t>
            </w:r>
            <w:r>
              <w:t xml:space="preserve"> lidad</w:t>
            </w:r>
            <w:r>
              <w:t>,</w:t>
            </w:r>
            <w:r>
              <w:rPr>
                <w:color w:val="CCCCCC"/>
              </w:rPr>
              <w:t xml:space="preserve"> porque</w:t>
            </w:r>
            <w:r>
              <w:t xml:space="preserve"> antes</w:t>
            </w:r>
            <w:r>
              <w:t xml:space="preserve"> se</w:t>
            </w:r>
            <w:r>
              <w:t xml:space="preserve"> tenía</w:t>
            </w:r>
            <w:r>
              <w:rPr>
                <w:color w:val="CCCCCC"/>
              </w:rPr>
              <w:t xml:space="preserve"> dificultades</w:t>
            </w:r>
            <w:r>
              <w:t xml:space="preserve"> de</w:t>
            </w:r>
            <w:r>
              <w:t xml:space="preserve"> acceso</w:t>
            </w:r>
            <w:r>
              <w:t xml:space="preserve"> a</w:t>
            </w:r>
            <w:r>
              <w:t xml:space="preserve"> propósito</w:t>
            </w:r>
            <w:r>
              <w:t xml:space="preserve"> de</w:t>
            </w:r>
            <w:r>
              <w:t xml:space="preserve"> la</w:t>
            </w:r>
            <w:r>
              <w:t xml:space="preserve"> ausencia</w:t>
            </w:r>
            <w:r>
              <w:t xml:space="preserve"> de</w:t>
            </w:r>
            <w:r>
              <w:t xml:space="preserve"> cupos</w:t>
            </w:r>
            <w:r>
              <w:t xml:space="preserve"> físico</w:t>
            </w:r>
            <w:r>
              <w:t>,</w:t>
            </w:r>
            <w:r>
              <w:t xml:space="preserve"> pupitres</w:t>
            </w:r>
            <w:r>
              <w:rPr>
                <w:color w:val="CCCCCC"/>
              </w:rPr>
              <w:t xml:space="preserve"> en</w:t>
            </w:r>
            <w:r>
              <w:t xml:space="preserve"> poco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,</w:t>
            </w:r>
            <w:r>
              <w:rPr>
                <w:color w:val="CCCCCC"/>
              </w:rPr>
              <w:t xml:space="preserve"> lo</w:t>
            </w:r>
            <w:r>
              <w:rPr>
                <w:color w:val="CCCCCC"/>
              </w:rPr>
              <w:t xml:space="preserve"> concreto</w:t>
            </w:r>
            <w:r>
              <w:t xml:space="preserve"> o</w:t>
            </w:r>
            <w:r>
              <w:t xml:space="preserve"> capacidad</w:t>
            </w:r>
            <w:r>
              <w:t>?</w:t>
            </w:r>
            <w:r>
              <w:t xml:space="preserve"> En</w:t>
            </w:r>
            <w:r>
              <w:t xml:space="preserve"> el</w:t>
            </w:r>
            <w:r>
              <w:t xml:space="preserve"> aula</w:t>
            </w:r>
          </w:p>
        </w:tc>
      </w:tr>
      <w:tr>
        <w:tc>
          <w:tcPr>
            <w:tcW w:type="dxa" w:w="864"/>
          </w:tcPr>
          <w:p>
            <w:r>
              <w:t>00:39:39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llegó</w:t>
            </w:r>
            <w:r>
              <w:rPr>
                <w:color w:val="CCCCCC"/>
              </w:rPr>
              <w:t xml:space="preserve"> la</w:t>
            </w:r>
            <w:r>
              <w:t xml:space="preserve"> virtualidad</w:t>
            </w:r>
            <w:r>
              <w:rPr>
                <w:color w:val="CCCCCC"/>
              </w:rPr>
              <w:t xml:space="preserve"> y</w:t>
            </w:r>
            <w:r>
              <w:t xml:space="preserve"> esa</w:t>
            </w:r>
            <w:r>
              <w:t xml:space="preserve"> virtualidad</w:t>
            </w:r>
            <w:r>
              <w:t xml:space="preserve"> permitido</w:t>
            </w:r>
            <w:r>
              <w:t xml:space="preserve"> el</w:t>
            </w:r>
            <w:r>
              <w:t xml:space="preserve"> ascenso</w:t>
            </w:r>
            <w:r>
              <w:rPr>
                <w:color w:val="CCCCCC"/>
              </w:rPr>
              <w:t xml:space="preserve"> estadísticamente</w:t>
            </w:r>
            <w:r>
              <w:rPr>
                <w:color w:val="CCCCCC"/>
              </w:rPr>
              <w:t xml:space="preserve"> al</w:t>
            </w:r>
            <w:r>
              <w:t xml:space="preserve"> menos</w:t>
            </w:r>
            <w:r>
              <w:t xml:space="preserve"> de</w:t>
            </w:r>
            <w:r>
              <w:t xml:space="preserve"> de</w:t>
            </w:r>
            <w:r>
              <w:t xml:space="preserve"> los</w:t>
            </w:r>
            <w:r>
              <w:t xml:space="preserve"> de</w:t>
            </w:r>
            <w:r>
              <w:t xml:space="preserve"> los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cupos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00:39:54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Y</w:t>
            </w:r>
          </w:p>
        </w:tc>
      </w:tr>
      <w:tr>
        <w:tc>
          <w:tcPr>
            <w:tcW w:type="dxa" w:w="864"/>
          </w:tcPr>
          <w:p>
            <w:r>
              <w:t>00:39:54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ahora</w:t>
            </w:r>
            <w:r>
              <w:t xml:space="preserve"> hemos</w:t>
            </w:r>
            <w:r>
              <w:t xml:space="preserve"> vuelto</w:t>
            </w:r>
            <w:r>
              <w:t xml:space="preserve"> a</w:t>
            </w:r>
            <w:r>
              <w:t xml:space="preserve"> la</w:t>
            </w:r>
            <w:r>
              <w:t xml:space="preserve"> presencia</w:t>
            </w:r>
            <w:r>
              <w:t xml:space="preserve"> lidad</w:t>
            </w:r>
            <w:r>
              <w:t>.</w:t>
            </w:r>
            <w:r>
              <w:t xml:space="preserve"> Creería</w:t>
            </w:r>
            <w:r>
              <w:t xml:space="preserve"> que</w:t>
            </w:r>
            <w:r>
              <w:t xml:space="preserve"> por</w:t>
            </w:r>
            <w:r>
              <w:t xml:space="preserve"> ahí</w:t>
            </w:r>
            <w:r>
              <w:t xml:space="preserve"> podría</w:t>
            </w:r>
            <w:r>
              <w:t xml:space="preserve"> haber</w:t>
            </w:r>
            <w:r>
              <w:t xml:space="preserve"> cierta</w:t>
            </w:r>
            <w:r>
              <w:t xml:space="preserve"> implicación</w:t>
            </w:r>
            <w:r>
              <w:rPr>
                <w:color w:val="CCCCCC"/>
              </w:rPr>
              <w:t xml:space="preserve"> Julio</w:t>
            </w:r>
            <w:r>
              <w:t>.</w:t>
            </w:r>
            <w:r>
              <w:rPr>
                <w:color w:val="CCCCCC"/>
              </w:rPr>
              <w:t xml:space="preserve"> Tal</w:t>
            </w:r>
            <w:r>
              <w:t xml:space="preserve"> vez</w:t>
            </w:r>
            <w:r>
              <w:rPr>
                <w:color w:val="CCCCCC"/>
              </w:rPr>
              <w:t xml:space="preserve"> se</w:t>
            </w:r>
          </w:p>
        </w:tc>
      </w:tr>
      <w:tr>
        <w:tc>
          <w:tcPr>
            <w:tcW w:type="dxa" w:w="864"/>
          </w:tcPr>
          <w:p>
            <w:r>
              <w:t>00:40:03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sí</w:t>
            </w:r>
            <w:r>
              <w:t>.</w:t>
            </w:r>
            <w: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también</w:t>
            </w:r>
            <w:r>
              <w:t xml:space="preserve"> responde</w:t>
            </w:r>
            <w:r>
              <w:t xml:space="preserve"> a</w:t>
            </w:r>
            <w:r>
              <w:rPr>
                <w:color w:val="CCCCCC"/>
              </w:rPr>
              <w:t xml:space="preserve"> retorcer</w:t>
            </w:r>
            <w:r>
              <w:t xml:space="preserve"> la</w:t>
            </w:r>
            <w:r>
              <w:t xml:space="preserve"> presencia</w:t>
            </w:r>
            <w:r>
              <w:t xml:space="preserve"> lidad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rPr>
                <w:color w:val="CCCCCC"/>
              </w:rPr>
              <w:t xml:space="preserve"> les</w:t>
            </w:r>
            <w:r>
              <w:rPr>
                <w:color w:val="CCCCCC"/>
              </w:rPr>
              <w:t xml:space="preserve"> sumaría</w:t>
            </w:r>
            <w:r>
              <w:rPr>
                <w:color w:val="CCCCCC"/>
              </w:rPr>
              <w:t xml:space="preserve"> las</w:t>
            </w:r>
            <w:r>
              <w:t xml:space="preserve"> situaciones</w:t>
            </w:r>
            <w:r>
              <w:t xml:space="preserve"> de</w:t>
            </w:r>
            <w:r>
              <w:rPr>
                <w:color w:val="CCCCCC"/>
              </w:rPr>
              <w:t xml:space="preserve"> inseguridad</w:t>
            </w:r>
            <w:r>
              <w:t xml:space="preserve"> que</w:t>
            </w:r>
            <w:r>
              <w:t xml:space="preserve"> estamos</w:t>
            </w:r>
            <w:r>
              <w:t xml:space="preserve"> viviendo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de</w:t>
            </w:r>
            <w:r>
              <w:t xml:space="preserve"> verdad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está</w:t>
            </w:r>
            <w:r>
              <w:rPr>
                <w:color w:val="CCCCCC"/>
              </w:rPr>
              <w:t xml:space="preserve"> ya</w:t>
            </w:r>
            <w:r>
              <w:t>,</w:t>
            </w:r>
            <w:r>
              <w:rPr>
                <w:color w:val="CCCCCC"/>
              </w:rPr>
              <w:t xml:space="preserve"> porque</w:t>
            </w:r>
            <w:r>
              <w:t xml:space="preserve"> tampoco</w:t>
            </w:r>
            <w:r>
              <w:rPr>
                <w:color w:val="CCCCCC"/>
              </w:rPr>
              <w:t xml:space="preserve"> tenían</w:t>
            </w:r>
            <w:r>
              <w:t xml:space="preserve"> conciencia</w:t>
            </w:r>
            <w:r>
              <w:t xml:space="preserve"> de</w:t>
            </w:r>
            <w:r>
              <w:t xml:space="preserve"> la</w:t>
            </w:r>
            <w:r>
              <w:t xml:space="preserve"> magnitud</w:t>
            </w:r>
            <w:r>
              <w:t xml:space="preserve"> de</w:t>
            </w:r>
            <w:r>
              <w:t xml:space="preserve"> esta</w:t>
            </w:r>
            <w:r>
              <w:t xml:space="preserve"> realidad</w:t>
            </w:r>
            <w:r>
              <w:t>.</w:t>
            </w:r>
            <w:r>
              <w:rPr>
                <w:color w:val="CCCCCC"/>
              </w:rPr>
              <w:t xml:space="preserve"> Pero</w:t>
            </w:r>
            <w:r>
              <w:t xml:space="preserve"> es</w:t>
            </w:r>
            <w:r>
              <w:t xml:space="preserve"> verdad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00:40:19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Los</w:t>
            </w:r>
            <w:r>
              <w:t xml:space="preserve"> docentes</w:t>
            </w:r>
            <w:r>
              <w:t xml:space="preserve"> con</w:t>
            </w:r>
            <w:r>
              <w:t xml:space="preserve"> quienes</w:t>
            </w:r>
            <w:r>
              <w:rPr>
                <w:color w:val="CCCCCC"/>
              </w:rPr>
              <w:t xml:space="preserve"> trabajo</w:t>
            </w:r>
            <w:r>
              <w:rPr>
                <w:color w:val="CCCCCC"/>
              </w:rPr>
              <w:t xml:space="preserve"> si</w:t>
            </w:r>
            <w:r>
              <w:t xml:space="preserve"> lo</w:t>
            </w:r>
            <w:r>
              <w:rPr>
                <w:color w:val="CCCCCC"/>
              </w:rPr>
              <w:t xml:space="preserve"> han</w:t>
            </w:r>
            <w:r>
              <w:t xml:space="preserve"> comentado</w:t>
            </w:r>
            <w:r>
              <w:t>,</w:t>
            </w:r>
            <w:r>
              <w:rPr>
                <w:color w:val="CCCCCC"/>
              </w:rPr>
              <w:t xml:space="preserve"> se</w:t>
            </w:r>
            <w:r>
              <w:t xml:space="preserve"> han</w:t>
            </w:r>
            <w:r>
              <w:t xml:space="preserve"> comentado</w:t>
            </w:r>
            <w:r>
              <w:t xml:space="preserve"> que</w:t>
            </w:r>
            <w:r>
              <w:t xml:space="preserve"> que</w:t>
            </w:r>
            <w:r>
              <w:t xml:space="preserve"> la</w:t>
            </w:r>
            <w:r>
              <w:rPr>
                <w:color w:val="CCCCCC"/>
              </w:rPr>
              <w:t xml:space="preserve"> población</w:t>
            </w:r>
            <w:r>
              <w:rPr>
                <w:color w:val="CCCCCC"/>
              </w:rPr>
              <w:t xml:space="preserve"> arregla</w:t>
            </w:r>
            <w:r>
              <w:rPr>
                <w:color w:val="CCCCCC"/>
              </w:rPr>
              <w:t xml:space="preserve"> disminuido</w:t>
            </w:r>
            <w:r>
              <w:t xml:space="preserve"> considerablemente</w:t>
            </w:r>
            <w:r>
              <w:t>.</w:t>
            </w:r>
            <w:r>
              <w:rPr>
                <w:color w:val="CCCCCC"/>
              </w:rPr>
              <w:t xml:space="preserve"> Conocen</w:t>
            </w:r>
            <w:r>
              <w:t xml:space="preserve"> de</w:t>
            </w:r>
            <w:r>
              <w:t xml:space="preserve"> casos</w:t>
            </w:r>
            <w:r>
              <w:t xml:space="preserve"> de</w:t>
            </w:r>
            <w:r>
              <w:t xml:space="preserve"> familias</w:t>
            </w:r>
            <w:r>
              <w:t xml:space="preserve"> que</w:t>
            </w:r>
            <w:r>
              <w:t xml:space="preserve"> han</w:t>
            </w:r>
            <w:r>
              <w:t xml:space="preserve"> retornado</w:t>
            </w:r>
            <w:r>
              <w:t xml:space="preserve"> a</w:t>
            </w:r>
            <w:r>
              <w:t xml:space="preserve"> Venezuela</w:t>
            </w:r>
            <w:r>
              <w:t>,</w:t>
            </w:r>
            <w:r>
              <w:t xml:space="preserve"> por</w:t>
            </w:r>
            <w:r>
              <w:t xml:space="preserve"> ejemplo</w:t>
            </w:r>
            <w:r>
              <w:t>,</w:t>
            </w:r>
            <w:r>
              <w:rPr>
                <w:color w:val="CCCCCC"/>
              </w:rPr>
              <w:t xml:space="preserve"> hablando</w:t>
            </w:r>
            <w:r>
              <w:t xml:space="preserve"> específicamente</w:t>
            </w:r>
            <w:r>
              <w:t xml:space="preserve"> de</w:t>
            </w:r>
            <w:r>
              <w:t xml:space="preserve"> familias</w:t>
            </w:r>
            <w:r>
              <w:t xml:space="preserve"> venezolanas</w:t>
            </w:r>
            <w:r>
              <w:rPr>
                <w:color w:val="CCCCCC"/>
              </w:rPr>
              <w:t xml:space="preserve"> 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00:40:38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  <w:r>
              <w:t xml:space="preserve"> yo</w:t>
            </w:r>
            <w:r>
              <w:t xml:space="preserve"> yo</w:t>
            </w:r>
            <w:r>
              <w:rPr>
                <w:color w:val="CCCCCC"/>
              </w:rPr>
              <w:t xml:space="preserve"> también</w:t>
            </w:r>
            <w:r>
              <w:t xml:space="preserve"> creo</w:t>
            </w:r>
            <w:r>
              <w:t xml:space="preserve"> que</w:t>
            </w:r>
            <w:r>
              <w:t xml:space="preserve"> responde</w:t>
            </w:r>
            <w:r>
              <w:t xml:space="preserve"> a</w:t>
            </w:r>
            <w:r>
              <w:t xml:space="preserve"> este</w:t>
            </w:r>
            <w:r>
              <w:t xml:space="preserve"> retorno</w:t>
            </w:r>
            <w:r>
              <w:rPr>
                <w:color w:val="CCCCCC"/>
              </w:rPr>
              <w:t xml:space="preserve"> ya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este</w:t>
            </w:r>
            <w:r>
              <w:rPr>
                <w:color w:val="CCCCCC"/>
              </w:rPr>
              <w:t xml:space="preserve"> retorno</w:t>
            </w:r>
            <w:r>
              <w:rPr>
                <w:color w:val="CCCCCC"/>
              </w:rPr>
              <w:t xml:space="preserve"> significó</w:t>
            </w:r>
            <w:r>
              <w:t>.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llamado</w:t>
            </w:r>
            <w:r>
              <w:rPr>
                <w:color w:val="CCCCCC"/>
              </w:rPr>
              <w:t xml:space="preserve"> en</w:t>
            </w:r>
            <w:r>
              <w:t xml:space="preserve"> la</w:t>
            </w:r>
            <w:r>
              <w:t xml:space="preserve"> reconfiguración</w:t>
            </w:r>
            <w:r>
              <w:t xml:space="preserve"> de</w:t>
            </w:r>
            <w:r>
              <w:rPr>
                <w:color w:val="CCCCCC"/>
              </w:rPr>
              <w:t xml:space="preserve"> dinámicas</w:t>
            </w:r>
            <w:r>
              <w:t>,</w:t>
            </w:r>
            <w:r>
              <w:rPr>
                <w:color w:val="CCCCCC"/>
              </w:rPr>
              <w:t xml:space="preserve"> también</w:t>
            </w:r>
            <w:r>
              <w:t xml:space="preserve"> dentro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escuela</w:t>
            </w:r>
          </w:p>
        </w:tc>
      </w:tr>
      <w:tr>
        <w:tc>
          <w:tcPr>
            <w:tcW w:type="dxa" w:w="864"/>
          </w:tcPr>
          <w:p>
            <w:r>
              <w:t>00:40:51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y</w:t>
            </w:r>
            <w:r>
              <w:t xml:space="preserve"> muchas</w:t>
            </w:r>
            <w:r>
              <w:t xml:space="preserve"> gracias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mi</w:t>
            </w:r>
            <w:r>
              <w:rPr>
                <w:color w:val="CCCCCC"/>
              </w:rPr>
              <w:t xml:space="preserve"> última</w:t>
            </w:r>
            <w:r>
              <w:t xml:space="preserve"> pregunta</w:t>
            </w:r>
            <w:r>
              <w:rPr>
                <w:color w:val="CCCCCC"/>
              </w:rPr>
              <w:t xml:space="preserve"> para</w:t>
            </w:r>
            <w:r>
              <w:rPr>
                <w:color w:val="CCCCCC"/>
              </w:rPr>
              <w:t xml:space="preserve"> ustedes</w:t>
            </w:r>
            <w:r>
              <w:t>,</w:t>
            </w:r>
            <w:r>
              <w:rPr>
                <w:color w:val="CCCCCC"/>
              </w:rPr>
              <w:t xml:space="preserve"> Dentro</w:t>
            </w:r>
            <w:r>
              <w:t xml:space="preserve"> de</w:t>
            </w:r>
            <w:r>
              <w:t xml:space="preserve"> los</w:t>
            </w:r>
            <w:r>
              <w:t xml:space="preserve"> informes</w:t>
            </w:r>
            <w:r>
              <w:t xml:space="preserve"> que</w:t>
            </w:r>
            <w:r>
              <w:t xml:space="preserve"> han</w:t>
            </w:r>
            <w:r>
              <w:t xml:space="preserve"> presentado</w:t>
            </w:r>
            <w:r>
              <w:rPr>
                <w:color w:val="CCCCCC"/>
              </w:rPr>
              <w:t xml:space="preserve"> y</w:t>
            </w:r>
            <w:r>
              <w:t xml:space="preserve"> se</w:t>
            </w:r>
            <w:r>
              <w:t xml:space="preserve"> indica</w:t>
            </w:r>
            <w:r>
              <w:t xml:space="preserve"> que</w:t>
            </w:r>
            <w:r>
              <w:t xml:space="preserve"> se</w:t>
            </w:r>
            <w:r>
              <w:rPr>
                <w:color w:val="CCCCCC"/>
              </w:rPr>
              <w:t xml:space="preserve"> DH</w:t>
            </w:r>
            <w:r>
              <w:t>,</w:t>
            </w:r>
            <w:r>
              <w:t xml:space="preserve"> realizó</w:t>
            </w:r>
            <w:r>
              <w:t xml:space="preserve"> un</w:t>
            </w:r>
            <w:r>
              <w:t xml:space="preserve"> proceso</w:t>
            </w:r>
            <w:r>
              <w:t xml:space="preserve"> de</w:t>
            </w:r>
            <w:r>
              <w:t xml:space="preserve"> evaluación</w:t>
            </w:r>
            <w:r>
              <w:t xml:space="preserve"> de</w:t>
            </w:r>
            <w:r>
              <w:t xml:space="preserve"> los</w:t>
            </w:r>
            <w:r>
              <w:t xml:space="preserve"> resultados</w:t>
            </w:r>
            <w:r>
              <w:t xml:space="preserve"> alcanzados</w:t>
            </w:r>
            <w:r>
              <w:rPr>
                <w:color w:val="CCCCCC"/>
              </w:rPr>
              <w:t xml:space="preserve"> acerca</w:t>
            </w:r>
            <w:r>
              <w:t xml:space="preserve"> de</w:t>
            </w:r>
            <w:r>
              <w:t xml:space="preserve"> este</w:t>
            </w:r>
            <w:r>
              <w:t xml:space="preserve"> acompañamiento</w:t>
            </w:r>
            <w:r>
              <w:t xml:space="preserve"> que</w:t>
            </w:r>
            <w:r>
              <w:t xml:space="preserve"> se</w:t>
            </w:r>
            <w:r>
              <w:rPr>
                <w:color w:val="CCCCCC"/>
              </w:rPr>
              <w:t xml:space="preserve"> va</w:t>
            </w:r>
            <w:r>
              <w:rPr>
                <w:color w:val="CCCCCC"/>
              </w:rPr>
              <w:t xml:space="preserve"> a</w:t>
            </w:r>
            <w:r>
              <w:t xml:space="preserve"> docentes</w:t>
            </w:r>
            <w:r>
              <w:t xml:space="preserve"> en</w:t>
            </w:r>
            <w:r>
              <w:t xml:space="preserve"> los</w:t>
            </w:r>
            <w:r>
              <w:t xml:space="preserve"> centros</w:t>
            </w:r>
            <w:r>
              <w:t xml:space="preserve"> educativos</w:t>
            </w:r>
            <w:r>
              <w:t xml:space="preserve"> para</w:t>
            </w:r>
            <w:r>
              <w:t xml:space="preserve"> prevenir</w:t>
            </w:r>
            <w:r>
              <w:t xml:space="preserve"> la</w:t>
            </w:r>
            <w:r>
              <w:t xml:space="preserve"> discriminación</w:t>
            </w:r>
            <w:r>
              <w:t>.</w:t>
            </w:r>
            <w:r>
              <w:rPr>
                <w:color w:val="CCCCCC"/>
              </w:rPr>
              <w:t xml:space="preserve"> Me</w:t>
            </w:r>
            <w:r>
              <w:t xml:space="preserve"> gustaría</w:t>
            </w:r>
            <w:r>
              <w:t xml:space="preserve"> que</w:t>
            </w:r>
            <w:r>
              <w:t xml:space="preserve"> me</w:t>
            </w:r>
            <w:r>
              <w:t xml:space="preserve"> pudieran</w:t>
            </w:r>
            <w:r>
              <w:t xml:space="preserve"> compartir</w:t>
            </w:r>
            <w:r>
              <w:rPr>
                <w:color w:val="CCCCCC"/>
              </w:rPr>
              <w:t xml:space="preserve"> Cuáles</w:t>
            </w:r>
            <w:r>
              <w:t xml:space="preserve"> fueron</w:t>
            </w:r>
            <w:r>
              <w:t xml:space="preserve"> los</w:t>
            </w:r>
            <w:r>
              <w:t xml:space="preserve"> principales</w:t>
            </w:r>
            <w:r>
              <w:t xml:space="preserve"> resultados</w:t>
            </w:r>
            <w:r>
              <w:t xml:space="preserve"> que</w:t>
            </w:r>
            <w:r>
              <w:t xml:space="preserve"> se</w:t>
            </w:r>
            <w:r>
              <w:t xml:space="preserve"> obtuvo</w:t>
            </w:r>
            <w:r>
              <w:t xml:space="preserve"> de</w:t>
            </w:r>
            <w:r>
              <w:t xml:space="preserve"> este</w:t>
            </w:r>
            <w:r>
              <w:t xml:space="preserve"> proceso</w:t>
            </w:r>
            <w:r>
              <w:t xml:space="preserve"> de</w:t>
            </w:r>
            <w:r>
              <w:t xml:space="preserve"> evaluación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00:41:18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Usted</w:t>
            </w:r>
            <w:r>
              <w:rPr>
                <w:color w:val="CCCCCC"/>
              </w:rPr>
              <w:t xml:space="preserve"> Julie</w:t>
            </w:r>
            <w:r>
              <w:t>,</w:t>
            </w:r>
            <w:r>
              <w:rPr>
                <w:color w:val="CCCCCC"/>
              </w:rPr>
              <w:t xml:space="preserve"> tal</w:t>
            </w:r>
            <w:r>
              <w:t xml:space="preserve"> vez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00:41:21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eh</w:t>
            </w:r>
          </w:p>
        </w:tc>
      </w:tr>
      <w:tr>
        <w:tc>
          <w:tcPr>
            <w:tcW w:type="dxa" w:w="864"/>
          </w:tcPr>
          <w:p>
            <w:r>
              <w:t>00:41:23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rPr>
                <w:color w:val="CCCCCC"/>
              </w:rPr>
              <w:t xml:space="preserve"> cuál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este</w:t>
            </w:r>
            <w:r>
              <w:t xml:space="preserve"> informe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ha</w:t>
            </w:r>
            <w:r>
              <w:t xml:space="preserve"> pero</w:t>
            </w:r>
            <w:r>
              <w:rPr>
                <w:color w:val="CCCCCC"/>
              </w:rPr>
              <w:t xml:space="preserve"> puedo</w:t>
            </w:r>
            <w:r>
              <w:t xml:space="preserve"> hablar</w:t>
            </w:r>
            <w:r>
              <w:t xml:space="preserve"> de</w:t>
            </w:r>
            <w:r>
              <w:t xml:space="preserve"> los</w:t>
            </w:r>
            <w:r>
              <w:t xml:space="preserve"> resultados</w:t>
            </w:r>
            <w:r>
              <w:rPr>
                <w:color w:val="CCCCCC"/>
              </w:rPr>
              <w:t xml:space="preserve"> del</w:t>
            </w:r>
            <w:r>
              <w:t xml:space="preserve"> año</w:t>
            </w:r>
            <w:r>
              <w:t xml:space="preserve"> pasado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llevamos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estas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mejor</w:t>
            </w:r>
            <w:r>
              <w:rPr>
                <w:color w:val="CCCCCC"/>
              </w:rPr>
              <w:t xml:space="preserve"> segunda</w:t>
            </w:r>
            <w:r>
              <w:t>.</w:t>
            </w:r>
            <w:r>
              <w:rPr>
                <w:color w:val="CCCCCC"/>
              </w:rPr>
              <w:t xml:space="preserve"> Además</w:t>
            </w:r>
            <w:r>
              <w:t>,</w:t>
            </w:r>
            <w:r>
              <w:t xml:space="preserve"> voy</w:t>
            </w:r>
            <w:r>
              <w:t xml:space="preserve"> a</w:t>
            </w:r>
            <w:r>
              <w:t xml:space="preserve"> voy</w:t>
            </w:r>
            <w:r>
              <w:t xml:space="preserve"> a</w:t>
            </w:r>
            <w:r>
              <w:t xml:space="preserve"> lanzar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número</w:t>
            </w:r>
            <w:r>
              <w:rPr>
                <w:color w:val="CCCCCC"/>
              </w:rPr>
              <w:t xml:space="preserve"> al</w:t>
            </w:r>
            <w:r>
              <w:t xml:space="preserve"> aire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rPr>
                <w:color w:val="CCCCCC"/>
              </w:rPr>
              <w:t xml:space="preserve"> bien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00:41:37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00:41:39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tengo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00:41:46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t xml:space="preserve"> en</w:t>
            </w:r>
            <w:r>
              <w:t xml:space="preserve"> términos</w:t>
            </w:r>
            <w:r>
              <w:t xml:space="preserve"> generales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00:41:55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Ya</w:t>
            </w:r>
            <w:r>
              <w:t>.</w:t>
            </w:r>
            <w:r>
              <w:rPr>
                <w:color w:val="CCCCCC"/>
              </w:rPr>
              <w:t xml:space="preserve"> Tenía</w:t>
            </w:r>
            <w:r>
              <w:t xml:space="preserve"> pasado</w:t>
            </w:r>
            <w:r>
              <w:rPr>
                <w:color w:val="CCCCCC"/>
              </w:rPr>
              <w:t xml:space="preserve"> Delhi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00:41:58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Dígame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00:41:58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dijo</w:t>
            </w:r>
            <w:r>
              <w:rPr>
                <w:color w:val="CCCCCC"/>
              </w:rPr>
              <w:t xml:space="preserve"> una</w:t>
            </w:r>
            <w:r>
              <w:rPr>
                <w:color w:val="CCCCCC"/>
              </w:rPr>
              <w:t xml:space="preserve"> consulta</w:t>
            </w:r>
            <w:r>
              <w:rPr>
                <w:color w:val="CCCCCC"/>
              </w:rPr>
              <w:t xml:space="preserve"> Estas</w:t>
            </w:r>
            <w:r>
              <w:t xml:space="preserve"> cifras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mencionado</w:t>
            </w:r>
            <w:r>
              <w:t xml:space="preserve"> sobre</w:t>
            </w:r>
            <w:r>
              <w:t xml:space="preserve"> la</w:t>
            </w:r>
            <w:r>
              <w:t xml:space="preserve"> La</w:t>
            </w:r>
            <w:r>
              <w:t xml:space="preserve"> decepción</w:t>
            </w:r>
            <w:r>
              <w:rPr>
                <w:color w:val="CCCCCC"/>
              </w:rPr>
              <w:t xml:space="preserve"> son</w:t>
            </w:r>
            <w:r>
              <w:t xml:space="preserve"> a</w:t>
            </w:r>
            <w:r>
              <w:t xml:space="preserve"> nivel</w:t>
            </w:r>
          </w:p>
        </w:tc>
      </w:tr>
      <w:tr>
        <w:tc>
          <w:tcPr>
            <w:tcW w:type="dxa" w:w="864"/>
          </w:tcPr>
          <w:p>
            <w:r>
              <w:t>00:42:04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nacional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t xml:space="preserve"> les</w:t>
            </w:r>
            <w:r>
              <w:t xml:space="preserve"> puede</w:t>
            </w:r>
            <w:r>
              <w:t xml:space="preserve"> encontrar</w:t>
            </w:r>
            <w:r>
              <w:t xml:space="preserve"> en</w:t>
            </w:r>
            <w:r>
              <w:t xml:space="preserve"> la</w:t>
            </w:r>
            <w:r>
              <w:t xml:space="preserve"> página</w:t>
            </w:r>
            <w:r>
              <w:t xml:space="preserve"> del</w:t>
            </w:r>
            <w:r>
              <w:rPr>
                <w:color w:val="CCCCCC"/>
              </w:rPr>
              <w:t xml:space="preserve"> minero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00:42:09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Muy</w:t>
            </w:r>
            <w:r>
              <w:t xml:space="preserve"> bien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00:42:11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muy</w:t>
            </w:r>
            <w:r>
              <w:t xml:space="preserve"> bien</w:t>
            </w:r>
            <w:r>
              <w:t>,</w:t>
            </w:r>
            <w:r>
              <w:t xml:space="preserve"> muy</w:t>
            </w:r>
          </w:p>
        </w:tc>
      </w:tr>
      <w:tr>
        <w:tc>
          <w:tcPr>
            <w:tcW w:type="dxa" w:w="864"/>
          </w:tcPr>
          <w:p>
            <w:r>
              <w:t>00:42:12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bien</w:t>
            </w:r>
            <w:r>
              <w:t>.</w:t>
            </w:r>
            <w:r>
              <w:t xml:space="preserve"> Gracias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00:42:13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A</w:t>
            </w:r>
          </w:p>
        </w:tc>
      </w:tr>
      <w:tr>
        <w:tc>
          <w:tcPr>
            <w:tcW w:type="dxa" w:w="864"/>
          </w:tcPr>
          <w:p>
            <w:r>
              <w:t>00:42:13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adelante</w:t>
            </w:r>
            <w:r>
              <w:t>,</w:t>
            </w:r>
            <w:r>
              <w:t xml:space="preserve"> dijo</w:t>
            </w:r>
            <w:r>
              <w:t xml:space="preserve"> el</w:t>
            </w:r>
            <w:r>
              <w:rPr>
                <w:color w:val="CCCCCC"/>
              </w:rPr>
              <w:t xml:space="preserve"> papel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00:42:15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no</w:t>
            </w:r>
            <w:r>
              <w:t xml:space="preserve"> se</w:t>
            </w:r>
            <w:r>
              <w:t xml:space="preserve"> preocupe</w:t>
            </w:r>
            <w:r>
              <w:rPr>
                <w:color w:val="CCCCCC"/>
              </w:rPr>
              <w:t xml:space="preserve"> e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te</w:t>
            </w:r>
            <w:r>
              <w:rPr>
                <w:color w:val="CCCCCC"/>
              </w:rPr>
              <w:t xml:space="preserve"> mencionaba</w:t>
            </w:r>
            <w:r>
              <w:rPr>
                <w:color w:val="CCCCCC"/>
              </w:rPr>
              <w:t xml:space="preserve"> haciendo</w:t>
            </w:r>
            <w:r>
              <w:rPr>
                <w:color w:val="CCCCCC"/>
              </w:rPr>
              <w:t xml:space="preserve"> instantes</w:t>
            </w:r>
            <w:r>
              <w:rPr>
                <w:color w:val="CCCCCC"/>
              </w:rPr>
              <w:t xml:space="preserve"> El</w:t>
            </w:r>
            <w:r>
              <w:t xml:space="preserve"> año</w:t>
            </w:r>
            <w:r>
              <w:t xml:space="preserve"> pasado</w:t>
            </w:r>
            <w:r>
              <w:rPr>
                <w:color w:val="CCCCCC"/>
              </w:rPr>
              <w:t xml:space="preserve"> trabajamos</w:t>
            </w:r>
            <w:r>
              <w:t xml:space="preserve"> con</w:t>
            </w:r>
            <w:r>
              <w:t xml:space="preserve"> treinta</w:t>
            </w:r>
            <w:r>
              <w:t xml:space="preserve"> y</w:t>
            </w:r>
            <w:r>
              <w:t xml:space="preserve"> tres</w:t>
            </w:r>
            <w:r>
              <w:rPr>
                <w:color w:val="CCCCCC"/>
              </w:rPr>
              <w:t xml:space="preserve"> unidades</w:t>
            </w:r>
            <w:r>
              <w:t xml:space="preserve"> educativas</w:t>
            </w:r>
          </w:p>
        </w:tc>
      </w:tr>
      <w:tr>
        <w:tc>
          <w:tcPr>
            <w:tcW w:type="dxa" w:w="864"/>
          </w:tcPr>
          <w:p>
            <w:r>
              <w:t>00:42:24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Estas</w:t>
            </w:r>
            <w:r>
              <w:t xml:space="preserve"> Treinta</w:t>
            </w:r>
            <w:r>
              <w:t xml:space="preserve"> y</w:t>
            </w:r>
            <w:r>
              <w:t xml:space="preserve"> tres</w:t>
            </w:r>
            <w:r>
              <w:t xml:space="preserve"> unidades</w:t>
            </w:r>
            <w:r>
              <w:rPr>
                <w:color w:val="CCCCCC"/>
              </w:rPr>
              <w:t xml:space="preserve"> educativas</w:t>
            </w:r>
            <w:r>
              <w:t xml:space="preserve"> fueron</w:t>
            </w:r>
            <w:r>
              <w:t xml:space="preserve"> todas</w:t>
            </w:r>
            <w:r>
              <w:t xml:space="preserve"> públicas</w:t>
            </w:r>
            <w:r>
              <w:rPr>
                <w:color w:val="CCCCCC"/>
              </w:rP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zona</w:t>
            </w:r>
            <w:r>
              <w:t xml:space="preserve"> ocho</w:t>
            </w:r>
            <w:r>
              <w:t>,</w:t>
            </w:r>
            <w:r>
              <w:rPr>
                <w:color w:val="CCCCCC"/>
              </w:rPr>
              <w:t xml:space="preserve"> es</w:t>
            </w:r>
            <w:r>
              <w:t xml:space="preserve"> decir</w:t>
            </w:r>
            <w:r>
              <w:t>,</w:t>
            </w:r>
            <w:r>
              <w:rPr>
                <w:color w:val="CCCCCC"/>
              </w:rPr>
              <w:t xml:space="preserve"> Guayaquil</w:t>
            </w:r>
            <w:r>
              <w:t xml:space="preserve"> durante</w:t>
            </w:r>
            <w:r>
              <w:t xml:space="preserve"> San</w:t>
            </w:r>
            <w:r>
              <w:t xml:space="preserve"> Borondón</w:t>
            </w:r>
            <w:r>
              <w:t xml:space="preserve"> que</w:t>
            </w:r>
            <w:r>
              <w:t xml:space="preserve"> todas</w:t>
            </w:r>
            <w:r>
              <w:rPr>
                <w:color w:val="CCCCCC"/>
              </w:rPr>
              <w:t xml:space="preserve"> y</w:t>
            </w:r>
            <w:r>
              <w:t xml:space="preserve"> todos</w:t>
            </w:r>
            <w:r>
              <w:t xml:space="preserve"> los</w:t>
            </w:r>
            <w:r>
              <w:t xml:space="preserve"> equipos</w:t>
            </w:r>
            <w:r>
              <w:t xml:space="preserve"> de</w:t>
            </w:r>
            <w:r>
              <w:t xml:space="preserve"> esta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educativas</w:t>
            </w:r>
            <w:r>
              <w:rPr>
                <w:color w:val="CCCCCC"/>
              </w:rPr>
              <w:t xml:space="preserve"> pasaron</w:t>
            </w:r>
            <w:r>
              <w:t xml:space="preserve"> por</w:t>
            </w:r>
            <w:r>
              <w:t xml:space="preserve"> un</w:t>
            </w:r>
            <w:r>
              <w:t xml:space="preserve"> proceso</w:t>
            </w:r>
            <w:r>
              <w:t xml:space="preserve"> de</w:t>
            </w:r>
          </w:p>
        </w:tc>
      </w:tr>
      <w:tr>
        <w:tc>
          <w:tcPr>
            <w:tcW w:type="dxa" w:w="864"/>
          </w:tcPr>
          <w:p>
            <w:r>
              <w:t>00:42:37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sensibilización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00:42:39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Sin</w:t>
            </w:r>
            <w:r>
              <w:t xml:space="preserve"> embargo</w:t>
            </w:r>
            <w:r>
              <w:t>,</w:t>
            </w:r>
            <w:r>
              <w:rPr>
                <w:color w:val="CCCCCC"/>
              </w:rPr>
              <w:t xml:space="preserve"> de</w:t>
            </w:r>
            <w:r>
              <w:t xml:space="preserve"> estas</w:t>
            </w:r>
            <w:r>
              <w:t xml:space="preserve"> treinta</w:t>
            </w:r>
            <w:r>
              <w:t xml:space="preserve"> y</w:t>
            </w:r>
            <w:r>
              <w:t xml:space="preserve"> tres</w:t>
            </w:r>
            <w:r>
              <w:t>,</w:t>
            </w:r>
            <w:r>
              <w:rPr>
                <w:color w:val="CCCCCC"/>
              </w:rPr>
              <w:t xml:space="preserve"> sólo</w:t>
            </w:r>
            <w:r>
              <w:t xml:space="preserve"> quince</w:t>
            </w:r>
          </w:p>
        </w:tc>
      </w:tr>
      <w:tr>
        <w:tc>
          <w:tcPr>
            <w:tcW w:type="dxa" w:w="864"/>
          </w:tcPr>
          <w:p>
            <w:r>
              <w:t>00:42:45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bien</w:t>
            </w:r>
          </w:p>
        </w:tc>
      </w:tr>
      <w:tr>
        <w:tc>
          <w:tcPr>
            <w:tcW w:type="dxa" w:w="864"/>
          </w:tcPr>
          <w:p>
            <w:r>
              <w:t>00:42:48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</w:t>
            </w:r>
            <w:r>
              <w:t>.</w:t>
            </w:r>
            <w:r>
              <w:rPr>
                <w:color w:val="CCCCCC"/>
              </w:rPr>
              <w:t xml:space="preserve"> Sólo</w:t>
            </w:r>
            <w:r>
              <w:t xml:space="preserve"> veinte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esas</w:t>
            </w:r>
            <w:r>
              <w:t xml:space="preserve"> treinta</w:t>
            </w:r>
            <w:r>
              <w:t xml:space="preserve"> y</w:t>
            </w:r>
            <w:r>
              <w:t xml:space="preserve"> tres</w:t>
            </w:r>
            <w:r>
              <w:t xml:space="preserve"> pudieron</w:t>
            </w:r>
            <w:r>
              <w:t xml:space="preserve"> completar</w:t>
            </w:r>
            <w:r>
              <w:t xml:space="preserve"> el</w:t>
            </w:r>
            <w:r>
              <w:t xml:space="preserve"> año</w:t>
            </w:r>
            <w:r>
              <w:t xml:space="preserve"> con</w:t>
            </w:r>
            <w:r>
              <w:t xml:space="preserve"> un</w:t>
            </w:r>
            <w:r>
              <w:rPr>
                <w:color w:val="CCCCCC"/>
              </w:rPr>
              <w:t xml:space="preserve"> plan</w:t>
            </w:r>
            <w:r>
              <w:t xml:space="preserve"> de</w:t>
            </w:r>
            <w:r>
              <w:rPr>
                <w:color w:val="CCCCCC"/>
              </w:rPr>
              <w:t xml:space="preserve"> acción</w:t>
            </w:r>
            <w:r>
              <w:t xml:space="preserve"> que</w:t>
            </w:r>
            <w:r>
              <w:t xml:space="preserve"> era</w:t>
            </w:r>
            <w:r>
              <w:t xml:space="preserve"> sensible</w:t>
            </w:r>
            <w:r>
              <w:t xml:space="preserve"> a</w:t>
            </w:r>
            <w:r>
              <w:t xml:space="preserve"> la</w:t>
            </w:r>
            <w:r>
              <w:t xml:space="preserve"> diversidad</w:t>
            </w:r>
            <w:r>
              <w:t>.</w:t>
            </w:r>
            <w:r>
              <w:rPr>
                <w:color w:val="CCCCCC"/>
              </w:rPr>
              <w:t xml:space="preserve"> En</w:t>
            </w:r>
            <w:r>
              <w:t xml:space="preserve"> este</w:t>
            </w:r>
            <w:r>
              <w:t xml:space="preserve"> caso</w:t>
            </w:r>
            <w:r>
              <w:t>,</w:t>
            </w:r>
            <w:r>
              <w:t xml:space="preserve"> es</w:t>
            </w:r>
            <w:r>
              <w:t xml:space="preserve"> decir</w:t>
            </w:r>
            <w:r>
              <w:t>,</w:t>
            </w:r>
            <w:r>
              <w:t xml:space="preserve"> veinte</w:t>
            </w:r>
            <w:r>
              <w:rPr>
                <w:color w:val="CCCCCC"/>
              </w:rPr>
              <w:t xml:space="preserve"> está</w:t>
            </w:r>
            <w:r>
              <w:rPr>
                <w:color w:val="CCCCCC"/>
              </w:rPr>
              <w:t xml:space="preserve"> poniendo</w:t>
            </w:r>
            <w:r>
              <w:rPr>
                <w:color w:val="CCCCCC"/>
              </w:rPr>
              <w:t xml:space="preserve"> Cantigas</w:t>
            </w:r>
            <w:r>
              <w:t xml:space="preserve"> efectivamente</w:t>
            </w:r>
            <w:r>
              <w:t>,</w:t>
            </w:r>
            <w:r>
              <w:rPr>
                <w:color w:val="CCCCCC"/>
              </w:rPr>
              <w:t xml:space="preserve"> realizar</w:t>
            </w:r>
            <w:r>
              <w:t xml:space="preserve"> un</w:t>
            </w:r>
            <w:r>
              <w:t xml:space="preserve"> diagnóstico</w:t>
            </w:r>
            <w:r>
              <w:t xml:space="preserve"> institucional</w:t>
            </w:r>
            <w:r>
              <w:t xml:space="preserve"> en</w:t>
            </w:r>
            <w:r>
              <w:t xml:space="preserve"> el</w:t>
            </w:r>
            <w:r>
              <w:t xml:space="preserve"> que</w:t>
            </w:r>
            <w:r>
              <w:rPr>
                <w:color w:val="CCCCCC"/>
              </w:rPr>
              <w:t xml:space="preserve"> identificaron</w:t>
            </w:r>
            <w:r>
              <w:rPr>
                <w:color w:val="CCCCCC"/>
              </w:rPr>
              <w:t xml:space="preserve"> oportunidades</w:t>
            </w:r>
            <w:r>
              <w:t xml:space="preserve"> de</w:t>
            </w:r>
            <w:r>
              <w:t xml:space="preserve"> mejora</w:t>
            </w:r>
            <w:r>
              <w:t xml:space="preserve"> y</w:t>
            </w:r>
            <w:r>
              <w:t>,</w:t>
            </w:r>
            <w:r>
              <w:t xml:space="preserve"> consecuentemente</w:t>
            </w:r>
            <w:r>
              <w:rPr>
                <w:color w:val="CCCCCC"/>
              </w:rPr>
              <w:t xml:space="preserve"> planteaban</w:t>
            </w:r>
            <w:r>
              <w:t xml:space="preserve"> acciones</w:t>
            </w:r>
            <w:r>
              <w:t xml:space="preserve"> de</w:t>
            </w:r>
            <w:r>
              <w:t xml:space="preserve"> cambio</w:t>
            </w:r>
            <w:r>
              <w:rPr>
                <w:color w:val="CCCCCC"/>
              </w:rPr>
              <w:t xml:space="preserve"> 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00:43:16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te</w:t>
            </w:r>
            <w:r>
              <w:rPr>
                <w:color w:val="CCCCCC"/>
              </w:rPr>
              <w:t xml:space="preserve"> estás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>,</w:t>
            </w:r>
            <w:r>
              <w:t xml:space="preserve"> de</w:t>
            </w:r>
            <w:r>
              <w:t xml:space="preserve"> estas</w:t>
            </w:r>
            <w:r>
              <w:t xml:space="preserve"> unidades</w:t>
            </w:r>
            <w:r>
              <w:rPr>
                <w:color w:val="CCCCCC"/>
              </w:rPr>
              <w:t xml:space="preserve"> objetivas</w:t>
            </w:r>
            <w:r>
              <w:rPr>
                <w:color w:val="CCCCCC"/>
              </w:rPr>
              <w:t xml:space="preserve"> salieron</w:t>
            </w:r>
            <w:r>
              <w:t xml:space="preserve"> del</w:t>
            </w:r>
            <w:r>
              <w:rPr>
                <w:color w:val="CCCCCC"/>
              </w:rPr>
              <w:t xml:space="preserve"> proceso</w:t>
            </w:r>
            <w:r>
              <w:t xml:space="preserve"> diecisiete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00:43:23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Este</w:t>
            </w:r>
            <w:r>
              <w:t xml:space="preserve"> año</w:t>
            </w:r>
            <w:r>
              <w:t xml:space="preserve"> iniciamos</w:t>
            </w:r>
            <w:r>
              <w:t xml:space="preserve"> iniciamos</w:t>
            </w:r>
            <w:r>
              <w:t xml:space="preserve"> nuestro</w:t>
            </w:r>
            <w:r>
              <w:t xml:space="preserve"> trabajo</w:t>
            </w:r>
            <w:r>
              <w:t xml:space="preserve"> con</w:t>
            </w:r>
            <w:r>
              <w:t xml:space="preserve"> quince</w:t>
            </w:r>
            <w:r>
              <w:t xml:space="preserve"> unidades</w:t>
            </w:r>
            <w:r>
              <w:rPr>
                <w:color w:val="CCCCCC"/>
              </w:rPr>
              <w:t xml:space="preserve"> objetivas</w:t>
            </w:r>
            <w:r>
              <w:rPr>
                <w:color w:val="CCCCCC"/>
              </w:rPr>
              <w:t xml:space="preserve"> y</w:t>
            </w:r>
            <w:r>
              <w:t xml:space="preserve"> en</w:t>
            </w:r>
            <w:r>
              <w:t xml:space="preserve"> el</w:t>
            </w:r>
            <w:r>
              <w:t xml:space="preserve"> camino</w:t>
            </w:r>
            <w:r>
              <w:t xml:space="preserve"> se</w:t>
            </w:r>
            <w:r>
              <w:t xml:space="preserve"> han</w:t>
            </w:r>
            <w:r>
              <w:t xml:space="preserve"> sumado</w:t>
            </w:r>
            <w:r>
              <w:t xml:space="preserve"> cuatro</w:t>
            </w:r>
            <w:r>
              <w:t xml:space="preserve"> más</w:t>
            </w:r>
            <w:r>
              <w:t>,</w:t>
            </w:r>
            <w:r>
              <w:t xml:space="preserve"> cuatro</w:t>
            </w:r>
            <w:r>
              <w:t xml:space="preserve"> más</w:t>
            </w:r>
            <w:r>
              <w:t xml:space="preserve"> que</w:t>
            </w:r>
            <w:r>
              <w:t xml:space="preserve"> han</w:t>
            </w:r>
            <w:r>
              <w:t xml:space="preserve"> sido</w:t>
            </w:r>
            <w:r>
              <w:t>,</w:t>
            </w:r>
            <w:r>
              <w:t xml:space="preserve"> ya</w:t>
            </w:r>
            <w:r>
              <w:t xml:space="preserve"> sea</w:t>
            </w:r>
            <w:r>
              <w:t xml:space="preserve"> red</w:t>
            </w:r>
            <w:r>
              <w:t xml:space="preserve"> dirigidas</w:t>
            </w:r>
            <w:r>
              <w:t xml:space="preserve"> Desde</w:t>
            </w:r>
            <w:r>
              <w:rPr>
                <w:color w:val="CCCCCC"/>
              </w:rPr>
              <w:t xml:space="preserve"> los</w:t>
            </w:r>
            <w:r>
              <w:t xml:space="preserve"> técnicos</w:t>
            </w:r>
            <w:r>
              <w:t xml:space="preserve"> comunitarios</w:t>
            </w:r>
            <w:r>
              <w:t xml:space="preserve"> que</w:t>
            </w:r>
            <w:r>
              <w:t xml:space="preserve"> nos</w:t>
            </w:r>
            <w:r>
              <w:t xml:space="preserve"> han</w:t>
            </w:r>
            <w:r>
              <w:t xml:space="preserve"> dicho</w:t>
            </w:r>
            <w:r>
              <w:rPr>
                <w:color w:val="CCCCCC"/>
              </w:rPr>
              <w:t xml:space="preserve"> nos</w:t>
            </w:r>
            <w:r>
              <w:t xml:space="preserve"> han</w:t>
            </w:r>
            <w:r>
              <w:t xml:space="preserve"> recalcado</w:t>
            </w:r>
            <w:r>
              <w:t xml:space="preserve"> la</w:t>
            </w:r>
            <w:r>
              <w:t xml:space="preserve"> importancia</w:t>
            </w:r>
            <w:r>
              <w:t xml:space="preserve"> de</w:t>
            </w:r>
            <w:r>
              <w:t xml:space="preserve"> fortalecer</w:t>
            </w:r>
            <w:r>
              <w:t xml:space="preserve"> el</w:t>
            </w:r>
            <w:r>
              <w:t xml:space="preserve"> trabajo</w:t>
            </w:r>
            <w:r>
              <w:t xml:space="preserve"> de</w:t>
            </w:r>
            <w:r>
              <w:t xml:space="preserve"> los</w:t>
            </w:r>
            <w:r>
              <w:rPr>
                <w:color w:val="CCCCCC"/>
              </w:rPr>
              <w:t xml:space="preserve"> puntos</w:t>
            </w:r>
            <w:r>
              <w:rPr>
                <w:color w:val="CCCCCC"/>
              </w:rPr>
              <w:t xml:space="preserve"> comunitarios</w:t>
            </w:r>
            <w:r>
              <w:rPr>
                <w:color w:val="CCCCCC"/>
              </w:rPr>
              <w:t xml:space="preserve"> con</w:t>
            </w:r>
            <w:r>
              <w:t xml:space="preserve"> el</w:t>
            </w:r>
            <w:r>
              <w:t xml:space="preserve"> involucramiento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unidad</w:t>
            </w:r>
            <w:r>
              <w:rPr>
                <w:color w:val="CCCCCC"/>
              </w:rPr>
              <w:t xml:space="preserve"> operativa</w:t>
            </w:r>
            <w:r>
              <w:t xml:space="preserve"> en</w:t>
            </w:r>
            <w:r>
              <w:t xml:space="preserve"> el</w:t>
            </w:r>
            <w:r>
              <w:t xml:space="preserve"> proceso</w:t>
            </w:r>
            <w:r>
              <w:t xml:space="preserve"> de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inclusiones</w:t>
            </w:r>
            <w:r>
              <w:t xml:space="preserve"> que</w:t>
            </w:r>
            <w:r>
              <w:t xml:space="preserve"> justamente</w:t>
            </w:r>
            <w: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debilidad</w:t>
            </w:r>
            <w:r>
              <w:rPr>
                <w:color w:val="CCCCCC"/>
              </w:rPr>
              <w:t xml:space="preserve"> psicológica</w:t>
            </w:r>
            <w:r>
              <w:rPr>
                <w:color w:val="CCCCCC"/>
              </w:rPr>
              <w:t xml:space="preserve"> antes</w:t>
            </w:r>
            <w:r>
              <w:t xml:space="preserve"> de</w:t>
            </w:r>
            <w:r>
              <w:t xml:space="preserve"> que</w:t>
            </w:r>
            <w:r>
              <w:t xml:space="preserve"> es</w:t>
            </w:r>
            <w:r>
              <w:t xml:space="preserve"> importante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00:43:48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organizaciones</w:t>
            </w:r>
            <w:r>
              <w:rPr>
                <w:color w:val="CCCCCC"/>
              </w:rPr>
              <w:t xml:space="preserve"> humanitarias</w:t>
            </w:r>
            <w:r>
              <w:rPr>
                <w:color w:val="CCCCCC"/>
              </w:rPr>
              <w:t xml:space="preserve"> y</w:t>
            </w:r>
            <w:r>
              <w:t xml:space="preserve"> los</w:t>
            </w:r>
            <w:r>
              <w:rPr>
                <w:color w:val="CCCCCC"/>
              </w:rPr>
              <w:t xml:space="preserve"> puntos</w:t>
            </w:r>
            <w:r>
              <w:rPr>
                <w:color w:val="CCCCCC"/>
              </w:rPr>
              <w:t xml:space="preserve"> comunitarios</w:t>
            </w:r>
            <w:r>
              <w:t xml:space="preserve"> que</w:t>
            </w:r>
            <w:r>
              <w:t xml:space="preserve"> manejamos</w:t>
            </w:r>
            <w:r>
              <w:rPr>
                <w:color w:val="CCCCCC"/>
              </w:rPr>
              <w:t xml:space="preserve"> están</w:t>
            </w:r>
            <w:r>
              <w:rPr>
                <w:color w:val="CCCCCC"/>
              </w:rPr>
              <w:t xml:space="preserve"> articuladas</w:t>
            </w:r>
            <w:r>
              <w:t xml:space="preserve"> con</w:t>
            </w:r>
            <w:r>
              <w:t xml:space="preserve"> las</w:t>
            </w:r>
            <w:r>
              <w:rPr>
                <w:color w:val="CCCCCC"/>
              </w:rPr>
              <w:t xml:space="preserve"> unidades</w:t>
            </w:r>
            <w:r>
              <w:rPr>
                <w:color w:val="CCCCCC"/>
              </w:rPr>
              <w:t xml:space="preserve"> educativas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t xml:space="preserve"> bien</w:t>
            </w:r>
            <w:r>
              <w:t xml:space="preserve"> no</w:t>
            </w:r>
            <w:r>
              <w:t xml:space="preserve"> es</w:t>
            </w:r>
            <w:r>
              <w:t xml:space="preserve"> una</w:t>
            </w:r>
            <w:r>
              <w:t xml:space="preserve"> realidad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00:43:56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estamos</w:t>
            </w:r>
            <w:r>
              <w:t xml:space="preserve"> en</w:t>
            </w:r>
            <w:r>
              <w:t xml:space="preserve"> el</w:t>
            </w:r>
            <w:r>
              <w:t xml:space="preserve"> camino</w:t>
            </w:r>
            <w:r>
              <w:t xml:space="preserve"> a</w:t>
            </w:r>
            <w:r>
              <w:t xml:space="preserve"> hacerlo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este</w:t>
            </w:r>
            <w:r>
              <w:t xml:space="preserve"> sentido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redirigida</w:t>
            </w:r>
            <w:r>
              <w:t xml:space="preserve"> por</w:t>
            </w:r>
            <w:r>
              <w:t xml:space="preserve"> el</w:t>
            </w:r>
            <w:r>
              <w:rPr>
                <w:color w:val="CCCCCC"/>
              </w:rPr>
              <w:t xml:space="preserve"> Ministerio</w:t>
            </w:r>
            <w:r>
              <w:t xml:space="preserve"> de</w:t>
            </w:r>
            <w:r>
              <w:rPr>
                <w:color w:val="CCCCCC"/>
              </w:rPr>
              <w:t xml:space="preserve"> Educación</w:t>
            </w:r>
            <w:r>
              <w:t>.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sea</w:t>
            </w:r>
            <w:r>
              <w:t>,</w:t>
            </w:r>
            <w:r>
              <w:t xml:space="preserve"> instituciones</w:t>
            </w:r>
            <w:r>
              <w:t xml:space="preserve"> que</w:t>
            </w:r>
            <w:r>
              <w:t xml:space="preserve"> han</w:t>
            </w:r>
            <w:r>
              <w:t xml:space="preserve"> presentado</w:t>
            </w:r>
            <w:r>
              <w:t xml:space="preserve"> casos</w:t>
            </w:r>
            <w:r>
              <w:t xml:space="preserve"> casos</w:t>
            </w:r>
            <w:r>
              <w:t xml:space="preserve"> muy</w:t>
            </w:r>
            <w:r>
              <w:rPr>
                <w:color w:val="CCCCCC"/>
              </w:rPr>
              <w:t xml:space="preserve"> difíciles</w:t>
            </w:r>
            <w:r>
              <w:t xml:space="preserve"> de</w:t>
            </w:r>
            <w:r>
              <w:t xml:space="preserve"> de</w:t>
            </w:r>
            <w:r>
              <w:rPr>
                <w:color w:val="CCCCCC"/>
              </w:rPr>
              <w:t xml:space="preserve"> innovación</w:t>
            </w:r>
            <w:r>
              <w:t xml:space="preserve"> institucional</w:t>
            </w:r>
            <w:r>
              <w:t xml:space="preserve"> y</w:t>
            </w:r>
            <w:r>
              <w:rPr>
                <w:color w:val="CCCCCC"/>
              </w:rPr>
              <w:t xml:space="preserve"> que</w:t>
            </w:r>
            <w:r>
              <w:t xml:space="preserve"> le</w:t>
            </w:r>
            <w:r>
              <w:t xml:space="preserve"> interesa</w:t>
            </w:r>
            <w:r>
              <w:t xml:space="preserve"> la</w:t>
            </w:r>
            <w:r>
              <w:rPr>
                <w:color w:val="CCCCCC"/>
              </w:rPr>
              <w:t xml:space="preserve"> Subsecretaría</w:t>
            </w:r>
            <w:r>
              <w:t xml:space="preserve"> sensibilizar</w:t>
            </w:r>
            <w:r>
              <w:rPr>
                <w:color w:val="CCCCCC"/>
              </w:rPr>
              <w:t xml:space="preserve"> en</w:t>
            </w:r>
            <w:r>
              <w:t xml:space="preserve"> estos</w:t>
            </w:r>
            <w:r>
              <w:t xml:space="preserve"> componentes</w:t>
            </w:r>
            <w:r>
              <w:t xml:space="preserve"> de</w:t>
            </w:r>
            <w:r>
              <w:t xml:space="preserve"> no</w:t>
            </w:r>
            <w:r>
              <w:t xml:space="preserve"> discriminación</w:t>
            </w:r>
            <w:r>
              <w:rPr>
                <w:color w:val="CCCCCC"/>
              </w:rPr>
              <w:t xml:space="preserve"> y</w:t>
            </w:r>
            <w: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inclusión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en</w:t>
            </w:r>
            <w:r>
              <w:t xml:space="preserve"> cuanto</w:t>
            </w:r>
            <w:r>
              <w:t xml:space="preserve"> a</w:t>
            </w:r>
            <w:r>
              <w:t xml:space="preserve"> resultados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00:44:26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patita</w:t>
            </w:r>
            <w:r>
              <w:rPr>
                <w:color w:val="CCCCCC"/>
              </w:rPr>
              <w:t xml:space="preserve"> TiVo</w:t>
            </w:r>
            <w:r>
              <w:rPr>
                <w:color w:val="CCCCCC"/>
              </w:rPr>
              <w:t xml:space="preserve"> decir</w:t>
            </w:r>
            <w:r>
              <w:rPr>
                <w:color w:val="CCCCCC"/>
              </w:rPr>
              <w:t xml:space="preserve"> números</w:t>
            </w:r>
            <w:r>
              <w:rPr>
                <w:color w:val="CCCCCC"/>
              </w:rPr>
              <w:t xml:space="preserve"> y</w:t>
            </w:r>
            <w:r>
              <w:t xml:space="preserve"> cualitativamente</w:t>
            </w:r>
            <w:r>
              <w:t xml:space="preserve"> hablando</w:t>
            </w:r>
            <w:r>
              <w:rPr>
                <w:color w:val="CCCCCC"/>
              </w:rPr>
              <w:t xml:space="preserve"> y</w:t>
            </w:r>
            <w:r>
              <w:t xml:space="preserve"> yo</w:t>
            </w:r>
            <w:r>
              <w:t xml:space="preserve"> diría</w:t>
            </w:r>
            <w:r>
              <w:t xml:space="preserve"> que</w:t>
            </w:r>
            <w:r>
              <w:rPr>
                <w:color w:val="CCCCCC"/>
              </w:rPr>
              <w:t xml:space="preserve"> he</w:t>
            </w:r>
          </w:p>
        </w:tc>
      </w:tr>
      <w:tr>
        <w:tc>
          <w:tcPr>
            <w:tcW w:type="dxa" w:w="864"/>
          </w:tcPr>
          <w:p>
            <w:r>
              <w:t>00:44:35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eres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00:44:38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</w:t>
            </w:r>
            <w:r>
              <w:t xml:space="preserve"> cierto</w:t>
            </w:r>
            <w:r>
              <w:t xml:space="preserve"> que</w:t>
            </w:r>
            <w:r>
              <w:rPr>
                <w:color w:val="CCCCCC"/>
              </w:rPr>
              <w:t xml:space="preserve"> el</w:t>
            </w:r>
            <w:r>
              <w:t xml:space="preserve"> los</w:t>
            </w:r>
            <w:r>
              <w:t xml:space="preserve"> docentes</w:t>
            </w:r>
            <w: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están</w:t>
            </w:r>
            <w:r>
              <w:rPr>
                <w:color w:val="CCCCCC"/>
              </w:rPr>
              <w:t xml:space="preserve"> involucrados</w:t>
            </w:r>
            <w:r>
              <w:t xml:space="preserve"> en</w:t>
            </w:r>
            <w:r>
              <w:t xml:space="preserve"> este</w:t>
            </w:r>
            <w:r>
              <w:t xml:space="preserve"> programa</w:t>
            </w:r>
            <w:r>
              <w:t>?</w:t>
            </w:r>
            <w:r>
              <w:t xml:space="preserve"> Tienen</w:t>
            </w:r>
            <w:r>
              <w:t xml:space="preserve"> mayor</w:t>
            </w:r>
            <w:r>
              <w:t xml:space="preserve"> conciencia</w:t>
            </w:r>
            <w:r>
              <w:rPr>
                <w:color w:val="CCCCCC"/>
              </w:rPr>
              <w:t xml:space="preserve"> en</w:t>
            </w:r>
            <w:r>
              <w:t xml:space="preserve"> cuanto</w:t>
            </w:r>
            <w:r>
              <w:t xml:space="preserve"> a</w:t>
            </w:r>
            <w:r>
              <w:t xml:space="preserve"> la</w:t>
            </w:r>
            <w:r>
              <w:t xml:space="preserve"> problemática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estas</w:t>
            </w:r>
            <w:r>
              <w:rPr>
                <w:color w:val="CCCCCC"/>
              </w:rPr>
              <w:t xml:space="preserve"> temáticas</w:t>
            </w:r>
            <w:r>
              <w:t xml:space="preserve"> y</w:t>
            </w:r>
            <w:r>
              <w:t xml:space="preserve"> los</w:t>
            </w:r>
            <w:r>
              <w:t xml:space="preserve"> retos</w:t>
            </w:r>
            <w:r>
              <w:t xml:space="preserve"> que</w:t>
            </w:r>
            <w:r>
              <w:t xml:space="preserve"> enfrentan</w:t>
            </w:r>
            <w:r>
              <w:t>.</w:t>
            </w:r>
            <w:r>
              <w:t xml:space="preserve"> En</w:t>
            </w:r>
            <w:r>
              <w:t xml:space="preserve"> cuanto</w:t>
            </w:r>
            <w:r>
              <w:t xml:space="preserve"> a</w:t>
            </w:r>
            <w:r>
              <w:t xml:space="preserve"> la</w:t>
            </w:r>
            <w:r>
              <w:t xml:space="preserve"> diversidad</w:t>
            </w:r>
            <w:r>
              <w:t>,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va</w:t>
            </w:r>
            <w:r>
              <w:t>,</w:t>
            </w:r>
            <w:r>
              <w:rPr>
                <w:color w:val="CCCCCC"/>
              </w:rPr>
              <w:t xml:space="preserve"> digamos</w:t>
            </w:r>
            <w:r>
              <w:t xml:space="preserve"> esas</w:t>
            </w:r>
            <w:r>
              <w:t xml:space="preserve"> barreras</w:t>
            </w:r>
            <w:r>
              <w:rPr>
                <w:color w:val="CCCCCC"/>
              </w:rPr>
              <w:t xml:space="preserve"> iniciales</w:t>
            </w:r>
            <w:r>
              <w:t xml:space="preserve"> que</w:t>
            </w:r>
            <w:r>
              <w:t xml:space="preserve"> que</w:t>
            </w:r>
            <w:r>
              <w:t xml:space="preserve"> tuvimos</w:t>
            </w:r>
            <w:r>
              <w:t xml:space="preserve"> en</w:t>
            </w:r>
            <w:r>
              <w:rPr>
                <w:color w:val="CCCCCC"/>
              </w:rPr>
              <w:t xml:space="preserve"> las</w:t>
            </w:r>
            <w:r>
              <w:rPr>
                <w:color w:val="CCCCCC"/>
              </w:rPr>
              <w:t xml:space="preserve"> etapas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sensibilización</w:t>
            </w:r>
            <w:r>
              <w:rPr>
                <w:color w:val="CCCCCC"/>
              </w:rPr>
              <w:t xml:space="preserve"> se</w:t>
            </w:r>
            <w:r>
              <w:t xml:space="preserve"> han</w:t>
            </w:r>
            <w:r>
              <w:t xml:space="preserve"> superado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00:45:01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  <w:r>
              <w:t xml:space="preserve"> te</w:t>
            </w:r>
            <w:r>
              <w:t xml:space="preserve"> podría</w:t>
            </w:r>
            <w:r>
              <w:t xml:space="preserve"> decir</w:t>
            </w:r>
            <w:r>
              <w:t xml:space="preserve"> que</w:t>
            </w:r>
            <w:r>
              <w:rPr>
                <w:color w:val="CCCCCC"/>
              </w:rPr>
              <w:t xml:space="preserve"> están</w:t>
            </w:r>
            <w:r>
              <w:t xml:space="preserve"> cien</w:t>
            </w:r>
            <w:r>
              <w:t xml:space="preserve"> por</w:t>
            </w:r>
            <w:r>
              <w:t xml:space="preserve"> ciento</w:t>
            </w:r>
            <w:r>
              <w:rPr>
                <w:color w:val="CCCCCC"/>
              </w:rPr>
              <w:t xml:space="preserve"> sean</w:t>
            </w:r>
            <w:r>
              <w:rPr>
                <w:color w:val="CCCCCC"/>
              </w:rPr>
              <w:t xml:space="preserve"> civilizados</w:t>
            </w:r>
            <w:r>
              <w:t>,</w:t>
            </w:r>
            <w:r>
              <w:rPr>
                <w:color w:val="CCCCCC"/>
              </w:rP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 xml:space="preserve"> que</w:t>
            </w:r>
            <w:r>
              <w:rPr>
                <w:color w:val="CCCCCC"/>
              </w:rPr>
              <w:t xml:space="preserve"> esté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moda</w:t>
            </w:r>
            <w:r>
              <w:rPr>
                <w:color w:val="CCCCCC"/>
              </w:rPr>
              <w:t xml:space="preserve"> Este</w:t>
            </w:r>
            <w:r>
              <w:t xml:space="preserve"> proceso</w:t>
            </w:r>
            <w:r>
              <w:rPr>
                <w:color w:val="CCCCCC"/>
              </w:rPr>
              <w:t xml:space="preserve"> de</w:t>
            </w:r>
            <w:r>
              <w:t xml:space="preserve"> desaprender</w:t>
            </w:r>
            <w:r>
              <w:t xml:space="preserve"> y</w:t>
            </w:r>
            <w:r>
              <w:rPr>
                <w:color w:val="CCCCCC"/>
              </w:rPr>
              <w:t xml:space="preserve"> aprender</w:t>
            </w:r>
            <w:r>
              <w:t xml:space="preserve"> lo</w:t>
            </w:r>
            <w:r>
              <w:t xml:space="preserve"> viven</w:t>
            </w:r>
            <w:r>
              <w:t xml:space="preserve"> cada</w:t>
            </w:r>
            <w:r>
              <w:t xml:space="preserve"> día</w:t>
            </w:r>
            <w:r>
              <w:t>.</w:t>
            </w:r>
            <w:r>
              <w:t xml:space="preserve"> Ellos</w:t>
            </w:r>
            <w:r>
              <w:rPr>
                <w:color w:val="CCCCCC"/>
              </w:rPr>
              <w:t xml:space="preserve"> me</w:t>
            </w:r>
            <w:r>
              <w:t xml:space="preserve"> han</w:t>
            </w:r>
            <w:r>
              <w:t xml:space="preserve"> comunicado</w:t>
            </w:r>
            <w:r>
              <w:t xml:space="preserve"> y</w:t>
            </w:r>
            <w:r>
              <w:t xml:space="preserve"> lo</w:t>
            </w:r>
            <w:r>
              <w:t xml:space="preserve"> que</w:t>
            </w:r>
            <w:r>
              <w:t xml:space="preserve"> yo</w:t>
            </w:r>
            <w:r>
              <w:t xml:space="preserve"> persigo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sugestiones</w:t>
            </w:r>
            <w:r>
              <w:t xml:space="preserve"> que</w:t>
            </w:r>
            <w:r>
              <w:rPr>
                <w:color w:val="CCCCCC"/>
              </w:rPr>
              <w:t xml:space="preserve"> sí</w:t>
            </w:r>
            <w:r>
              <w:t xml:space="preserve"> tienen</w:t>
            </w:r>
            <w:r>
              <w:t xml:space="preserve"> un</w:t>
            </w:r>
            <w:r>
              <w:t xml:space="preserve"> reto</w:t>
            </w:r>
            <w:r>
              <w:t xml:space="preserve"> importante</w:t>
            </w:r>
            <w:r>
              <w:t xml:space="preserve"> en</w:t>
            </w:r>
            <w:r>
              <w:t xml:space="preserve"> en</w:t>
            </w:r>
            <w:r>
              <w:t xml:space="preserve"> diseminar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información</w:t>
            </w:r>
            <w:r>
              <w:t xml:space="preserve"> y</w:t>
            </w:r>
            <w:r>
              <w:t xml:space="preserve"> sensibilizar</w:t>
            </w:r>
            <w:r>
              <w:t xml:space="preserve"> al</w:t>
            </w:r>
            <w:r>
              <w:t xml:space="preserve"> resto</w:t>
            </w:r>
            <w:r>
              <w:t xml:space="preserve"> de</w:t>
            </w:r>
            <w:r>
              <w:t xml:space="preserve"> sus</w:t>
            </w:r>
            <w:r>
              <w:t xml:space="preserve"> colegas</w:t>
            </w:r>
          </w:p>
        </w:tc>
      </w:tr>
      <w:tr>
        <w:tc>
          <w:tcPr>
            <w:tcW w:type="dxa" w:w="864"/>
          </w:tcPr>
          <w:p>
            <w:r>
              <w:t>00:45:28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Desde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rPr>
                <w:color w:val="CCCCCC"/>
              </w:rPr>
              <w:t xml:space="preserve"> de</w:t>
            </w:r>
            <w:r>
              <w:t xml:space="preserve"> herramientas</w:t>
            </w:r>
            <w:r>
              <w:t xml:space="preserve"> que</w:t>
            </w:r>
            <w:r>
              <w:t xml:space="preserve"> facilitan</w:t>
            </w:r>
            <w:r>
              <w:rPr>
                <w:color w:val="CCCCCC"/>
              </w:rPr>
              <w:t xml:space="preserve"> esta</w:t>
            </w:r>
            <w:r>
              <w:rPr>
                <w:color w:val="CCCCCC"/>
              </w:rPr>
              <w:t xml:space="preserve"> réplica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ésta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este</w:t>
            </w:r>
            <w:r>
              <w:t xml:space="preserve"> trabajo</w:t>
            </w:r>
            <w:r>
              <w:t xml:space="preserve"> que</w:t>
            </w:r>
            <w:r>
              <w:t xml:space="preserve"> ya</w:t>
            </w:r>
            <w:r>
              <w:t xml:space="preserve"> lo</w:t>
            </w:r>
            <w:r>
              <w:rPr>
                <w:color w:val="CCCCCC"/>
              </w:rPr>
              <w:t xml:space="preserve"> lideran</w:t>
            </w:r>
            <w:r>
              <w:t xml:space="preserve"> ellos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00:45:36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  <w:r>
              <w:t xml:space="preserve"> yo</w:t>
            </w:r>
            <w:r>
              <w:rPr>
                <w:color w:val="CCCCCC"/>
              </w:rPr>
              <w:t xml:space="preserve"> sigo</w:t>
            </w:r>
            <w:r>
              <w:t xml:space="preserve"> importante</w:t>
            </w:r>
            <w:r>
              <w:rPr>
                <w:color w:val="CCCCCC"/>
              </w:rPr>
              <w:t xml:space="preserve"> el</w:t>
            </w:r>
            <w:r>
              <w:t xml:space="preserve"> que</w:t>
            </w:r>
            <w:r>
              <w:rPr>
                <w:color w:val="CCCCCC"/>
              </w:rPr>
              <w:t xml:space="preserve"> digamos</w:t>
            </w:r>
            <w:r>
              <w:rPr>
                <w:color w:val="CCCCCC"/>
              </w:rPr>
              <w:t xml:space="preserve"> el</w:t>
            </w:r>
            <w:r>
              <w:t xml:space="preserve"> que</w:t>
            </w:r>
            <w:r>
              <w:t xml:space="preserve"> este</w:t>
            </w:r>
            <w:r>
              <w:t xml:space="preserve"> programa</w:t>
            </w:r>
            <w:r>
              <w:t xml:space="preserve"> que</w:t>
            </w:r>
            <w:r>
              <w:rPr>
                <w:color w:val="CCCCCC"/>
              </w:rPr>
              <w:t xml:space="preserve"> está</w:t>
            </w:r>
            <w:r>
              <w:t xml:space="preserve"> inicialmente</w:t>
            </w:r>
            <w:r>
              <w:t xml:space="preserve"> pensado</w:t>
            </w:r>
            <w:r>
              <w:t xml:space="preserve"> para</w:t>
            </w:r>
            <w:r>
              <w:t xml:space="preserve"> trabajar</w:t>
            </w:r>
            <w:r>
              <w:t xml:space="preserve"> con</w:t>
            </w:r>
            <w:r>
              <w:t xml:space="preserve"> con</w:t>
            </w:r>
            <w:r>
              <w:rPr>
                <w:color w:val="CCCCCC"/>
              </w:rPr>
              <w:t xml:space="preserve"> un</w:t>
            </w:r>
            <w:r>
              <w:rPr>
                <w:color w:val="CCCCCC"/>
              </w:rPr>
              <w:t xml:space="preserve"> docente</w:t>
            </w:r>
            <w:r>
              <w:t xml:space="preserve"> y</w:t>
            </w:r>
            <w:r>
              <w:rPr>
                <w:color w:val="CCCCCC"/>
              </w:rPr>
              <w:t xml:space="preserve"> con</w:t>
            </w:r>
            <w:r>
              <w:rPr>
                <w:color w:val="CCCCCC"/>
              </w:rPr>
              <w:t xml:space="preserve"> deseo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con</w:t>
            </w:r>
            <w:r>
              <w:t xml:space="preserve"> autoridades</w:t>
            </w:r>
            <w:r>
              <w:t>,</w:t>
            </w:r>
            <w:r>
              <w:t xml:space="preserve"> se</w:t>
            </w:r>
            <w:r>
              <w:rPr>
                <w:color w:val="CCCCCC"/>
              </w:rPr>
              <w:t xml:space="preserve"> pueda</w:t>
            </w:r>
            <w:r>
              <w:t xml:space="preserve"> extender</w:t>
            </w:r>
            <w:r>
              <w:rPr>
                <w:color w:val="CCCCCC"/>
              </w:rPr>
              <w:t xml:space="preserve"> a</w:t>
            </w:r>
            <w:r>
              <w:t xml:space="preserve"> ampliar</w:t>
            </w:r>
            <w:r>
              <w:t xml:space="preserve"> para</w:t>
            </w:r>
            <w:r>
              <w:t xml:space="preserve"> el</w:t>
            </w:r>
            <w:r>
              <w:t xml:space="preserve"> trabajo</w:t>
            </w:r>
            <w:r>
              <w:t xml:space="preserve"> con</w:t>
            </w:r>
            <w:r>
              <w:rPr>
                <w:color w:val="CCCCCC"/>
              </w:rPr>
              <w:t xml:space="preserve"> estudiantes</w:t>
            </w:r>
            <w:r>
              <w:rPr>
                <w:color w:val="CCCCCC"/>
              </w:rPr>
              <w:t xml:space="preserve"> estudiantes</w:t>
            </w:r>
            <w:r>
              <w:t>.</w:t>
            </w:r>
            <w:r>
              <w:rPr>
                <w:color w:val="CCCCCC"/>
              </w:rPr>
              <w:t xml:space="preserve"> Y</w:t>
            </w:r>
            <w:r>
              <w:t xml:space="preserve"> me</w:t>
            </w:r>
            <w:r>
              <w:rPr>
                <w:color w:val="CCCCCC"/>
              </w:rPr>
              <w:t xml:space="preserve"> atrevería</w:t>
            </w:r>
            <w:r>
              <w:t>.</w:t>
            </w:r>
            <w:r>
              <w:rPr>
                <w:color w:val="CCCCCC"/>
              </w:rPr>
              <w:t xml:space="preserve"> También</w:t>
            </w:r>
            <w:r>
              <w:rPr>
                <w:color w:val="CCCCCC"/>
              </w:rPr>
              <w:t xml:space="preserve"> incluirá</w:t>
            </w:r>
            <w:r>
              <w:rPr>
                <w:color w:val="CCCCCC"/>
              </w:rPr>
              <w:t xml:space="preserve"> y</w:t>
            </w:r>
            <w:r>
              <w:t xml:space="preserve"> a</w:t>
            </w:r>
            <w:r>
              <w:t xml:space="preserve"> representantes</w:t>
            </w:r>
            <w:r>
              <w:rPr>
                <w:color w:val="CCCCCC"/>
              </w:rPr>
              <w:t xml:space="preserve"> para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padres</w:t>
            </w:r>
            <w:r>
              <w:t xml:space="preserve"> de</w:t>
            </w:r>
            <w:r>
              <w:t xml:space="preserve"> familia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si</w:t>
            </w:r>
            <w:r>
              <w:t xml:space="preserve"> bien</w:t>
            </w:r>
            <w:r>
              <w:t xml:space="preserve"> nuestro</w:t>
            </w:r>
            <w:r>
              <w:t xml:space="preserve"> aporte</w:t>
            </w:r>
            <w:r>
              <w:rPr>
                <w:color w:val="CCCCCC"/>
              </w:rPr>
              <w:t xml:space="preserve"> con</w:t>
            </w:r>
            <w:r>
              <w:t xml:space="preserve"> ellos</w:t>
            </w:r>
            <w:r>
              <w:rPr>
                <w:color w:val="CCCCCC"/>
              </w:rPr>
              <w:t xml:space="preserve"> es</w:t>
            </w:r>
          </w:p>
        </w:tc>
      </w:tr>
      <w:tr>
        <w:tc>
          <w:tcPr>
            <w:tcW w:type="dxa" w:w="864"/>
          </w:tcPr>
          <w:p>
            <w:r>
              <w:t>00:46:02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o</w:t>
            </w:r>
            <w:r>
              <w:t xml:space="preserve"> se</w:t>
            </w:r>
            <w:r>
              <w:t xml:space="preserve"> da</w:t>
            </w:r>
            <w:r>
              <w:t xml:space="preserve"> en</w:t>
            </w:r>
            <w:r>
              <w:rPr>
                <w:color w:val="CCCCCC"/>
              </w:rPr>
              <w:t xml:space="preserve"> miras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sostienen</w:t>
            </w:r>
            <w:r>
              <w:rPr>
                <w:color w:val="CCCCCC"/>
              </w:rPr>
              <w:t xml:space="preserve"> sostenibilidad</w:t>
            </w:r>
            <w:r>
              <w:t xml:space="preserve"> porque</w:t>
            </w:r>
            <w:r>
              <w:t xml:space="preserve"> es</w:t>
            </w:r>
            <w:r>
              <w:t xml:space="preserve"> cierto</w:t>
            </w:r>
            <w:r>
              <w:t xml:space="preserve"> que</w:t>
            </w:r>
            <w:r>
              <w:rPr>
                <w:color w:val="CCCCCC"/>
              </w:rPr>
              <w:t xml:space="preserve"> quiere</w:t>
            </w:r>
            <w:r>
              <w:t>.</w:t>
            </w:r>
            <w:r>
              <w:rPr>
                <w:color w:val="CCCCCC"/>
              </w:rPr>
              <w:t xml:space="preserve"> Finalmente</w:t>
            </w:r>
            <w:r>
              <w:rPr>
                <w:color w:val="CCCCCC"/>
              </w:rPr>
              <w:t xml:space="preserve"> tienen</w:t>
            </w:r>
            <w:r>
              <w:t xml:space="preserve"> esta</w:t>
            </w:r>
            <w:r>
              <w:t xml:space="preserve"> capacidad</w:t>
            </w:r>
            <w:r>
              <w:t xml:space="preserve"> instalada</w:t>
            </w:r>
            <w:r>
              <w:t xml:space="preserve"> y</w:t>
            </w:r>
            <w:r>
              <w:t xml:space="preserve"> esta</w:t>
            </w:r>
            <w:r>
              <w:t xml:space="preserve"> oportunidad</w:t>
            </w:r>
            <w:r>
              <w:rPr>
                <w:color w:val="CCCCCC"/>
              </w:rPr>
              <w:t xml:space="preserve"> replicar</w:t>
            </w:r>
            <w:r>
              <w:rPr>
                <w:color w:val="CCCCCC"/>
              </w:rPr>
              <w:t xml:space="preserve"> son</w:t>
            </w:r>
            <w:r>
              <w:rPr>
                <w:color w:val="CCCCCC"/>
              </w:rPr>
              <w:t xml:space="preserve"> los</w:t>
            </w:r>
            <w:r>
              <w:rPr>
                <w:color w:val="CCCCCC"/>
              </w:rPr>
              <w:t xml:space="preserve"> docentes</w:t>
            </w:r>
            <w:r>
              <w:t xml:space="preserve"> y</w:t>
            </w:r>
            <w:r>
              <w:rPr>
                <w:color w:val="CCCCCC"/>
              </w:rPr>
              <w:t xml:space="preserve"> directivos</w:t>
            </w:r>
            <w:r>
              <w:t>.</w:t>
            </w:r>
            <w:r>
              <w:rPr>
                <w:color w:val="CCCCCC"/>
              </w:rPr>
              <w:t xml:space="preserve"> Sí</w:t>
            </w:r>
            <w:r>
              <w:t>,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debe</w:t>
            </w:r>
            <w:r>
              <w:t xml:space="preserve"> haber</w:t>
            </w:r>
            <w:r>
              <w:t xml:space="preserve"> una</w:t>
            </w:r>
            <w:r>
              <w:t xml:space="preserve"> instancia</w:t>
            </w:r>
            <w:r>
              <w:t xml:space="preserve"> en</w:t>
            </w:r>
            <w:r>
              <w:t xml:space="preserve"> la</w:t>
            </w:r>
            <w:r>
              <w:t xml:space="preserve"> que</w:t>
            </w:r>
            <w:r>
              <w:t xml:space="preserve"> son</w:t>
            </w:r>
            <w:r>
              <w:t xml:space="preserve"> los</w:t>
            </w:r>
            <w:r>
              <w:t xml:space="preserve"> estudiantes</w:t>
            </w:r>
            <w:r>
              <w:t xml:space="preserve"> y</w:t>
            </w:r>
            <w:r>
              <w:rPr>
                <w:color w:val="CCCCCC"/>
              </w:rPr>
              <w:t xml:space="preserve"> las</w:t>
            </w:r>
            <w:r>
              <w:t xml:space="preserve"> estudiantes</w:t>
            </w:r>
            <w:r>
              <w:rPr>
                <w:color w:val="CCCCCC"/>
              </w:rPr>
              <w:t xml:space="preserve"> quienes</w:t>
            </w:r>
          </w:p>
        </w:tc>
      </w:tr>
      <w:tr>
        <w:tc>
          <w:tcPr>
            <w:tcW w:type="dxa" w:w="864"/>
          </w:tcPr>
          <w:p>
            <w:r>
              <w:t>00:46:18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se</w:t>
            </w:r>
            <w:r>
              <w:t xml:space="preserve"> sensibilizan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limpiamos</w:t>
            </w:r>
            <w:r>
              <w:rPr>
                <w:color w:val="CCCCCC"/>
              </w:rPr>
              <w:t xml:space="preserve"> de</w:t>
            </w:r>
            <w:r>
              <w:t xml:space="preserve"> igual</w:t>
            </w:r>
            <w:r>
              <w:t xml:space="preserve"> forma</w:t>
            </w:r>
            <w:r>
              <w:t xml:space="preserve"> que</w:t>
            </w:r>
            <w:r>
              <w:t xml:space="preserve"> se</w:t>
            </w:r>
            <w:r>
              <w:t xml:space="preserve"> hace</w:t>
            </w:r>
            <w:r>
              <w:t xml:space="preserve"> con</w:t>
            </w:r>
            <w:r>
              <w:t xml:space="preserve"> los</w:t>
            </w:r>
            <w:r>
              <w:t xml:space="preserve"> docentes</w:t>
            </w:r>
            <w:r>
              <w:t xml:space="preserve"> y</w:t>
            </w:r>
            <w:r>
              <w:rPr>
                <w:color w:val="CCCCCC"/>
              </w:rPr>
              <w:t xml:space="preserve"> ejecutar</w:t>
            </w:r>
            <w:r>
              <w:t xml:space="preserve"> acciones</w:t>
            </w:r>
            <w:r>
              <w:t>.</w:t>
            </w:r>
            <w:r>
              <w:rPr>
                <w:color w:val="CCCCCC"/>
              </w:rPr>
              <w:t xml:space="preserve"> Ahí</w:t>
            </w:r>
            <w:r>
              <w:rPr>
                <w:color w:val="CCCCCC"/>
              </w:rPr>
              <w:t xml:space="preserve"> también</w:t>
            </w:r>
            <w:r>
              <w:t xml:space="preserve"> tengo</w:t>
            </w:r>
            <w:r>
              <w:t xml:space="preserve"> mis</w:t>
            </w:r>
            <w:r>
              <w:t xml:space="preserve"> mis</w:t>
            </w:r>
            <w:r>
              <w:t xml:space="preserve"> recomendaciones</w:t>
            </w:r>
            <w:r>
              <w:t xml:space="preserve"> al</w:t>
            </w:r>
            <w:r>
              <w:rPr>
                <w:color w:val="CCCCCC"/>
              </w:rPr>
              <w:t xml:space="preserve"> ACNUR</w:t>
            </w:r>
            <w:r>
              <w:rPr>
                <w:color w:val="CCCCCC"/>
              </w:rPr>
              <w:t xml:space="preserve"> para</w:t>
            </w:r>
            <w:r>
              <w:t xml:space="preserve"> lograr</w:t>
            </w:r>
            <w:r>
              <w:t xml:space="preserve"> este</w:t>
            </w:r>
            <w:r>
              <w:t xml:space="preserve"> objetivo</w:t>
            </w:r>
            <w:r>
              <w:t>.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respiramos</w:t>
            </w:r>
            <w:r>
              <w:t xml:space="preserve"> inclusiones</w:t>
            </w:r>
            <w:r>
              <w:t>,</w:t>
            </w:r>
            <w:r>
              <w:rPr>
                <w:color w:val="CCCCCC"/>
              </w:rP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dentro</w:t>
            </w:r>
            <w:r>
              <w:t xml:space="preserve"> de</w:t>
            </w:r>
            <w:r>
              <w:t xml:space="preserve"> la</w:t>
            </w:r>
            <w:r>
              <w:rPr>
                <w:color w:val="CCCCCC"/>
              </w:rPr>
              <w:t xml:space="preserve"> gestión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las</w:t>
            </w:r>
            <w:r>
              <w:t>,</w:t>
            </w:r>
            <w:r>
              <w:t xml:space="preserve"> de</w:t>
            </w:r>
            <w:r>
              <w:t xml:space="preserve"> la</w:t>
            </w:r>
            <w:r>
              <w:t xml:space="preserve"> estructura</w:t>
            </w:r>
            <w:r>
              <w:t xml:space="preserve"> curricular</w:t>
            </w:r>
            <w:r>
              <w:t xml:space="preserve"> extracurricular</w:t>
            </w:r>
            <w:r>
              <w:t xml:space="preserve"> que</w:t>
            </w:r>
            <w:r>
              <w:rPr>
                <w:color w:val="CCCCCC"/>
              </w:rPr>
              <w:t xml:space="preserve"> siguen</w:t>
            </w:r>
            <w:r>
              <w:t xml:space="preserve"> los</w:t>
            </w:r>
            <w:r>
              <w:t xml:space="preserve"> estudiantes</w:t>
            </w:r>
            <w:r>
              <w:t>,</w:t>
            </w:r>
            <w:r>
              <w:t xml:space="preserve"> se</w:t>
            </w:r>
            <w:r>
              <w:t xml:space="preserve"> puede</w:t>
            </w:r>
            <w:r>
              <w:rPr>
                <w:color w:val="CCCCCC"/>
              </w:rPr>
              <w:t xml:space="preserve"> ligar</w:t>
            </w:r>
            <w:r>
              <w:t xml:space="preserve"> muy</w:t>
            </w:r>
            <w:r>
              <w:t xml:space="preserve"> bien</w:t>
            </w:r>
            <w:r>
              <w:rPr>
                <w:color w:val="CCCCCC"/>
              </w:rPr>
              <w:t xml:space="preserve"> a</w:t>
            </w:r>
            <w:r>
              <w:t xml:space="preserve"> instancias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participación</w:t>
            </w:r>
            <w:r>
              <w:rPr>
                <w:color w:val="CCCCCC"/>
              </w:rPr>
              <w:t xml:space="preserve"> estudiantil</w:t>
            </w:r>
            <w:r>
              <w:t>,</w:t>
            </w:r>
            <w:r>
              <w:t xml:space="preserve"> por</w:t>
            </w:r>
            <w:r>
              <w:t xml:space="preserve"> ejemplo</w:t>
            </w:r>
            <w:r>
              <w:t>,</w:t>
            </w:r>
            <w:r>
              <w:t xml:space="preserve"> que</w:t>
            </w:r>
            <w:r>
              <w:t xml:space="preserve"> cuyos</w:t>
            </w:r>
            <w:r>
              <w:t xml:space="preserve"> objetivos</w:t>
            </w:r>
            <w:r>
              <w:t xml:space="preserve"> están</w:t>
            </w:r>
            <w:r>
              <w:rPr>
                <w:color w:val="CCCCCC"/>
              </w:rPr>
              <w:t xml:space="preserve"> alineados</w:t>
            </w:r>
            <w:r>
              <w:rPr>
                <w:color w:val="CCCCCC"/>
              </w:rPr>
              <w:t xml:space="preserve"> a</w:t>
            </w:r>
          </w:p>
        </w:tc>
      </w:tr>
      <w:tr>
        <w:tc>
          <w:tcPr>
            <w:tcW w:type="dxa" w:w="864"/>
          </w:tcPr>
          <w:p>
            <w:r>
              <w:t>00:46:45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t xml:space="preserve"> que</w:t>
            </w:r>
            <w:r>
              <w:t xml:space="preserve"> los</w:t>
            </w:r>
            <w:r>
              <w:t xml:space="preserve"> estudiantes</w:t>
            </w:r>
            <w:r>
              <w:t xml:space="preserve"> puedan</w:t>
            </w:r>
            <w:r>
              <w:t xml:space="preserve"> sensibilizarse</w:t>
            </w:r>
            <w:r>
              <w:t xml:space="preserve"> con</w:t>
            </w:r>
            <w:r>
              <w:t xml:space="preserve"> el</w:t>
            </w:r>
            <w:r>
              <w:t xml:space="preserve"> entorno</w:t>
            </w:r>
            <w:r>
              <w:t xml:space="preserve"> y</w:t>
            </w:r>
            <w:r>
              <w:t xml:space="preserve"> proponer</w:t>
            </w:r>
            <w:r>
              <w:t xml:space="preserve"> proyectos</w:t>
            </w:r>
            <w:r>
              <w:t xml:space="preserve"> de</w:t>
            </w:r>
            <w:r>
              <w:t xml:space="preserve"> aplicación</w:t>
            </w:r>
            <w:r>
              <w:t xml:space="preserve"> para</w:t>
            </w:r>
            <w:r>
              <w:t xml:space="preserve"> solventar</w:t>
            </w:r>
            <w:r>
              <w:rPr>
                <w:color w:val="CCCCCC"/>
              </w:rPr>
              <w:t xml:space="preserve"> problemáticas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vean</w:t>
            </w:r>
            <w:r>
              <w:rPr>
                <w:color w:val="CCCCCC"/>
              </w:rPr>
              <w:t xml:space="preserve"> en</w:t>
            </w:r>
            <w:r>
              <w:t xml:space="preserve"> el</w:t>
            </w:r>
            <w:r>
              <w:t xml:space="preserve"> entorno</w:t>
            </w:r>
            <w:r>
              <w:rPr>
                <w:color w:val="CCCCCC"/>
              </w:rPr>
              <w:t xml:space="preserve"> Entonces</w:t>
            </w:r>
            <w:r>
              <w:t>.</w:t>
            </w:r>
            <w: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sí</w:t>
            </w:r>
            <w:r>
              <w:rPr>
                <w:color w:val="CCCCCC"/>
              </w:rPr>
              <w:t xml:space="preserve"> respiramos</w:t>
            </w:r>
            <w:r>
              <w:rPr>
                <w:color w:val="CCCCCC"/>
              </w:rPr>
              <w:t xml:space="preserve"> inclusión</w:t>
            </w:r>
            <w:r>
              <w:t xml:space="preserve"> y</w:t>
            </w:r>
            <w:r>
              <w:rPr>
                <w:color w:val="CCCCCC"/>
              </w:rPr>
              <w:t xml:space="preserve"> te</w:t>
            </w:r>
            <w:r>
              <w:rPr>
                <w:color w:val="CCCCCC"/>
              </w:rPr>
              <w:t xml:space="preserve"> hablo</w:t>
            </w:r>
            <w:r>
              <w:t xml:space="preserve"> específicamente</w:t>
            </w:r>
            <w:r>
              <w:rPr>
                <w:color w:val="CCCCCC"/>
              </w:rPr>
              <w:t xml:space="preserve"> a</w:t>
            </w:r>
            <w:r>
              <w:t xml:space="preserve"> este</w:t>
            </w:r>
            <w:r>
              <w:t xml:space="preserve"> programa</w:t>
            </w:r>
            <w:r>
              <w:t>.</w:t>
            </w:r>
            <w:r>
              <w:t xml:space="preserve"> Se</w:t>
            </w:r>
            <w:r>
              <w:rPr>
                <w:color w:val="CCCCCC"/>
              </w:rPr>
              <w:t xml:space="preserve"> puede</w:t>
            </w:r>
            <w:r>
              <w:rPr>
                <w:color w:val="CCCCCC"/>
              </w:rPr>
              <w:t xml:space="preserve"> repensar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o</w:t>
            </w:r>
            <w:r>
              <w:t xml:space="preserve"> se</w:t>
            </w:r>
            <w:r>
              <w:t xml:space="preserve"> puede</w:t>
            </w:r>
            <w:r>
              <w:t xml:space="preserve"> también</w:t>
            </w:r>
            <w:r>
              <w:t xml:space="preserve"> adaptar</w:t>
            </w:r>
            <w:r>
              <w:t xml:space="preserve"> para</w:t>
            </w:r>
            <w:r>
              <w:t xml:space="preserve"> que</w:t>
            </w:r>
            <w:r>
              <w:t xml:space="preserve"> sean</w:t>
            </w:r>
            <w:r>
              <w:t xml:space="preserve"> los</w:t>
            </w:r>
            <w:r>
              <w:t xml:space="preserve"> estudiantes</w:t>
            </w:r>
            <w:r>
              <w:rPr>
                <w:color w:val="CCCCCC"/>
              </w:rPr>
              <w:t xml:space="preserve"> los</w:t>
            </w:r>
            <w:r>
              <w:t xml:space="preserve"> quienes</w:t>
            </w:r>
            <w:r>
              <w:t xml:space="preserve"> ejecuten</w:t>
            </w:r>
            <w:r>
              <w:rPr>
                <w:color w:val="CCCCCC"/>
              </w:rPr>
              <w:t xml:space="preserve"> os</w:t>
            </w:r>
            <w:r>
              <w:rPr>
                <w:color w:val="CCCCCC"/>
              </w:rPr>
              <w:t xml:space="preserve"> interés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el</w:t>
            </w:r>
            <w:r>
              <w:t xml:space="preserve"> mismo</w:t>
            </w:r>
            <w:r>
              <w:t>?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t xml:space="preserve"> participación</w:t>
            </w:r>
            <w:r>
              <w:t xml:space="preserve"> estudiantil</w:t>
            </w:r>
            <w:r>
              <w:t xml:space="preserve"> es</w:t>
            </w:r>
            <w:r>
              <w:t xml:space="preserve"> una</w:t>
            </w:r>
            <w:r>
              <w:t>,</w:t>
            </w:r>
            <w:r>
              <w:t xml:space="preserve"> es</w:t>
            </w:r>
            <w:r>
              <w:t xml:space="preserve"> una</w:t>
            </w:r>
            <w:r>
              <w:t xml:space="preserve"> estructura</w:t>
            </w:r>
            <w:r>
              <w:t xml:space="preserve"> que</w:t>
            </w:r>
            <w:r>
              <w:t xml:space="preserve"> podríamos</w:t>
            </w:r>
            <w:r>
              <w:t xml:space="preserve"> aprovechar</w:t>
            </w:r>
          </w:p>
        </w:tc>
      </w:tr>
      <w:tr>
        <w:tc>
          <w:tcPr>
            <w:tcW w:type="dxa" w:w="864"/>
          </w:tcPr>
          <w:p>
            <w:r>
              <w:t>00:47:13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porque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y</w:t>
            </w:r>
            <w:r>
              <w:t xml:space="preserve"> esto</w:t>
            </w:r>
            <w:r>
              <w:t xml:space="preserve"> va</w:t>
            </w:r>
            <w:r>
              <w:t xml:space="preserve"> de</w:t>
            </w:r>
            <w:r>
              <w:t xml:space="preserve"> la</w:t>
            </w:r>
            <w:r>
              <w:t xml:space="preserve"> mano</w:t>
            </w:r>
            <w:r>
              <w:t>,</w:t>
            </w:r>
            <w:r>
              <w:t xml:space="preserve"> con</w:t>
            </w:r>
            <w:r>
              <w:rPr>
                <w:color w:val="CCCCCC"/>
              </w:rPr>
              <w:t xml:space="preserve"> lo</w:t>
            </w:r>
            <w:r>
              <w:t xml:space="preserve"> que</w:t>
            </w:r>
            <w:r>
              <w:rPr>
                <w:color w:val="CCCCCC"/>
              </w:rPr>
              <w:t xml:space="preserve"> mencionaba</w:t>
            </w:r>
            <w:r>
              <w:rPr>
                <w:color w:val="CCCCCC"/>
              </w:rPr>
              <w:t xml:space="preserve"> el</w:t>
            </w:r>
            <w:r>
              <w:t xml:space="preserve"> inicio</w:t>
            </w:r>
            <w:r>
              <w:t>,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siento</w:t>
            </w:r>
            <w:r>
              <w:t xml:space="preserve"> que</w:t>
            </w:r>
            <w:r>
              <w:t xml:space="preserve"> los</w:t>
            </w:r>
            <w:r>
              <w:t xml:space="preserve"> docentes</w:t>
            </w:r>
            <w:r>
              <w:t xml:space="preserve"> con</w:t>
            </w:r>
            <w:r>
              <w:t xml:space="preserve"> quienes</w:t>
            </w:r>
            <w:r>
              <w:rPr>
                <w:color w:val="CCCCCC"/>
              </w:rPr>
              <w:t xml:space="preserve"> trabajo</w:t>
            </w:r>
            <w:r>
              <w:t xml:space="preserve"> están</w:t>
            </w:r>
            <w:r>
              <w:t xml:space="preserve"> sobrecargadas</w:t>
            </w:r>
            <w:r>
              <w:t xml:space="preserve"> y</w:t>
            </w:r>
            <w:r>
              <w:rPr>
                <w:color w:val="CCCCCC"/>
              </w:rPr>
              <w:t xml:space="preserve"> eso</w:t>
            </w:r>
            <w:r>
              <w:t xml:space="preserve"> definitivamente</w:t>
            </w:r>
            <w:r>
              <w:t xml:space="preserve"> va</w:t>
            </w:r>
            <w:r>
              <w:rPr>
                <w:color w:val="CCCCCC"/>
              </w:rPr>
              <w:t xml:space="preserve"> a</w:t>
            </w:r>
            <w:r>
              <w:t xml:space="preserve"> actuar</w:t>
            </w:r>
            <w:r>
              <w:t xml:space="preserve"> en</w:t>
            </w:r>
            <w:r>
              <w:t xml:space="preserve"> contra</w:t>
            </w:r>
            <w:r>
              <w:t xml:space="preserve"> del</w:t>
            </w:r>
            <w:r>
              <w:t xml:space="preserve"> objetivo</w:t>
            </w:r>
            <w:r>
              <w:t xml:space="preserve"> que</w:t>
            </w:r>
            <w:r>
              <w:t xml:space="preserve"> tenemos</w:t>
            </w:r>
            <w:r>
              <w:t xml:space="preserve"> como</w:t>
            </w:r>
            <w:r>
              <w:t xml:space="preserve"> institución</w:t>
            </w:r>
          </w:p>
        </w:tc>
      </w:tr>
      <w:tr>
        <w:tc>
          <w:tcPr>
            <w:tcW w:type="dxa" w:w="864"/>
          </w:tcPr>
          <w:p>
            <w:r>
              <w:t>00:47:28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de</w:t>
            </w:r>
            <w:r>
              <w:t xml:space="preserve"> sensibilizarlos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de</w:t>
            </w:r>
            <w:r>
              <w:t xml:space="preserve"> que</w:t>
            </w:r>
            <w:r>
              <w:rPr>
                <w:color w:val="CCCCCC"/>
              </w:rPr>
              <w:t xml:space="preserve"> actúe</w:t>
            </w:r>
            <w:r>
              <w:t xml:space="preserve"> a</w:t>
            </w:r>
            <w:r>
              <w:t xml:space="preserve"> favor</w:t>
            </w:r>
            <w:r>
              <w:t xml:space="preserve"> de</w:t>
            </w:r>
            <w:r>
              <w:t xml:space="preserve"> este</w:t>
            </w:r>
            <w:r>
              <w:t xml:space="preserve"> objetivo</w:t>
            </w:r>
            <w:r>
              <w:t>,</w:t>
            </w:r>
            <w:r>
              <w:rPr>
                <w:color w:val="CCCCCC"/>
              </w:rPr>
              <w:t xml:space="preserve"> yo</w:t>
            </w:r>
            <w:r>
              <w:t xml:space="preserve"> creo</w:t>
            </w:r>
            <w:r>
              <w:t xml:space="preserve"> que</w:t>
            </w:r>
            <w:r>
              <w:rPr>
                <w:color w:val="CCCCCC"/>
              </w:rPr>
              <w:t xml:space="preserve"> sí</w:t>
            </w:r>
            <w:r>
              <w:t>,</w:t>
            </w:r>
            <w:r>
              <w:rPr>
                <w:color w:val="CCCCCC"/>
              </w:rPr>
              <w:t xml:space="preserve"> sí</w:t>
            </w:r>
            <w:r>
              <w:rPr>
                <w:color w:val="CCCCCC"/>
              </w:rPr>
              <w:t xml:space="preserve"> es</w:t>
            </w:r>
            <w:r>
              <w:rPr>
                <w:color w:val="CCCCCC"/>
              </w:rPr>
              <w:t xml:space="preserve"> importante</w:t>
            </w:r>
            <w:r>
              <w:t xml:space="preserve"> seguir</w:t>
            </w:r>
            <w:r>
              <w:t xml:space="preserve"> trabajando</w:t>
            </w:r>
            <w:r>
              <w:t xml:space="preserve"> con</w:t>
            </w:r>
            <w:r>
              <w:t xml:space="preserve"> los</w:t>
            </w:r>
            <w:r>
              <w:rPr>
                <w:color w:val="CCCCCC"/>
              </w:rPr>
              <w:t xml:space="preserve"> docentes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nos</w:t>
            </w:r>
            <w:r>
              <w:t xml:space="preserve"> descargamos</w:t>
            </w:r>
            <w:r>
              <w:t xml:space="preserve"> de</w:t>
            </w:r>
            <w:r>
              <w:t xml:space="preserve"> ciertas</w:t>
            </w:r>
            <w:r>
              <w:t xml:space="preserve"> responsabilidades</w:t>
            </w:r>
            <w:r>
              <w:t xml:space="preserve"> que</w:t>
            </w:r>
            <w:r>
              <w:rPr>
                <w:color w:val="CCCCCC"/>
              </w:rPr>
              <w:t xml:space="preserve"> que</w:t>
            </w:r>
            <w:r>
              <w:t xml:space="preserve"> pronto</w:t>
            </w:r>
            <w:r>
              <w:rPr>
                <w:color w:val="CCCCCC"/>
              </w:rPr>
              <w:t xml:space="preserve"> nosotros</w:t>
            </w:r>
            <w:r>
              <w:rPr>
                <w:color w:val="CCCCCC"/>
              </w:rPr>
              <w:t xml:space="preserve"> tenemos</w:t>
            </w:r>
            <w:r>
              <w:t xml:space="preserve"> para</w:t>
            </w:r>
            <w:r>
              <w:t xml:space="preserve"> garantizar</w:t>
            </w:r>
            <w:r>
              <w:t xml:space="preserve"> el</w:t>
            </w:r>
            <w:r>
              <w:t xml:space="preserve"> cumplimiento</w:t>
            </w:r>
            <w:r>
              <w:t xml:space="preserve"> efectivo</w:t>
            </w:r>
            <w:r>
              <w:t>.</w:t>
            </w:r>
            <w:r>
              <w:rPr>
                <w:color w:val="CCCCCC"/>
              </w:rPr>
              <w:t xml:space="preserve"> El</w:t>
            </w:r>
            <w:r>
              <w:rPr>
                <w:color w:val="CCCCCC"/>
              </w:rPr>
              <w:t xml:space="preserve"> programa</w:t>
            </w:r>
            <w:r>
              <w:t xml:space="preserve"> podría</w:t>
            </w:r>
            <w:r>
              <w:rPr>
                <w:color w:val="CCCCCC"/>
              </w:rPr>
              <w:t xml:space="preserve"> ser</w:t>
            </w:r>
            <w:r>
              <w:t xml:space="preserve"> mucho</w:t>
            </w:r>
            <w:r>
              <w:rPr>
                <w:color w:val="CCCCCC"/>
              </w:rPr>
              <w:t xml:space="preserve"> más</w:t>
            </w:r>
            <w:r>
              <w:rPr>
                <w:color w:val="CCCCCC"/>
              </w:rPr>
              <w:t xml:space="preserve"> beneficioso</w:t>
            </w:r>
            <w:r>
              <w:t>.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sea</w:t>
            </w:r>
            <w:r>
              <w:t>,</w:t>
            </w:r>
            <w:r>
              <w:rPr>
                <w:color w:val="CCCCCC"/>
              </w:rPr>
              <w:t xml:space="preserve"> incluirá</w:t>
            </w:r>
            <w:r>
              <w:t xml:space="preserve"> otros</w:t>
            </w:r>
            <w:r>
              <w:t xml:space="preserve"> actores</w:t>
            </w:r>
            <w:r>
              <w:t xml:space="preserve"> del</w:t>
            </w:r>
            <w:r>
              <w:t xml:space="preserve"> sistema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00:47:48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eso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conclusiones</w:t>
            </w:r>
            <w:r>
              <w:rPr>
                <w:color w:val="CCCCCC"/>
              </w:rPr>
              <w:t xml:space="preserve"> mías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sólo</w:t>
            </w:r>
            <w:r>
              <w:rPr>
                <w:color w:val="CCCCCC"/>
              </w:rPr>
              <w:t xml:space="preserve"> el</w:t>
            </w:r>
            <w:r>
              <w:t xml:space="preserve"> año</w:t>
            </w:r>
            <w:r>
              <w:t xml:space="preserve"> pasado</w:t>
            </w:r>
            <w:r>
              <w:t>,</w:t>
            </w:r>
            <w:r>
              <w:t xml:space="preserve"> sino</w:t>
            </w:r>
            <w:r>
              <w:t xml:space="preserve"> también</w:t>
            </w:r>
            <w:r>
              <w:t xml:space="preserve"> del</w:t>
            </w:r>
            <w:r>
              <w:t xml:space="preserve"> trabajo</w:t>
            </w:r>
            <w:r>
              <w:t xml:space="preserve"> que</w:t>
            </w:r>
            <w:r>
              <w:t xml:space="preserve"> estamos</w:t>
            </w:r>
            <w:r>
              <w:t xml:space="preserve"> haciendo</w:t>
            </w:r>
            <w:r>
              <w:t xml:space="preserve"> este</w:t>
            </w:r>
            <w:r>
              <w:t xml:space="preserve"> año</w:t>
            </w:r>
            <w:r>
              <w:t>.</w:t>
            </w:r>
            <w:r>
              <w:t xml:space="preserve"> Que</w:t>
            </w:r>
            <w:r>
              <w:rPr>
                <w:color w:val="CCCCCC"/>
              </w:rPr>
              <w:t xml:space="preserve"> verdad</w:t>
            </w:r>
            <w:r>
              <w:rPr>
                <w:color w:val="CCCCCC"/>
              </w:rPr>
              <w:t xml:space="preserve"> es</w:t>
            </w:r>
            <w:r>
              <w:t>.</w:t>
            </w:r>
            <w:r>
              <w:rPr>
                <w:color w:val="CCCCCC"/>
              </w:rPr>
              <w:t xml:space="preserve"> Es</w:t>
            </w:r>
            <w:r>
              <w:t xml:space="preserve"> un</w:t>
            </w:r>
            <w:r>
              <w:rPr>
                <w:color w:val="CCCCCC"/>
              </w:rPr>
              <w:t xml:space="preserve"> tanto</w:t>
            </w:r>
            <w:r>
              <w:t xml:space="preserve"> distinto</w:t>
            </w:r>
            <w:r>
              <w:rPr>
                <w:color w:val="CCCCCC"/>
              </w:rPr>
              <w:t xml:space="preserve"> a</w:t>
            </w:r>
            <w:r>
              <w:t xml:space="preserve"> los</w:t>
            </w:r>
            <w:r>
              <w:t xml:space="preserve"> dos</w:t>
            </w:r>
            <w:r>
              <w:t xml:space="preserve"> años</w:t>
            </w:r>
            <w:r>
              <w:t xml:space="preserve"> anteriores</w:t>
            </w:r>
            <w:r>
              <w:t>,</w:t>
            </w:r>
            <w:r>
              <w:rPr>
                <w:color w:val="CCCCCC"/>
              </w:rPr>
              <w:t xml:space="preserve"> porque</w:t>
            </w:r>
            <w:r>
              <w:t xml:space="preserve"> la</w:t>
            </w:r>
            <w:r>
              <w:t xml:space="preserve"> dinámica</w:t>
            </w:r>
            <w:r>
              <w:t xml:space="preserve"> y</w:t>
            </w:r>
            <w:r>
              <w:t xml:space="preserve"> el</w:t>
            </w:r>
            <w:r>
              <w:t xml:space="preserve"> cambio</w:t>
            </w:r>
            <w:r>
              <w:t xml:space="preserve"> de</w:t>
            </w:r>
            <w:r>
              <w:t xml:space="preserve"> virtualidad</w:t>
            </w:r>
            <w:r>
              <w:rPr>
                <w:color w:val="CCCCCC"/>
              </w:rPr>
              <w:t xml:space="preserve"> la</w:t>
            </w:r>
            <w:r>
              <w:t xml:space="preserve"> presencia</w:t>
            </w:r>
            <w:r>
              <w:t xml:space="preserve"> lidad</w:t>
            </w:r>
            <w:r>
              <w:rPr>
                <w:color w:val="CCCCCC"/>
              </w:rPr>
              <w:t xml:space="preserve"> sin</w:t>
            </w:r>
            <w:r>
              <w:t xml:space="preserve"> que</w:t>
            </w:r>
            <w:r>
              <w:rPr>
                <w:color w:val="CCCCCC"/>
              </w:rPr>
              <w:t xml:space="preserve"> haya</w:t>
            </w:r>
            <w:r>
              <w:t xml:space="preserve"> cambiado</w:t>
            </w:r>
            <w:r>
              <w:t>,</w:t>
            </w:r>
            <w:r>
              <w:rPr>
                <w:color w:val="CCCCCC"/>
              </w:rPr>
              <w:t xml:space="preserve"> siga</w:t>
            </w:r>
            <w:r>
              <w:t xml:space="preserve"> trastocado</w:t>
            </w:r>
            <w:r>
              <w:rPr>
                <w:color w:val="CCCCCC"/>
              </w:rPr>
              <w:t xml:space="preserve"> también</w:t>
            </w:r>
            <w:r>
              <w:t xml:space="preserve"> los</w:t>
            </w:r>
            <w:r>
              <w:t xml:space="preserve"> objetivos</w:t>
            </w:r>
            <w:r>
              <w:t xml:space="preserve"> de</w:t>
            </w:r>
            <w:r>
              <w:t xml:space="preserve"> y</w:t>
            </w:r>
            <w:r>
              <w:t xml:space="preserve"> los</w:t>
            </w:r>
            <w:r>
              <w:t xml:space="preserve"> mecanismos</w:t>
            </w:r>
            <w:r>
              <w:t xml:space="preserve"> de</w:t>
            </w:r>
            <w:r>
              <w:rPr>
                <w:color w:val="CCCCCC"/>
              </w:rPr>
              <w:t xml:space="preserve"> operación</w:t>
            </w:r>
            <w:r>
              <w:t xml:space="preserve"> del</w:t>
            </w:r>
            <w:r>
              <w:rPr>
                <w:color w:val="CCCCCC"/>
              </w:rPr>
              <w:t xml:space="preserve"> programa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00:48:13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  <w:r>
              <w:t xml:space="preserve"> muchas</w:t>
            </w:r>
            <w:r>
              <w:t xml:space="preserve"> gracias</w:t>
            </w:r>
            <w:r>
              <w:rPr>
                <w:color w:val="CCCCCC"/>
              </w:rPr>
              <w:t xml:space="preserve"> HOY</w:t>
            </w:r>
            <w:r>
              <w:rPr>
                <w:color w:val="CCCCCC"/>
              </w:rPr>
              <w:t xml:space="preserve"> débil</w:t>
            </w:r>
            <w:r>
              <w:rPr>
                <w:color w:val="CCCCCC"/>
              </w:rPr>
              <w:t xml:space="preserve"> y</w:t>
            </w:r>
            <w:r>
              <w:t xml:space="preserve"> por</w:t>
            </w:r>
            <w:r>
              <w:t xml:space="preserve"> su</w:t>
            </w:r>
            <w:r>
              <w:t xml:space="preserve"> participación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mi</w:t>
            </w:r>
            <w:r>
              <w:t xml:space="preserve"> parte</w:t>
            </w:r>
            <w:r>
              <w:rPr>
                <w:color w:val="CCCCCC"/>
              </w:rPr>
              <w:t xml:space="preserve"> Santa</w:t>
            </w:r>
            <w:r>
              <w:rPr>
                <w:color w:val="CCCCCC"/>
              </w:rPr>
              <w:t xml:space="preserve"> las</w:t>
            </w:r>
            <w:r>
              <w:t xml:space="preserve"> preguntas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sé</w:t>
            </w:r>
            <w:r>
              <w:t xml:space="preserve"> si</w:t>
            </w:r>
            <w:r>
              <w:rPr>
                <w:color w:val="CCCCCC"/>
              </w:rPr>
              <w:t xml:space="preserve"> les</w:t>
            </w:r>
            <w:r>
              <w:t xml:space="preserve"> gustaría</w:t>
            </w:r>
            <w:r>
              <w:t xml:space="preserve"> agregar</w:t>
            </w:r>
            <w:r>
              <w:t xml:space="preserve"> algo</w:t>
            </w:r>
            <w:r>
              <w:rPr>
                <w:color w:val="CCCCCC"/>
              </w:rPr>
              <w:t xml:space="preserve"> más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00:48:24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Bueno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rPr>
                <w:color w:val="CCCCCC"/>
              </w:rPr>
              <w:t xml:space="preserve"> he</w:t>
            </w:r>
            <w:r>
              <w:rPr>
                <w:color w:val="CCCCCC"/>
              </w:rPr>
              <w:t xml:space="preserve"> una</w:t>
            </w:r>
            <w:r>
              <w:t xml:space="preserve"> de</w:t>
            </w:r>
            <w:r>
              <w:t xml:space="preserve"> las</w:t>
            </w:r>
            <w:r>
              <w:t xml:space="preserve"> de</w:t>
            </w:r>
            <w:r>
              <w:t xml:space="preserve"> las</w:t>
            </w:r>
            <w:r>
              <w:t xml:space="preserve"> cuestiones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00:48:31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también</w:t>
            </w:r>
            <w:r>
              <w:t xml:space="preserve"> nos</w:t>
            </w:r>
            <w:r>
              <w:t xml:space="preserve"> deja</w:t>
            </w:r>
            <w:r>
              <w:t xml:space="preserve"> como</w:t>
            </w:r>
            <w:r>
              <w:t xml:space="preserve"> como</w:t>
            </w:r>
            <w:r>
              <w:t xml:space="preserve"> enseñanza</w:t>
            </w:r>
            <w:r>
              <w:rPr>
                <w:color w:val="CCCCCC"/>
              </w:rPr>
              <w:t xml:space="preserve"> e</w:t>
            </w:r>
            <w:r>
              <w:t xml:space="preserve"> este</w:t>
            </w:r>
            <w:r>
              <w:t xml:space="preserve"> este</w:t>
            </w:r>
            <w:r>
              <w:t xml:space="preserve"> proceso</w:t>
            </w:r>
            <w:r>
              <w:rPr>
                <w:color w:val="CCCCCC"/>
              </w:rPr>
              <w:t xml:space="preserve"> es</w:t>
            </w:r>
            <w:r>
              <w:t xml:space="preserve"> la</w:t>
            </w:r>
            <w:r>
              <w:t xml:space="preserve"> vinculación</w:t>
            </w:r>
            <w:r>
              <w:t xml:space="preserve"> entre</w:t>
            </w:r>
            <w:r>
              <w:rPr>
                <w:color w:val="CCCCCC"/>
              </w:rPr>
              <w:t xml:space="preserve"> ACNUR</w:t>
            </w:r>
            <w:r>
              <w:t xml:space="preserve"> y</w:t>
            </w:r>
            <w:r>
              <w:rPr>
                <w:color w:val="CCCCCC"/>
              </w:rPr>
              <w:t xml:space="preserve"> Unesco</w:t>
            </w:r>
            <w:r>
              <w:t>,</w:t>
            </w:r>
            <w:r>
              <w:rPr>
                <w:color w:val="CCCCCC"/>
              </w:rPr>
              <w:t xml:space="preserve"> no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00:48:43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00:48:45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que</w:t>
            </w:r>
            <w:r>
              <w:t xml:space="preserve"> que</w:t>
            </w:r>
            <w:r>
              <w:t xml:space="preserve"> que</w:t>
            </w:r>
            <w:r>
              <w:t xml:space="preserve"> no</w:t>
            </w:r>
            <w:r>
              <w:t xml:space="preserve"> la</w:t>
            </w:r>
            <w:r>
              <w:t xml:space="preserve"> teníamos</w:t>
            </w:r>
            <w:r>
              <w:t xml:space="preserve"> antes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es</w:t>
            </w:r>
            <w:r>
              <w:t xml:space="preserve"> un</w:t>
            </w:r>
            <w:r>
              <w:t xml:space="preserve"> una</w:t>
            </w:r>
            <w:r>
              <w:t xml:space="preserve"> cosa</w:t>
            </w:r>
            <w:r>
              <w:t xml:space="preserve"> bastante</w:t>
            </w:r>
            <w:r>
              <w:t xml:space="preserve"> importante</w:t>
            </w:r>
            <w:r>
              <w:t xml:space="preserve"> que</w:t>
            </w:r>
            <w:r>
              <w:rPr>
                <w:color w:val="CCCCCC"/>
              </w:rPr>
              <w:t xml:space="preserve"> el</w:t>
            </w:r>
            <w:r>
              <w:t xml:space="preserve"> mil</w:t>
            </w:r>
            <w:r>
              <w:rPr>
                <w:color w:val="CCCCCC"/>
              </w:rPr>
              <w:t xml:space="preserve"> menos</w:t>
            </w:r>
            <w:r>
              <w:t xml:space="preserve"> nos</w:t>
            </w:r>
            <w:r>
              <w:t xml:space="preserve"> permite</w:t>
            </w:r>
            <w:r>
              <w:t xml:space="preserve"> no</w:t>
            </w:r>
            <w:r>
              <w:t xml:space="preserve"> tener</w:t>
            </w:r>
            <w:r>
              <w:t xml:space="preserve"> estos</w:t>
            </w:r>
            <w:r>
              <w:rPr>
                <w:color w:val="CCCCCC"/>
              </w:rPr>
              <w:t xml:space="preserve"> nuestros</w:t>
            </w:r>
            <w:r>
              <w:t xml:space="preserve"> grandes</w:t>
            </w:r>
            <w:r>
              <w:t xml:space="preserve"> aliados</w:t>
            </w:r>
            <w:r>
              <w:t xml:space="preserve"> para</w:t>
            </w:r>
            <w:r>
              <w:t xml:space="preserve"> el</w:t>
            </w:r>
            <w:r>
              <w:t xml:space="preserve"> desarrollo</w:t>
            </w:r>
            <w:r>
              <w:t xml:space="preserve"> de</w:t>
            </w:r>
            <w:r>
              <w:t xml:space="preserve"> estos</w:t>
            </w:r>
            <w:r>
              <w:t xml:space="preserve"> de</w:t>
            </w:r>
            <w:r>
              <w:t xml:space="preserve"> estos</w:t>
            </w:r>
            <w:r>
              <w:t xml:space="preserve"> programas</w:t>
            </w:r>
            <w:r>
              <w:t xml:space="preserve"> y</w:t>
            </w:r>
            <w:r>
              <w:t xml:space="preserve"> el</w:t>
            </w:r>
            <w:r>
              <w:t xml:space="preserve"> fortalecimiento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organización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territorio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00:49:09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el</w:t>
            </w:r>
          </w:p>
        </w:tc>
      </w:tr>
      <w:tr>
        <w:tc>
          <w:tcPr>
            <w:tcW w:type="dxa" w:w="864"/>
          </w:tcPr>
          <w:p>
            <w:r>
              <w:t>00:49:09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término</w:t>
            </w:r>
            <w:r>
              <w:t xml:space="preserve"> de</w:t>
            </w:r>
            <w:r>
              <w:rPr>
                <w:color w:val="CCCCCC"/>
              </w:rPr>
              <w:t xml:space="preserve"> capacitación</w:t>
            </w:r>
            <w:r>
              <w:t xml:space="preserve"> que</w:t>
            </w:r>
            <w:r>
              <w:t xml:space="preserve"> podría</w:t>
            </w:r>
            <w:r>
              <w:t xml:space="preserve"> también</w:t>
            </w:r>
            <w:r>
              <w:rPr>
                <w:color w:val="CCCCCC"/>
              </w:rPr>
              <w:t xml:space="preserve"> venir</w:t>
            </w:r>
            <w:r>
              <w:rPr>
                <w:color w:val="CCCCCC"/>
              </w:rPr>
              <w:t xml:space="preserve"> de</w:t>
            </w:r>
            <w:r>
              <w:t xml:space="preserve"> ese</w:t>
            </w:r>
            <w:r>
              <w:t xml:space="preserve"> lado</w:t>
            </w:r>
            <w:r>
              <w:rPr>
                <w:color w:val="CCCCCC"/>
              </w:rPr>
              <w:t xml:space="preserve"> en</w:t>
            </w:r>
            <w:r>
              <w:rPr>
                <w:color w:val="CCCCCC"/>
              </w:rPr>
              <w:t xml:space="preserve"> términos</w:t>
            </w:r>
            <w:r>
              <w:t xml:space="preserve"> de</w:t>
            </w:r>
            <w:r>
              <w:t xml:space="preserve"> sugerencia</w:t>
            </w:r>
            <w:r>
              <w:t>.</w:t>
            </w:r>
            <w:r>
              <w:rPr>
                <w:color w:val="CCCCCC"/>
              </w:rPr>
              <w:t xml:space="preserve"> No</w:t>
            </w:r>
            <w:r>
              <w:t xml:space="preserve"> poder</w:t>
            </w:r>
            <w:r>
              <w:t xml:space="preserve"> contar</w:t>
            </w:r>
            <w:r>
              <w:t xml:space="preserve"> con</w:t>
            </w:r>
            <w:r>
              <w:t xml:space="preserve"> con</w:t>
            </w:r>
            <w:r>
              <w:t xml:space="preserve"> con</w:t>
            </w:r>
            <w:r>
              <w:rPr>
                <w:color w:val="CCCCCC"/>
              </w:rPr>
              <w:t xml:space="preserve"> un</w:t>
            </w:r>
            <w:r>
              <w:rPr>
                <w:color w:val="CCCCCC"/>
              </w:rPr>
              <w:t xml:space="preserve"> proceso</w:t>
            </w:r>
            <w:r>
              <w:t xml:space="preserve"> de</w:t>
            </w:r>
            <w:r>
              <w:rPr>
                <w:color w:val="CCCCCC"/>
              </w:rPr>
              <w:t xml:space="preserve"> capacitación</w:t>
            </w:r>
            <w:r>
              <w:t xml:space="preserve"> para</w:t>
            </w:r>
            <w:r>
              <w:t xml:space="preserve"> el</w:t>
            </w:r>
            <w:r>
              <w:rPr>
                <w:color w:val="CCCCCC"/>
              </w:rPr>
              <w:t xml:space="preserve"> fortalecimiento</w:t>
            </w:r>
            <w:r>
              <w:t>,</w:t>
            </w:r>
            <w:r>
              <w:t xml:space="preserve"> digamos</w:t>
            </w:r>
            <w:r>
              <w:t>,</w:t>
            </w:r>
            <w:r>
              <w:rPr>
                <w:color w:val="CCCCCC"/>
              </w:rPr>
              <w:t xml:space="preserve"> de</w:t>
            </w:r>
            <w:r>
              <w:t xml:space="preserve"> del</w:t>
            </w:r>
            <w:r>
              <w:t xml:space="preserve"> trabajo</w:t>
            </w:r>
            <w:r>
              <w:t xml:space="preserve"> que</w:t>
            </w:r>
            <w:r>
              <w:t xml:space="preserve"> hace</w:t>
            </w:r>
            <w:r>
              <w:rPr>
                <w:color w:val="CCCCCC"/>
              </w:rPr>
              <w:t xml:space="preserve"> Julio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Jesuli</w:t>
            </w:r>
            <w:r>
              <w:t xml:space="preserve"> que</w:t>
            </w:r>
            <w:r>
              <w:rPr>
                <w:color w:val="CCCCCC"/>
              </w:rPr>
              <w:t xml:space="preserve"> esté</w:t>
            </w:r>
            <w:r>
              <w:t xml:space="preserve"> en</w:t>
            </w:r>
            <w:r>
              <w:t xml:space="preserve"> territorio</w:t>
            </w:r>
            <w:r>
              <w:t>.</w:t>
            </w:r>
            <w:r>
              <w:rPr>
                <w:color w:val="CCCCCC"/>
              </w:rPr>
              <w:t xml:space="preserve"> Eso</w:t>
            </w:r>
            <w:r>
              <w:t xml:space="preserve"> eso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podría</w:t>
            </w:r>
            <w:r>
              <w:t xml:space="preserve"> tener</w:t>
            </w:r>
            <w:r>
              <w:t xml:space="preserve"> de</w:t>
            </w:r>
            <w:r>
              <w:t xml:space="preserve"> cara</w:t>
            </w:r>
            <w:r>
              <w:t xml:space="preserve"> al</w:t>
            </w:r>
            <w:r>
              <w:t xml:space="preserve"> próximo</w:t>
            </w:r>
            <w:r>
              <w:t xml:space="preserve"> año</w:t>
            </w:r>
            <w:r>
              <w:rPr>
                <w:color w:val="CCCCCC"/>
              </w:rPr>
              <w:t xml:space="preserve"> una</w:t>
            </w:r>
            <w:r>
              <w:rPr>
                <w:color w:val="CCCCCC"/>
              </w:rPr>
              <w:t xml:space="preserve"> o</w:t>
            </w:r>
            <w:r>
              <w:rPr>
                <w:color w:val="CCCCCC"/>
              </w:rPr>
              <w:t xml:space="preserve"> ser</w:t>
            </w:r>
            <w:r>
              <w:t xml:space="preserve"> una</w:t>
            </w:r>
            <w:r>
              <w:t xml:space="preserve"> buena</w:t>
            </w:r>
            <w:r>
              <w:t xml:space="preserve"> cosa</w:t>
            </w:r>
            <w:r>
              <w:t xml:space="preserve"> bastante</w:t>
            </w:r>
            <w:r>
              <w:rPr>
                <w:color w:val="CCCCCC"/>
              </w:rPr>
              <w:t xml:space="preserve"> provechosos</w:t>
            </w:r>
            <w:r>
              <w:t>,</w:t>
            </w:r>
            <w:r>
              <w:t xml:space="preserve"> digamos</w:t>
            </w:r>
            <w:r>
              <w:t xml:space="preserve"> nada</w:t>
            </w:r>
            <w:r>
              <w:t>,</w:t>
            </w:r>
            <w:r>
              <w:rPr>
                <w:color w:val="CCCCCC"/>
              </w:rPr>
              <w:t xml:space="preserve"> solamente</w:t>
            </w:r>
          </w:p>
        </w:tc>
      </w:tr>
      <w:tr>
        <w:tc>
          <w:tcPr>
            <w:tcW w:type="dxa" w:w="864"/>
          </w:tcPr>
          <w:p>
            <w:r>
              <w:t>00:49:39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muchas</w:t>
            </w:r>
            <w:r>
              <w:t xml:space="preserve"> gracias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00:49:40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Bien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00:49:42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yo</w:t>
            </w:r>
            <w:r>
              <w:t xml:space="preserve"> tampoco</w:t>
            </w:r>
            <w:r>
              <w:t xml:space="preserve"> tengo</w:t>
            </w:r>
            <w:r>
              <w:t xml:space="preserve"> mucho</w:t>
            </w:r>
            <w:r>
              <w:t xml:space="preserve"> que</w:t>
            </w:r>
            <w:r>
              <w:t xml:space="preserve"> agregar</w:t>
            </w:r>
            <w:r>
              <w:t>,</w:t>
            </w:r>
            <w:r>
              <w:t xml:space="preserve"> sino</w:t>
            </w:r>
            <w:r>
              <w:rPr>
                <w:color w:val="CCCCCC"/>
              </w:rPr>
              <w:t xml:space="preserve"> más</w:t>
            </w:r>
            <w:r>
              <w:t xml:space="preserve"> bien</w:t>
            </w:r>
            <w:r>
              <w:t>,</w:t>
            </w:r>
            <w:r>
              <w:rPr>
                <w:color w:val="CCCCCC"/>
              </w:rPr>
              <w:t xml:space="preserve"> eh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sigo</w:t>
            </w:r>
            <w:r>
              <w:t xml:space="preserve"> con</w:t>
            </w:r>
            <w:r>
              <w:t xml:space="preserve"> con</w:t>
            </w:r>
            <w:r>
              <w:t xml:space="preserve"> los</w:t>
            </w:r>
            <w:r>
              <w:t xml:space="preserve"> comentarios</w:t>
            </w:r>
            <w:r>
              <w:t xml:space="preserve"> de</w:t>
            </w:r>
            <w:r>
              <w:rPr>
                <w:color w:val="CCCCCC"/>
              </w:rPr>
              <w:t xml:space="preserve"> Billy</w:t>
            </w:r>
            <w:r>
              <w:rPr>
                <w:color w:val="CCCCCC"/>
              </w:rPr>
              <w:t xml:space="preserve"> de</w:t>
            </w:r>
            <w:r>
              <w:t xml:space="preserve"> la</w:t>
            </w:r>
            <w:r>
              <w:t xml:space="preserve"> importancia</w:t>
            </w:r>
            <w:r>
              <w:rPr>
                <w:color w:val="CCCCCC"/>
              </w:rPr>
              <w:t xml:space="preserve"> de</w:t>
            </w:r>
            <w:r>
              <w:rPr>
                <w:color w:val="CCCCCC"/>
              </w:rPr>
              <w:t xml:space="preserve"> este</w:t>
            </w:r>
            <w:r>
              <w:t xml:space="preserve"> de</w:t>
            </w:r>
            <w:r>
              <w:t xml:space="preserve"> esta</w:t>
            </w:r>
            <w:r>
              <w:t xml:space="preserve"> de</w:t>
            </w:r>
            <w:r>
              <w:t xml:space="preserve"> este</w:t>
            </w:r>
            <w:r>
              <w:t xml:space="preserve"> trabajo</w:t>
            </w:r>
            <w:r>
              <w:rPr>
                <w:color w:val="CCCCCC"/>
              </w:rPr>
              <w:t xml:space="preserve"> como</w:t>
            </w:r>
            <w:r>
              <w:rPr>
                <w:color w:val="CCCCCC"/>
              </w:rPr>
              <w:t xml:space="preserve"> mancomunado</w:t>
            </w:r>
            <w:r>
              <w:t xml:space="preserve"> entre</w:t>
            </w:r>
            <w:r>
              <w:t xml:space="preserve"> organismos</w:t>
            </w:r>
            <w:r>
              <w:t>,</w:t>
            </w:r>
            <w:r>
              <w:rPr>
                <w:color w:val="CCCCCC"/>
              </w:rPr>
              <w:t xml:space="preserve"> o</w:t>
            </w:r>
            <w:r>
              <w:t xml:space="preserve"> sea</w:t>
            </w:r>
            <w:r>
              <w:t>,</w:t>
            </w:r>
            <w:r>
              <w:t xml:space="preserve"> organismo</w:t>
            </w:r>
            <w:r>
              <w:t xml:space="preserve"> internacional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DH</w:t>
            </w:r>
            <w:r>
              <w:rPr>
                <w:color w:val="CCCCCC"/>
              </w:rPr>
              <w:t xml:space="preserve"> Ministerio</w:t>
            </w:r>
            <w:r>
              <w:t>,</w:t>
            </w:r>
            <w:r>
              <w:t xml:space="preserve"> institución</w:t>
            </w:r>
            <w:r>
              <w:t xml:space="preserve"> Educativa</w:t>
            </w:r>
            <w:r>
              <w:t>,</w:t>
            </w:r>
            <w:r>
              <w:rPr>
                <w:color w:val="CCCCCC"/>
              </w:rPr>
              <w:t xml:space="preserve"> dicen</w:t>
            </w:r>
            <w:r>
              <w:rPr>
                <w:color w:val="CCCCCC"/>
              </w:rPr>
              <w:t xml:space="preserve"> comunitaria</w:t>
            </w:r>
            <w:r>
              <w:t>.</w:t>
            </w:r>
            <w:r>
              <w:rPr>
                <w:color w:val="CCCCCC"/>
              </w:rPr>
              <w:t xml:space="preserve"> Si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  <w:r>
              <w:t xml:space="preserve"> importante</w:t>
            </w:r>
          </w:p>
        </w:tc>
      </w:tr>
      <w:tr>
        <w:tc>
          <w:tcPr>
            <w:tcW w:type="dxa" w:w="864"/>
          </w:tcPr>
          <w:p>
            <w:r>
              <w:t>00:50:03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recalcar</w:t>
            </w:r>
            <w:r>
              <w:t xml:space="preserve"> en</w:t>
            </w:r>
            <w:r>
              <w:rPr>
                <w:color w:val="CCCCCC"/>
              </w:rPr>
              <w:t xml:space="preserve"> esta</w:t>
            </w:r>
            <w:r>
              <w:t xml:space="preserve"> articulación</w:t>
            </w:r>
            <w:r>
              <w:t xml:space="preserve"> se</w:t>
            </w:r>
            <w:r>
              <w:rPr>
                <w:color w:val="CCCCCC"/>
              </w:rPr>
              <w:t xml:space="preserve"> demandará</w:t>
            </w:r>
            <w:r>
              <w:rPr>
                <w:color w:val="CCCCCC"/>
              </w:rPr>
              <w:t xml:space="preserve"> organizada</w:t>
            </w:r>
            <w:r>
              <w:rPr>
                <w:color w:val="CCCCCC"/>
              </w:rPr>
              <w:t xml:space="preserve"> y</w:t>
            </w:r>
            <w:r>
              <w:t xml:space="preserve"> y</w:t>
            </w:r>
            <w:r>
              <w:t xml:space="preserve"> que</w:t>
            </w:r>
            <w:r>
              <w:t xml:space="preserve"> de</w:t>
            </w:r>
            <w:r>
              <w:t xml:space="preserve"> pronto</w:t>
            </w:r>
            <w:r>
              <w:rPr>
                <w:color w:val="CCCCCC"/>
              </w:rPr>
              <w:t xml:space="preserve"> se</w:t>
            </w:r>
            <w:r>
              <w:rPr>
                <w:color w:val="CCCCCC"/>
              </w:rPr>
              <w:t xml:space="preserve"> así</w:t>
            </w:r>
            <w:r>
              <w:rPr>
                <w:color w:val="CCCCCC"/>
              </w:rPr>
              <w:t xml:space="preserve"> es</w:t>
            </w:r>
            <w:r>
              <w:t xml:space="preserve"> desde</w:t>
            </w:r>
            <w:r>
              <w:t xml:space="preserve"> el</w:t>
            </w:r>
            <w:r>
              <w:t xml:space="preserve"> inicio</w:t>
            </w:r>
            <w:r>
              <w:rPr>
                <w:color w:val="CCCCCC"/>
              </w:rPr>
              <w:t xml:space="preserve"> tenemos</w:t>
            </w:r>
            <w:r>
              <w:t xml:space="preserve"> esas</w:t>
            </w:r>
            <w:r>
              <w:t xml:space="preserve"> tres</w:t>
            </w:r>
            <w:r>
              <w:t xml:space="preserve"> cosas</w:t>
            </w:r>
            <w:r>
              <w:t>.</w:t>
            </w:r>
            <w:r>
              <w:rPr>
                <w:color w:val="CCCCCC"/>
              </w:rPr>
              <w:t xml:space="preserve"> Les</w:t>
            </w:r>
            <w:r>
              <w:t xml:space="preserve"> responsabilidades</w:t>
            </w:r>
            <w:r>
              <w:t xml:space="preserve"> claras</w:t>
            </w:r>
            <w:r>
              <w:t>,</w:t>
            </w:r>
            <w:r>
              <w:rPr>
                <w:color w:val="CCCCCC"/>
              </w:rPr>
              <w:t xml:space="preserve"> evitamos</w:t>
            </w:r>
            <w:r>
              <w:t xml:space="preserve"> la</w:t>
            </w:r>
            <w:r>
              <w:t xml:space="preserve"> duplicidad</w:t>
            </w:r>
            <w:r>
              <w:t xml:space="preserve"> de</w:t>
            </w:r>
            <w:r>
              <w:t xml:space="preserve"> esfuerzos</w:t>
            </w:r>
            <w:r>
              <w:t xml:space="preserve"> y</w:t>
            </w:r>
            <w:r>
              <w:t xml:space="preserve"> nada</w:t>
            </w:r>
            <w:r>
              <w:t>.</w:t>
            </w:r>
            <w:r>
              <w:rPr>
                <w:color w:val="CCCCCC"/>
              </w:rPr>
              <w:t xml:space="preserve"> Creo</w:t>
            </w:r>
            <w:r>
              <w:t xml:space="preserve"> que</w:t>
            </w:r>
          </w:p>
        </w:tc>
      </w:tr>
      <w:tr>
        <w:tc>
          <w:tcPr>
            <w:tcW w:type="dxa" w:w="864"/>
          </w:tcPr>
          <w:p>
            <w:r>
              <w:t>00:50:21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</w:t>
            </w:r>
            <w:r>
              <w:t xml:space="preserve"> Si</w:t>
            </w:r>
            <w:r>
              <w:t xml:space="preserve"> algo</w:t>
            </w:r>
            <w:r>
              <w:t xml:space="preserve"> he</w:t>
            </w:r>
            <w:r>
              <w:t xml:space="preserve"> aprendido</w:t>
            </w:r>
            <w:r>
              <w:t xml:space="preserve"> en</w:t>
            </w:r>
            <w:r>
              <w:t xml:space="preserve"> este</w:t>
            </w:r>
            <w:r>
              <w:t xml:space="preserve"> tiempo</w:t>
            </w:r>
            <w:r>
              <w:t xml:space="preserve"> que</w:t>
            </w:r>
            <w:r>
              <w:rPr>
                <w:color w:val="CCCCCC"/>
              </w:rPr>
              <w:t xml:space="preserve"> trabaja</w:t>
            </w:r>
            <w:r>
              <w:t xml:space="preserve"> comunidad</w:t>
            </w:r>
            <w:r>
              <w:t xml:space="preserve"> educativa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ha</w:t>
            </w:r>
            <w:r>
              <w:rPr>
                <w:color w:val="CCCCCC"/>
              </w:rPr>
              <w:t xml:space="preserve"> tenido</w:t>
            </w:r>
            <w:r>
              <w:t xml:space="preserve"> contacto</w:t>
            </w:r>
            <w:r>
              <w:t xml:space="preserve"> con</w:t>
            </w:r>
            <w:r>
              <w:t xml:space="preserve"> representantes</w:t>
            </w:r>
            <w:r>
              <w:t>,</w:t>
            </w:r>
            <w:r>
              <w:rPr>
                <w:color w:val="CCCCCC"/>
              </w:rPr>
              <w:t xml:space="preserve"> es</w:t>
            </w:r>
            <w:r>
              <w:t xml:space="preserve"> que</w:t>
            </w:r>
            <w:r>
              <w:t xml:space="preserve"> ellos</w:t>
            </w:r>
            <w:r>
              <w:t xml:space="preserve"> necesitan</w:t>
            </w:r>
            <w:r>
              <w:t xml:space="preserve"> información</w:t>
            </w:r>
            <w:r>
              <w:t xml:space="preserve"> clara</w:t>
            </w:r>
            <w:r>
              <w:t xml:space="preserve"> y</w:t>
            </w:r>
            <w:r>
              <w:t xml:space="preserve"> eso</w:t>
            </w:r>
            <w:r>
              <w:t xml:space="preserve"> se</w:t>
            </w:r>
            <w:r>
              <w:t xml:space="preserve"> logra</w:t>
            </w:r>
            <w:r>
              <w:t xml:space="preserve"> con</w:t>
            </w:r>
            <w:r>
              <w:t xml:space="preserve"> una</w:t>
            </w:r>
            <w:r>
              <w:t xml:space="preserve"> articulación</w:t>
            </w:r>
            <w:r>
              <w:t xml:space="preserve"> eficiente</w:t>
            </w:r>
            <w:r>
              <w:t>.</w:t>
            </w:r>
            <w:r>
              <w:rPr>
                <w:color w:val="CCCCCC"/>
              </w:rPr>
              <w:t xml:space="preserve"> Entonces</w:t>
            </w:r>
            <w:r>
              <w:t xml:space="preserve"> muy</w:t>
            </w:r>
            <w:r>
              <w:t xml:space="preserve"> importante</w:t>
            </w:r>
            <w:r>
              <w:rPr>
                <w:color w:val="CCCCCC"/>
              </w:rPr>
              <w:t xml:space="preserve"> esa</w:t>
            </w:r>
            <w:r>
              <w:t xml:space="preserve"> articulación</w:t>
            </w:r>
            <w:r>
              <w:t>,</w:t>
            </w:r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que</w:t>
            </w:r>
            <w:r>
              <w:t xml:space="preserve"> se</w:t>
            </w:r>
          </w:p>
        </w:tc>
      </w:tr>
      <w:tr>
        <w:tc>
          <w:tcPr>
            <w:tcW w:type="dxa" w:w="864"/>
          </w:tcPr>
          <w:p>
            <w:r>
              <w:t>00:50:39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como</w:t>
            </w:r>
            <w:r>
              <w:t xml:space="preserve"> que</w:t>
            </w:r>
            <w:r>
              <w:rPr>
                <w:color w:val="CCCCCC"/>
              </w:rPr>
              <w:t xml:space="preserve"> ese</w:t>
            </w:r>
            <w:r>
              <w:rPr>
                <w:color w:val="CCCCCC"/>
              </w:rPr>
              <w:t xml:space="preserve"> deberá</w:t>
            </w:r>
            <w:r>
              <w:t xml:space="preserve"> aclarar</w:t>
            </w:r>
            <w:r>
              <w:rPr>
                <w:color w:val="CCCCCC"/>
              </w:rPr>
              <w:t xml:space="preserve"> sólo</w:t>
            </w:r>
            <w:r>
              <w:rPr>
                <w:color w:val="CCCCCC"/>
              </w:rPr>
              <w:t xml:space="preserve"> eso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00:50:42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Muchas</w:t>
            </w:r>
            <w:r>
              <w:t xml:space="preserve"> gracias</w:t>
            </w:r>
            <w:r>
              <w:t xml:space="preserve"> una</w:t>
            </w:r>
            <w:r>
              <w:t xml:space="preserve"> vez</w:t>
            </w:r>
            <w:r>
              <w:t xml:space="preserve"> más</w:t>
            </w:r>
            <w:r>
              <w:t>,</w:t>
            </w:r>
            <w:r>
              <w:t xml:space="preserve"> por</w:t>
            </w:r>
            <w:r>
              <w:t xml:space="preserve"> su</w:t>
            </w:r>
            <w:r>
              <w:t xml:space="preserve"> tiempo</w:t>
            </w:r>
            <w:r>
              <w:t xml:space="preserve"> y</w:t>
            </w:r>
            <w:r>
              <w:t xml:space="preserve"> por</w:t>
            </w:r>
            <w:r>
              <w:t xml:space="preserve"> su</w:t>
            </w:r>
            <w:r>
              <w:t xml:space="preserve"> valiosa</w:t>
            </w:r>
            <w:r>
              <w:t xml:space="preserve"> información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00:50:49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pero</w:t>
            </w:r>
            <w:r>
              <w:rPr>
                <w:color w:val="CCCCCC"/>
              </w:rPr>
              <w:t xml:space="preserve"> que</w:t>
            </w:r>
            <w:r>
              <w:rPr>
                <w:color w:val="CCCCCC"/>
              </w:rPr>
              <w:t xml:space="preserve"> más</w:t>
            </w:r>
            <w:r>
              <w:t xml:space="preserve"> adelante</w:t>
            </w:r>
            <w:r>
              <w:t xml:space="preserve"> podamos</w:t>
            </w:r>
            <w:r>
              <w:rPr>
                <w:color w:val="CCCCCC"/>
              </w:rPr>
              <w:t xml:space="preserve"> tener</w:t>
            </w:r>
            <w:r>
              <w:t xml:space="preserve"> de</w:t>
            </w:r>
            <w:r>
              <w:t xml:space="preserve"> nuevo</w:t>
            </w:r>
            <w:r>
              <w:rPr>
                <w:color w:val="CCCCCC"/>
              </w:rPr>
              <w:t xml:space="preserve"> en</w:t>
            </w:r>
            <w:r>
              <w:t xml:space="preserve"> contacto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00:50:55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Si</w:t>
            </w:r>
            <w:r>
              <w:t>.</w:t>
            </w:r>
            <w:r>
              <w:t xml:space="preserve"> Muy</w:t>
            </w:r>
            <w:r>
              <w:t xml:space="preserve"> bien</w:t>
            </w:r>
            <w:r>
              <w:t>.</w:t>
            </w:r>
            <w:r>
              <w:rPr>
                <w:color w:val="CCCCCC"/>
              </w:rPr>
              <w:t xml:space="preserve"> Felicitamos</w:t>
            </w:r>
            <w:r>
              <w:t xml:space="preserve"> a</w:t>
            </w:r>
            <w:r>
              <w:rPr>
                <w:color w:val="CCCCCC"/>
              </w:rPr>
              <w:t xml:space="preserve"> la</w:t>
            </w:r>
            <w:r>
              <w:rPr>
                <w:color w:val="CCCCCC"/>
              </w:rPr>
              <w:t xml:space="preserve"> sordera</w:t>
            </w:r>
            <w:r>
              <w:rPr>
                <w:color w:val="CCCCCC"/>
              </w:rPr>
              <w:t xml:space="preserve"> y</w:t>
            </w:r>
            <w:r>
              <w:rPr>
                <w:color w:val="CCCCCC"/>
              </w:rPr>
              <w:t xml:space="preserve"> gracias</w:t>
            </w:r>
            <w:r>
              <w:rPr>
                <w:color w:val="CCCCCC"/>
              </w:rPr>
              <w:t xml:space="preserve"> por</w:t>
            </w:r>
            <w:r>
              <w:t xml:space="preserve"> la</w:t>
            </w:r>
            <w:r>
              <w:t xml:space="preserve"> entrevista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00:50:59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Gracias</w:t>
            </w:r>
            <w:r>
              <w:t>.</w:t>
            </w:r>
            <w:r>
              <w:rPr>
                <w:color w:val="CCCCCC"/>
              </w:rPr>
              <w:t xml:space="preserve"> Venga</w:t>
            </w:r>
            <w:r>
              <w:t>,</w:t>
            </w:r>
            <w:r>
              <w:rPr>
                <w:color w:val="CCCCCC"/>
              </w:rPr>
              <w:t xml:space="preserve"> mira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00:51:01</w:t>
            </w:r>
          </w:p>
        </w:tc>
        <w:tc>
          <w:tcPr>
            <w:tcW w:type="dxa" w:w="1440"/>
          </w:tcPr>
          <w:p>
            <w:r>
              <w:t>spk_2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igualmente</w:t>
            </w:r>
            <w:r>
              <w:rPr>
                <w:color w:val="CCCCCC"/>
              </w:rPr>
              <w:t xml:space="preserve"> Toledo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00:51:04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Hasta</w:t>
            </w:r>
            <w:r>
              <w:t xml:space="preserve"> luego</w:t>
            </w:r>
            <w:r>
              <w:t>.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